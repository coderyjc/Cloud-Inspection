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4A102" w14:textId="46012EDC" w:rsidR="0084551A" w:rsidRDefault="0084551A">
      <w:pPr>
        <w:rPr>
          <w:sz w:val="19"/>
        </w:rPr>
      </w:pPr>
      <w:r w:rsidRPr="00495C8C">
        <w:rPr>
          <w:noProof/>
          <w:sz w:val="19"/>
        </w:rPr>
        <mc:AlternateContent>
          <mc:Choice Requires="wps">
            <w:drawing>
              <wp:anchor distT="0" distB="0" distL="114300" distR="114300" simplePos="0" relativeHeight="251657216" behindDoc="0" locked="0" layoutInCell="1" allowOverlap="1" wp14:anchorId="5B5C8AC4" wp14:editId="1861321C">
                <wp:simplePos x="0" y="0"/>
                <wp:positionH relativeFrom="column">
                  <wp:posOffset>2449338</wp:posOffset>
                </wp:positionH>
                <wp:positionV relativeFrom="paragraph">
                  <wp:posOffset>1202690</wp:posOffset>
                </wp:positionV>
                <wp:extent cx="593725" cy="5568950"/>
                <wp:effectExtent l="0" t="0" r="15875" b="1270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5568950"/>
                        </a:xfrm>
                        <a:prstGeom prst="rect">
                          <a:avLst/>
                        </a:prstGeom>
                        <a:solidFill>
                          <a:srgbClr val="FFFFFF"/>
                        </a:solidFill>
                        <a:ln w="9525">
                          <a:solidFill>
                            <a:srgbClr val="000000"/>
                          </a:solidFill>
                          <a:miter lim="800000"/>
                          <a:headEnd/>
                          <a:tailEnd/>
                        </a:ln>
                      </wps:spPr>
                      <wps:txbx>
                        <w:txbxContent>
                          <w:p w14:paraId="0CCA6D57" w14:textId="6C911546" w:rsidR="0084551A" w:rsidRDefault="0084551A" w:rsidP="0084551A">
                            <w:pPr>
                              <w:jc w:val="center"/>
                              <w:rPr>
                                <w:rFonts w:ascii="华文宋体" w:eastAsia="华文宋体" w:hAnsi="华文宋体"/>
                                <w:b/>
                                <w:sz w:val="36"/>
                              </w:rPr>
                            </w:pPr>
                            <w:r>
                              <w:rPr>
                                <w:rFonts w:ascii="华文宋体" w:eastAsia="华文宋体" w:hAnsi="华文宋体" w:cs="Arial"/>
                                <w:b/>
                                <w:color w:val="4F4F4F"/>
                                <w:sz w:val="36"/>
                                <w:shd w:val="clear" w:color="auto" w:fill="FFFFFF"/>
                              </w:rPr>
                              <w:t>JancoBlog</w:t>
                            </w:r>
                            <w:r>
                              <w:rPr>
                                <w:rFonts w:ascii="华文宋体" w:eastAsia="华文宋体" w:hAnsi="华文宋体" w:cs="Arial" w:hint="eastAsia"/>
                                <w:b/>
                                <w:color w:val="4F4F4F"/>
                                <w:sz w:val="36"/>
                                <w:shd w:val="clear" w:color="auto" w:fill="FFFFFF"/>
                              </w:rPr>
                              <w:t>个人博客V</w:t>
                            </w:r>
                            <w:r>
                              <w:rPr>
                                <w:rFonts w:ascii="华文宋体" w:eastAsia="华文宋体" w:hAnsi="华文宋体" w:cs="Arial"/>
                                <w:b/>
                                <w:color w:val="4F4F4F"/>
                                <w:sz w:val="36"/>
                                <w:shd w:val="clear" w:color="auto" w:fill="FFFFFF"/>
                              </w:rPr>
                              <w:t>2.0</w:t>
                            </w:r>
                            <w:r>
                              <w:rPr>
                                <w:rFonts w:ascii="华文宋体" w:eastAsia="华文宋体" w:hAnsi="华文宋体" w:cs="Arial"/>
                                <w:b/>
                                <w:color w:val="4F4F4F"/>
                                <w:sz w:val="36"/>
                                <w:shd w:val="clear" w:color="auto" w:fill="FFFFFF"/>
                              </w:rPr>
                              <w:t>源程序</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5C8AC4" id="_x0000_t202" coordsize="21600,21600" o:spt="202" path="m,l,21600r21600,l21600,xe">
                <v:stroke joinstyle="miter"/>
                <v:path gradientshapeok="t" o:connecttype="rect"/>
              </v:shapetype>
              <v:shape id="文本框 2" o:spid="_x0000_s1026" type="#_x0000_t202" style="position:absolute;margin-left:192.85pt;margin-top:94.7pt;width:46.75pt;height:4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">
                <v:textbox style="layout-flow:vertical-ideographic">
                  <w:txbxContent>
                    <w:p w14:paraId="0CCA6D57" w14:textId="6C911546" w:rsidR="0084551A" w:rsidRDefault="0084551A" w:rsidP="0084551A">
                      <w:pPr>
                        <w:jc w:val="center"/>
                        <w:rPr>
                          <w:rFonts w:ascii="华文宋体" w:eastAsia="华文宋体" w:hAnsi="华文宋体"/>
                          <w:b/>
                          <w:sz w:val="36"/>
                        </w:rPr>
                      </w:pPr>
                      <w:r>
                        <w:rPr>
                          <w:rFonts w:ascii="华文宋体" w:eastAsia="华文宋体" w:hAnsi="华文宋体" w:cs="Arial"/>
                          <w:b/>
                          <w:color w:val="4F4F4F"/>
                          <w:sz w:val="36"/>
                          <w:shd w:val="clear" w:color="auto" w:fill="FFFFFF"/>
                        </w:rPr>
                        <w:t>JancoBlog</w:t>
                      </w:r>
                      <w:r>
                        <w:rPr>
                          <w:rFonts w:ascii="华文宋体" w:eastAsia="华文宋体" w:hAnsi="华文宋体" w:cs="Arial" w:hint="eastAsia"/>
                          <w:b/>
                          <w:color w:val="4F4F4F"/>
                          <w:sz w:val="36"/>
                          <w:shd w:val="clear" w:color="auto" w:fill="FFFFFF"/>
                        </w:rPr>
                        <w:t>个人博客V</w:t>
                      </w:r>
                      <w:r>
                        <w:rPr>
                          <w:rFonts w:ascii="华文宋体" w:eastAsia="华文宋体" w:hAnsi="华文宋体" w:cs="Arial"/>
                          <w:b/>
                          <w:color w:val="4F4F4F"/>
                          <w:sz w:val="36"/>
                          <w:shd w:val="clear" w:color="auto" w:fill="FFFFFF"/>
                        </w:rPr>
                        <w:t>2.0</w:t>
                      </w:r>
                      <w:r>
                        <w:rPr>
                          <w:rFonts w:ascii="华文宋体" w:eastAsia="华文宋体" w:hAnsi="华文宋体" w:cs="Arial"/>
                          <w:b/>
                          <w:color w:val="4F4F4F"/>
                          <w:sz w:val="36"/>
                          <w:shd w:val="clear" w:color="auto" w:fill="FFFFFF"/>
                        </w:rPr>
                        <w:t>源程序</w:t>
                      </w:r>
                    </w:p>
                  </w:txbxContent>
                </v:textbox>
              </v:shape>
            </w:pict>
          </mc:Fallback>
        </mc:AlternateContent>
      </w:r>
      <w:r>
        <w:rPr>
          <w:sz w:val="19"/>
        </w:rPr>
        <w:br w:type="page"/>
      </w:r>
    </w:p>
    <w:sdt>
      <w:sdtPr>
        <w:rPr>
          <w:lang w:val="zh-CN" w:eastAsia="zh-CN"/>
        </w:rPr>
        <w:id w:val="-172187168"/>
        <w:docPartObj>
          <w:docPartGallery w:val="Table of Contents"/>
          <w:docPartUnique/>
        </w:docPartObj>
      </w:sdtPr>
      <w:sdtEndPr>
        <w:rPr>
          <w:rFonts w:asciiTheme="minorHAnsi" w:eastAsiaTheme="minorEastAsia" w:hAnsiTheme="minorHAnsi" w:cstheme="minorBidi"/>
          <w:color w:val="auto"/>
          <w:sz w:val="22"/>
          <w:szCs w:val="22"/>
          <w:lang w:eastAsia="en-US"/>
        </w:rPr>
      </w:sdtEndPr>
      <w:sdtContent>
        <w:p w14:paraId="24DAB79A" w14:textId="6817FA00" w:rsidR="00B041A7" w:rsidRDefault="00B041A7">
          <w:pPr>
            <w:pStyle w:val="TOC"/>
          </w:pPr>
          <w:r>
            <w:rPr>
              <w:lang w:val="zh-CN" w:eastAsia="zh-CN"/>
            </w:rPr>
            <w:t>目</w:t>
          </w:r>
          <w:r>
            <w:rPr>
              <w:rFonts w:ascii="微软雅黑" w:eastAsia="微软雅黑" w:hAnsi="微软雅黑" w:cs="微软雅黑" w:hint="eastAsia"/>
              <w:lang w:val="zh-CN" w:eastAsia="zh-CN"/>
            </w:rPr>
            <w:t>录</w:t>
          </w:r>
        </w:p>
        <w:p w14:paraId="684C39FF" w14:textId="45D944F2" w:rsidR="00B041A7" w:rsidRDefault="00B041A7">
          <w:pPr>
            <w:pStyle w:val="TOC3"/>
            <w:tabs>
              <w:tab w:val="right" w:leader="dot" w:pos="8630"/>
            </w:tabs>
            <w:ind w:left="880"/>
            <w:rPr>
              <w:noProof/>
            </w:rPr>
          </w:pPr>
          <w:r>
            <w:fldChar w:fldCharType="begin"/>
          </w:r>
          <w:r>
            <w:instrText xml:space="preserve"> TOC \o "1-3" \h \z \u </w:instrText>
          </w:r>
          <w:r>
            <w:fldChar w:fldCharType="separate"/>
          </w:r>
          <w:hyperlink w:anchor="_Toc103016982" w:history="1">
            <w:r w:rsidRPr="00C974FC">
              <w:rPr>
                <w:rStyle w:val="aff9"/>
                <w:rFonts w:ascii="Times New Roman" w:hAnsi="Times New Roman" w:cs="Times New Roman"/>
                <w:noProof/>
              </w:rPr>
              <w:t>main\java\com\jancoyan\jancoblog\config\AllowOriginIntercepter.java</w:t>
            </w:r>
            <w:r>
              <w:rPr>
                <w:noProof/>
                <w:webHidden/>
              </w:rPr>
              <w:tab/>
            </w:r>
            <w:r>
              <w:rPr>
                <w:noProof/>
                <w:webHidden/>
              </w:rPr>
              <w:fldChar w:fldCharType="begin"/>
            </w:r>
            <w:r>
              <w:rPr>
                <w:noProof/>
                <w:webHidden/>
              </w:rPr>
              <w:instrText xml:space="preserve"> PAGEREF _Toc103016982 \h </w:instrText>
            </w:r>
            <w:r>
              <w:rPr>
                <w:noProof/>
                <w:webHidden/>
              </w:rPr>
            </w:r>
            <w:r>
              <w:rPr>
                <w:noProof/>
                <w:webHidden/>
              </w:rPr>
              <w:fldChar w:fldCharType="separate"/>
            </w:r>
            <w:r>
              <w:rPr>
                <w:noProof/>
                <w:webHidden/>
              </w:rPr>
              <w:t>2</w:t>
            </w:r>
            <w:r>
              <w:rPr>
                <w:noProof/>
                <w:webHidden/>
              </w:rPr>
              <w:fldChar w:fldCharType="end"/>
            </w:r>
          </w:hyperlink>
        </w:p>
        <w:p w14:paraId="4F59D6B5" w14:textId="1B447496" w:rsidR="00B041A7" w:rsidRDefault="00B041A7">
          <w:pPr>
            <w:pStyle w:val="TOC3"/>
            <w:tabs>
              <w:tab w:val="right" w:leader="dot" w:pos="8630"/>
            </w:tabs>
            <w:ind w:left="880"/>
            <w:rPr>
              <w:noProof/>
            </w:rPr>
          </w:pPr>
          <w:hyperlink w:anchor="_Toc103016983" w:history="1">
            <w:r w:rsidRPr="00C974FC">
              <w:rPr>
                <w:rStyle w:val="aff9"/>
                <w:rFonts w:ascii="Times New Roman" w:hAnsi="Times New Roman" w:cs="Times New Roman"/>
                <w:noProof/>
              </w:rPr>
              <w:t>main\java\com\jancoyan\jancoblog\config\MvcConfig.java</w:t>
            </w:r>
            <w:r>
              <w:rPr>
                <w:noProof/>
                <w:webHidden/>
              </w:rPr>
              <w:tab/>
            </w:r>
            <w:r>
              <w:rPr>
                <w:noProof/>
                <w:webHidden/>
              </w:rPr>
              <w:fldChar w:fldCharType="begin"/>
            </w:r>
            <w:r>
              <w:rPr>
                <w:noProof/>
                <w:webHidden/>
              </w:rPr>
              <w:instrText xml:space="preserve"> PAGEREF _Toc103016983 \h </w:instrText>
            </w:r>
            <w:r>
              <w:rPr>
                <w:noProof/>
                <w:webHidden/>
              </w:rPr>
            </w:r>
            <w:r>
              <w:rPr>
                <w:noProof/>
                <w:webHidden/>
              </w:rPr>
              <w:fldChar w:fldCharType="separate"/>
            </w:r>
            <w:r>
              <w:rPr>
                <w:noProof/>
                <w:webHidden/>
              </w:rPr>
              <w:t>2</w:t>
            </w:r>
            <w:r>
              <w:rPr>
                <w:noProof/>
                <w:webHidden/>
              </w:rPr>
              <w:fldChar w:fldCharType="end"/>
            </w:r>
          </w:hyperlink>
        </w:p>
        <w:p w14:paraId="448ECD3F" w14:textId="094502AA" w:rsidR="00B041A7" w:rsidRDefault="00B041A7">
          <w:pPr>
            <w:pStyle w:val="TOC3"/>
            <w:tabs>
              <w:tab w:val="right" w:leader="dot" w:pos="8630"/>
            </w:tabs>
            <w:ind w:left="880"/>
            <w:rPr>
              <w:noProof/>
            </w:rPr>
          </w:pPr>
          <w:hyperlink w:anchor="_Toc103016984" w:history="1">
            <w:r w:rsidRPr="00C974FC">
              <w:rPr>
                <w:rStyle w:val="aff9"/>
                <w:rFonts w:ascii="Times New Roman" w:hAnsi="Times New Roman" w:cs="Times New Roman"/>
                <w:noProof/>
              </w:rPr>
              <w:t>main\java\com\jancoyan\jancoblog\config\MybatisPlusConfig.java</w:t>
            </w:r>
            <w:r>
              <w:rPr>
                <w:noProof/>
                <w:webHidden/>
              </w:rPr>
              <w:tab/>
            </w:r>
            <w:r>
              <w:rPr>
                <w:noProof/>
                <w:webHidden/>
              </w:rPr>
              <w:fldChar w:fldCharType="begin"/>
            </w:r>
            <w:r>
              <w:rPr>
                <w:noProof/>
                <w:webHidden/>
              </w:rPr>
              <w:instrText xml:space="preserve"> PAGEREF _Toc103016984 \h </w:instrText>
            </w:r>
            <w:r>
              <w:rPr>
                <w:noProof/>
                <w:webHidden/>
              </w:rPr>
            </w:r>
            <w:r>
              <w:rPr>
                <w:noProof/>
                <w:webHidden/>
              </w:rPr>
              <w:fldChar w:fldCharType="separate"/>
            </w:r>
            <w:r>
              <w:rPr>
                <w:noProof/>
                <w:webHidden/>
              </w:rPr>
              <w:t>3</w:t>
            </w:r>
            <w:r>
              <w:rPr>
                <w:noProof/>
                <w:webHidden/>
              </w:rPr>
              <w:fldChar w:fldCharType="end"/>
            </w:r>
          </w:hyperlink>
        </w:p>
        <w:p w14:paraId="3564CE84" w14:textId="2C9D3EAC" w:rsidR="00B041A7" w:rsidRDefault="00B041A7">
          <w:pPr>
            <w:pStyle w:val="TOC3"/>
            <w:tabs>
              <w:tab w:val="right" w:leader="dot" w:pos="8630"/>
            </w:tabs>
            <w:ind w:left="880"/>
            <w:rPr>
              <w:noProof/>
            </w:rPr>
          </w:pPr>
          <w:hyperlink w:anchor="_Toc103016985" w:history="1">
            <w:r w:rsidRPr="00C974FC">
              <w:rPr>
                <w:rStyle w:val="aff9"/>
                <w:rFonts w:ascii="Times New Roman" w:hAnsi="Times New Roman" w:cs="Times New Roman"/>
                <w:noProof/>
              </w:rPr>
              <w:t>main\java\com\jancoyan\jancoblog\config\RedisConfig.java</w:t>
            </w:r>
            <w:r>
              <w:rPr>
                <w:noProof/>
                <w:webHidden/>
              </w:rPr>
              <w:tab/>
            </w:r>
            <w:r>
              <w:rPr>
                <w:noProof/>
                <w:webHidden/>
              </w:rPr>
              <w:fldChar w:fldCharType="begin"/>
            </w:r>
            <w:r>
              <w:rPr>
                <w:noProof/>
                <w:webHidden/>
              </w:rPr>
              <w:instrText xml:space="preserve"> PAGEREF _Toc103016985 \h </w:instrText>
            </w:r>
            <w:r>
              <w:rPr>
                <w:noProof/>
                <w:webHidden/>
              </w:rPr>
            </w:r>
            <w:r>
              <w:rPr>
                <w:noProof/>
                <w:webHidden/>
              </w:rPr>
              <w:fldChar w:fldCharType="separate"/>
            </w:r>
            <w:r>
              <w:rPr>
                <w:noProof/>
                <w:webHidden/>
              </w:rPr>
              <w:t>3</w:t>
            </w:r>
            <w:r>
              <w:rPr>
                <w:noProof/>
                <w:webHidden/>
              </w:rPr>
              <w:fldChar w:fldCharType="end"/>
            </w:r>
          </w:hyperlink>
        </w:p>
        <w:p w14:paraId="7753759E" w14:textId="2A15AFF1" w:rsidR="00B041A7" w:rsidRDefault="00B041A7">
          <w:pPr>
            <w:pStyle w:val="TOC3"/>
            <w:tabs>
              <w:tab w:val="right" w:leader="dot" w:pos="8630"/>
            </w:tabs>
            <w:ind w:left="880"/>
            <w:rPr>
              <w:noProof/>
            </w:rPr>
          </w:pPr>
          <w:hyperlink w:anchor="_Toc103016986" w:history="1">
            <w:r w:rsidRPr="00C974FC">
              <w:rPr>
                <w:rStyle w:val="aff9"/>
                <w:rFonts w:ascii="Times New Roman" w:hAnsi="Times New Roman" w:cs="Times New Roman"/>
                <w:noProof/>
              </w:rPr>
              <w:t>main\java\com\jancoyan\jancoblog\controller\ArticleController.java</w:t>
            </w:r>
            <w:r>
              <w:rPr>
                <w:noProof/>
                <w:webHidden/>
              </w:rPr>
              <w:tab/>
            </w:r>
            <w:r>
              <w:rPr>
                <w:noProof/>
                <w:webHidden/>
              </w:rPr>
              <w:fldChar w:fldCharType="begin"/>
            </w:r>
            <w:r>
              <w:rPr>
                <w:noProof/>
                <w:webHidden/>
              </w:rPr>
              <w:instrText xml:space="preserve"> PAGEREF _Toc103016986 \h </w:instrText>
            </w:r>
            <w:r>
              <w:rPr>
                <w:noProof/>
                <w:webHidden/>
              </w:rPr>
            </w:r>
            <w:r>
              <w:rPr>
                <w:noProof/>
                <w:webHidden/>
              </w:rPr>
              <w:fldChar w:fldCharType="separate"/>
            </w:r>
            <w:r>
              <w:rPr>
                <w:noProof/>
                <w:webHidden/>
              </w:rPr>
              <w:t>4</w:t>
            </w:r>
            <w:r>
              <w:rPr>
                <w:noProof/>
                <w:webHidden/>
              </w:rPr>
              <w:fldChar w:fldCharType="end"/>
            </w:r>
          </w:hyperlink>
        </w:p>
        <w:p w14:paraId="57D41C2B" w14:textId="2C46448A" w:rsidR="00B041A7" w:rsidRDefault="00B041A7">
          <w:pPr>
            <w:pStyle w:val="TOC3"/>
            <w:tabs>
              <w:tab w:val="right" w:leader="dot" w:pos="8630"/>
            </w:tabs>
            <w:ind w:left="880"/>
            <w:rPr>
              <w:noProof/>
            </w:rPr>
          </w:pPr>
          <w:hyperlink w:anchor="_Toc103016987" w:history="1">
            <w:r w:rsidRPr="00C974FC">
              <w:rPr>
                <w:rStyle w:val="aff9"/>
                <w:rFonts w:ascii="Times New Roman" w:hAnsi="Times New Roman" w:cs="Times New Roman"/>
                <w:noProof/>
              </w:rPr>
              <w:t>main\java\com\jancoyan\jancoblog\controller\ArticleImageController.java</w:t>
            </w:r>
            <w:r>
              <w:rPr>
                <w:noProof/>
                <w:webHidden/>
              </w:rPr>
              <w:tab/>
            </w:r>
            <w:r>
              <w:rPr>
                <w:noProof/>
                <w:webHidden/>
              </w:rPr>
              <w:fldChar w:fldCharType="begin"/>
            </w:r>
            <w:r>
              <w:rPr>
                <w:noProof/>
                <w:webHidden/>
              </w:rPr>
              <w:instrText xml:space="preserve"> PAGEREF _Toc103016987 \h </w:instrText>
            </w:r>
            <w:r>
              <w:rPr>
                <w:noProof/>
                <w:webHidden/>
              </w:rPr>
            </w:r>
            <w:r>
              <w:rPr>
                <w:noProof/>
                <w:webHidden/>
              </w:rPr>
              <w:fldChar w:fldCharType="separate"/>
            </w:r>
            <w:r>
              <w:rPr>
                <w:noProof/>
                <w:webHidden/>
              </w:rPr>
              <w:t>17</w:t>
            </w:r>
            <w:r>
              <w:rPr>
                <w:noProof/>
                <w:webHidden/>
              </w:rPr>
              <w:fldChar w:fldCharType="end"/>
            </w:r>
          </w:hyperlink>
        </w:p>
        <w:p w14:paraId="7F497B81" w14:textId="3480886C" w:rsidR="00B041A7" w:rsidRDefault="00B041A7">
          <w:pPr>
            <w:pStyle w:val="TOC3"/>
            <w:tabs>
              <w:tab w:val="right" w:leader="dot" w:pos="8630"/>
            </w:tabs>
            <w:ind w:left="880"/>
            <w:rPr>
              <w:noProof/>
            </w:rPr>
          </w:pPr>
          <w:hyperlink w:anchor="_Toc103016988" w:history="1">
            <w:r w:rsidRPr="00C974FC">
              <w:rPr>
                <w:rStyle w:val="aff9"/>
                <w:rFonts w:ascii="Times New Roman" w:hAnsi="Times New Roman" w:cs="Times New Roman"/>
                <w:noProof/>
              </w:rPr>
              <w:t>main\java\com\jancoyan\jancoblog\controller\CommentController.java</w:t>
            </w:r>
            <w:r>
              <w:rPr>
                <w:noProof/>
                <w:webHidden/>
              </w:rPr>
              <w:tab/>
            </w:r>
            <w:r>
              <w:rPr>
                <w:noProof/>
                <w:webHidden/>
              </w:rPr>
              <w:fldChar w:fldCharType="begin"/>
            </w:r>
            <w:r>
              <w:rPr>
                <w:noProof/>
                <w:webHidden/>
              </w:rPr>
              <w:instrText xml:space="preserve"> PAGEREF _Toc103016988 \h </w:instrText>
            </w:r>
            <w:r>
              <w:rPr>
                <w:noProof/>
                <w:webHidden/>
              </w:rPr>
            </w:r>
            <w:r>
              <w:rPr>
                <w:noProof/>
                <w:webHidden/>
              </w:rPr>
              <w:fldChar w:fldCharType="separate"/>
            </w:r>
            <w:r>
              <w:rPr>
                <w:noProof/>
                <w:webHidden/>
              </w:rPr>
              <w:t>17</w:t>
            </w:r>
            <w:r>
              <w:rPr>
                <w:noProof/>
                <w:webHidden/>
              </w:rPr>
              <w:fldChar w:fldCharType="end"/>
            </w:r>
          </w:hyperlink>
        </w:p>
        <w:p w14:paraId="4113F48E" w14:textId="2CA837FF" w:rsidR="00B041A7" w:rsidRDefault="00B041A7">
          <w:pPr>
            <w:pStyle w:val="TOC3"/>
            <w:tabs>
              <w:tab w:val="right" w:leader="dot" w:pos="8630"/>
            </w:tabs>
            <w:ind w:left="880"/>
            <w:rPr>
              <w:noProof/>
            </w:rPr>
          </w:pPr>
          <w:hyperlink w:anchor="_Toc103016989" w:history="1">
            <w:r w:rsidRPr="00C974FC">
              <w:rPr>
                <w:rStyle w:val="aff9"/>
                <w:rFonts w:ascii="Times New Roman" w:hAnsi="Times New Roman" w:cs="Times New Roman"/>
                <w:noProof/>
              </w:rPr>
              <w:t>main\java\com\jancoyan\jancoblog\controller\DeletedCommentController.java</w:t>
            </w:r>
            <w:r>
              <w:rPr>
                <w:noProof/>
                <w:webHidden/>
              </w:rPr>
              <w:tab/>
            </w:r>
            <w:r>
              <w:rPr>
                <w:noProof/>
                <w:webHidden/>
              </w:rPr>
              <w:fldChar w:fldCharType="begin"/>
            </w:r>
            <w:r>
              <w:rPr>
                <w:noProof/>
                <w:webHidden/>
              </w:rPr>
              <w:instrText xml:space="preserve"> PAGEREF _Toc103016989 \h </w:instrText>
            </w:r>
            <w:r>
              <w:rPr>
                <w:noProof/>
                <w:webHidden/>
              </w:rPr>
            </w:r>
            <w:r>
              <w:rPr>
                <w:noProof/>
                <w:webHidden/>
              </w:rPr>
              <w:fldChar w:fldCharType="separate"/>
            </w:r>
            <w:r>
              <w:rPr>
                <w:noProof/>
                <w:webHidden/>
              </w:rPr>
              <w:t>21</w:t>
            </w:r>
            <w:r>
              <w:rPr>
                <w:noProof/>
                <w:webHidden/>
              </w:rPr>
              <w:fldChar w:fldCharType="end"/>
            </w:r>
          </w:hyperlink>
        </w:p>
        <w:p w14:paraId="3599CC9E" w14:textId="0F09DF79" w:rsidR="00B041A7" w:rsidRDefault="00B041A7">
          <w:pPr>
            <w:pStyle w:val="TOC3"/>
            <w:tabs>
              <w:tab w:val="right" w:leader="dot" w:pos="8630"/>
            </w:tabs>
            <w:ind w:left="880"/>
            <w:rPr>
              <w:noProof/>
            </w:rPr>
          </w:pPr>
          <w:hyperlink w:anchor="_Toc103016990" w:history="1">
            <w:r w:rsidRPr="00C974FC">
              <w:rPr>
                <w:rStyle w:val="aff9"/>
                <w:rFonts w:ascii="Times New Roman" w:hAnsi="Times New Roman" w:cs="Times New Roman"/>
                <w:noProof/>
              </w:rPr>
              <w:t>main\java\com\jancoyan\jancoblog\controller\LikeRecordController.java</w:t>
            </w:r>
            <w:r>
              <w:rPr>
                <w:noProof/>
                <w:webHidden/>
              </w:rPr>
              <w:tab/>
            </w:r>
            <w:r>
              <w:rPr>
                <w:noProof/>
                <w:webHidden/>
              </w:rPr>
              <w:fldChar w:fldCharType="begin"/>
            </w:r>
            <w:r>
              <w:rPr>
                <w:noProof/>
                <w:webHidden/>
              </w:rPr>
              <w:instrText xml:space="preserve"> PAGEREF _Toc103016990 \h </w:instrText>
            </w:r>
            <w:r>
              <w:rPr>
                <w:noProof/>
                <w:webHidden/>
              </w:rPr>
            </w:r>
            <w:r>
              <w:rPr>
                <w:noProof/>
                <w:webHidden/>
              </w:rPr>
              <w:fldChar w:fldCharType="separate"/>
            </w:r>
            <w:r>
              <w:rPr>
                <w:noProof/>
                <w:webHidden/>
              </w:rPr>
              <w:t>22</w:t>
            </w:r>
            <w:r>
              <w:rPr>
                <w:noProof/>
                <w:webHidden/>
              </w:rPr>
              <w:fldChar w:fldCharType="end"/>
            </w:r>
          </w:hyperlink>
        </w:p>
        <w:p w14:paraId="684BABDA" w14:textId="59AD75F7" w:rsidR="00B041A7" w:rsidRDefault="00B041A7">
          <w:pPr>
            <w:pStyle w:val="TOC3"/>
            <w:tabs>
              <w:tab w:val="right" w:leader="dot" w:pos="8630"/>
            </w:tabs>
            <w:ind w:left="880"/>
            <w:rPr>
              <w:noProof/>
            </w:rPr>
          </w:pPr>
          <w:hyperlink w:anchor="_Toc103016991" w:history="1">
            <w:r w:rsidRPr="00C974FC">
              <w:rPr>
                <w:rStyle w:val="aff9"/>
                <w:rFonts w:ascii="Times New Roman" w:hAnsi="Times New Roman" w:cs="Times New Roman"/>
                <w:noProof/>
              </w:rPr>
              <w:t>main\java\com\jancoyan\jancoblog\controller\UserController.java</w:t>
            </w:r>
            <w:r>
              <w:rPr>
                <w:noProof/>
                <w:webHidden/>
              </w:rPr>
              <w:tab/>
            </w:r>
            <w:r>
              <w:rPr>
                <w:noProof/>
                <w:webHidden/>
              </w:rPr>
              <w:fldChar w:fldCharType="begin"/>
            </w:r>
            <w:r>
              <w:rPr>
                <w:noProof/>
                <w:webHidden/>
              </w:rPr>
              <w:instrText xml:space="preserve"> PAGEREF _Toc103016991 \h </w:instrText>
            </w:r>
            <w:r>
              <w:rPr>
                <w:noProof/>
                <w:webHidden/>
              </w:rPr>
            </w:r>
            <w:r>
              <w:rPr>
                <w:noProof/>
                <w:webHidden/>
              </w:rPr>
              <w:fldChar w:fldCharType="separate"/>
            </w:r>
            <w:r>
              <w:rPr>
                <w:noProof/>
                <w:webHidden/>
              </w:rPr>
              <w:t>25</w:t>
            </w:r>
            <w:r>
              <w:rPr>
                <w:noProof/>
                <w:webHidden/>
              </w:rPr>
              <w:fldChar w:fldCharType="end"/>
            </w:r>
          </w:hyperlink>
        </w:p>
        <w:p w14:paraId="3A0CBDF6" w14:textId="7215642E" w:rsidR="00B041A7" w:rsidRDefault="00B041A7">
          <w:pPr>
            <w:pStyle w:val="TOC3"/>
            <w:tabs>
              <w:tab w:val="right" w:leader="dot" w:pos="8630"/>
            </w:tabs>
            <w:ind w:left="880"/>
            <w:rPr>
              <w:noProof/>
            </w:rPr>
          </w:pPr>
          <w:hyperlink w:anchor="_Toc103016992" w:history="1">
            <w:r w:rsidRPr="00C974FC">
              <w:rPr>
                <w:rStyle w:val="aff9"/>
                <w:rFonts w:ascii="Times New Roman" w:hAnsi="Times New Roman" w:cs="Times New Roman"/>
                <w:noProof/>
              </w:rPr>
              <w:t>main\java\com\jancoyan\jancoblog\controller\UserLoginController.java</w:t>
            </w:r>
            <w:r>
              <w:rPr>
                <w:noProof/>
                <w:webHidden/>
              </w:rPr>
              <w:tab/>
            </w:r>
            <w:r>
              <w:rPr>
                <w:noProof/>
                <w:webHidden/>
              </w:rPr>
              <w:fldChar w:fldCharType="begin"/>
            </w:r>
            <w:r>
              <w:rPr>
                <w:noProof/>
                <w:webHidden/>
              </w:rPr>
              <w:instrText xml:space="preserve"> PAGEREF _Toc103016992 \h </w:instrText>
            </w:r>
            <w:r>
              <w:rPr>
                <w:noProof/>
                <w:webHidden/>
              </w:rPr>
            </w:r>
            <w:r>
              <w:rPr>
                <w:noProof/>
                <w:webHidden/>
              </w:rPr>
              <w:fldChar w:fldCharType="separate"/>
            </w:r>
            <w:r>
              <w:rPr>
                <w:noProof/>
                <w:webHidden/>
              </w:rPr>
              <w:t>37</w:t>
            </w:r>
            <w:r>
              <w:rPr>
                <w:noProof/>
                <w:webHidden/>
              </w:rPr>
              <w:fldChar w:fldCharType="end"/>
            </w:r>
          </w:hyperlink>
        </w:p>
        <w:p w14:paraId="15E05233" w14:textId="432CB9B9" w:rsidR="00B041A7" w:rsidRDefault="00B041A7">
          <w:pPr>
            <w:pStyle w:val="TOC3"/>
            <w:tabs>
              <w:tab w:val="right" w:leader="dot" w:pos="8630"/>
            </w:tabs>
            <w:ind w:left="880"/>
            <w:rPr>
              <w:noProof/>
            </w:rPr>
          </w:pPr>
          <w:hyperlink w:anchor="_Toc103016993" w:history="1">
            <w:r w:rsidRPr="00C974FC">
              <w:rPr>
                <w:rStyle w:val="aff9"/>
                <w:rFonts w:ascii="Times New Roman" w:hAnsi="Times New Roman" w:cs="Times New Roman"/>
                <w:noProof/>
              </w:rPr>
              <w:t>main\java\com\jancoyan\jancoblog\JancoBlogApplication.java</w:t>
            </w:r>
            <w:r>
              <w:rPr>
                <w:noProof/>
                <w:webHidden/>
              </w:rPr>
              <w:tab/>
            </w:r>
            <w:r>
              <w:rPr>
                <w:noProof/>
                <w:webHidden/>
              </w:rPr>
              <w:fldChar w:fldCharType="begin"/>
            </w:r>
            <w:r>
              <w:rPr>
                <w:noProof/>
                <w:webHidden/>
              </w:rPr>
              <w:instrText xml:space="preserve"> PAGEREF _Toc103016993 \h </w:instrText>
            </w:r>
            <w:r>
              <w:rPr>
                <w:noProof/>
                <w:webHidden/>
              </w:rPr>
            </w:r>
            <w:r>
              <w:rPr>
                <w:noProof/>
                <w:webHidden/>
              </w:rPr>
              <w:fldChar w:fldCharType="separate"/>
            </w:r>
            <w:r>
              <w:rPr>
                <w:noProof/>
                <w:webHidden/>
              </w:rPr>
              <w:t>38</w:t>
            </w:r>
            <w:r>
              <w:rPr>
                <w:noProof/>
                <w:webHidden/>
              </w:rPr>
              <w:fldChar w:fldCharType="end"/>
            </w:r>
          </w:hyperlink>
        </w:p>
        <w:p w14:paraId="59BE1B1C" w14:textId="21F7640C" w:rsidR="00B041A7" w:rsidRDefault="00B041A7">
          <w:pPr>
            <w:pStyle w:val="TOC3"/>
            <w:tabs>
              <w:tab w:val="right" w:leader="dot" w:pos="8630"/>
            </w:tabs>
            <w:ind w:left="880"/>
            <w:rPr>
              <w:noProof/>
            </w:rPr>
          </w:pPr>
          <w:hyperlink w:anchor="_Toc103016994" w:history="1">
            <w:r w:rsidRPr="00C974FC">
              <w:rPr>
                <w:rStyle w:val="aff9"/>
                <w:rFonts w:ascii="Times New Roman" w:hAnsi="Times New Roman" w:cs="Times New Roman"/>
                <w:noProof/>
              </w:rPr>
              <w:t>main\java\com\jancoyan\jancoblog\mapper\ArticleImageMapper.java</w:t>
            </w:r>
            <w:r>
              <w:rPr>
                <w:noProof/>
                <w:webHidden/>
              </w:rPr>
              <w:tab/>
            </w:r>
            <w:r>
              <w:rPr>
                <w:noProof/>
                <w:webHidden/>
              </w:rPr>
              <w:fldChar w:fldCharType="begin"/>
            </w:r>
            <w:r>
              <w:rPr>
                <w:noProof/>
                <w:webHidden/>
              </w:rPr>
              <w:instrText xml:space="preserve"> PAGEREF _Toc103016994 \h </w:instrText>
            </w:r>
            <w:r>
              <w:rPr>
                <w:noProof/>
                <w:webHidden/>
              </w:rPr>
            </w:r>
            <w:r>
              <w:rPr>
                <w:noProof/>
                <w:webHidden/>
              </w:rPr>
              <w:fldChar w:fldCharType="separate"/>
            </w:r>
            <w:r>
              <w:rPr>
                <w:noProof/>
                <w:webHidden/>
              </w:rPr>
              <w:t>39</w:t>
            </w:r>
            <w:r>
              <w:rPr>
                <w:noProof/>
                <w:webHidden/>
              </w:rPr>
              <w:fldChar w:fldCharType="end"/>
            </w:r>
          </w:hyperlink>
        </w:p>
        <w:p w14:paraId="6D22DDEE" w14:textId="26C632C4" w:rsidR="00B041A7" w:rsidRDefault="00B041A7">
          <w:pPr>
            <w:pStyle w:val="TOC3"/>
            <w:tabs>
              <w:tab w:val="right" w:leader="dot" w:pos="8630"/>
            </w:tabs>
            <w:ind w:left="880"/>
            <w:rPr>
              <w:noProof/>
            </w:rPr>
          </w:pPr>
          <w:hyperlink w:anchor="_Toc103016995" w:history="1">
            <w:r w:rsidRPr="00C974FC">
              <w:rPr>
                <w:rStyle w:val="aff9"/>
                <w:rFonts w:ascii="Times New Roman" w:hAnsi="Times New Roman" w:cs="Times New Roman"/>
                <w:noProof/>
              </w:rPr>
              <w:t>main\java\com\jancoyan\jancoblog\mapper\ArticleMapper.java</w:t>
            </w:r>
            <w:r>
              <w:rPr>
                <w:noProof/>
                <w:webHidden/>
              </w:rPr>
              <w:tab/>
            </w:r>
            <w:r>
              <w:rPr>
                <w:noProof/>
                <w:webHidden/>
              </w:rPr>
              <w:fldChar w:fldCharType="begin"/>
            </w:r>
            <w:r>
              <w:rPr>
                <w:noProof/>
                <w:webHidden/>
              </w:rPr>
              <w:instrText xml:space="preserve"> PAGEREF _Toc103016995 \h </w:instrText>
            </w:r>
            <w:r>
              <w:rPr>
                <w:noProof/>
                <w:webHidden/>
              </w:rPr>
            </w:r>
            <w:r>
              <w:rPr>
                <w:noProof/>
                <w:webHidden/>
              </w:rPr>
              <w:fldChar w:fldCharType="separate"/>
            </w:r>
            <w:r>
              <w:rPr>
                <w:noProof/>
                <w:webHidden/>
              </w:rPr>
              <w:t>39</w:t>
            </w:r>
            <w:r>
              <w:rPr>
                <w:noProof/>
                <w:webHidden/>
              </w:rPr>
              <w:fldChar w:fldCharType="end"/>
            </w:r>
          </w:hyperlink>
        </w:p>
        <w:p w14:paraId="6DA8EEB7" w14:textId="1768E873" w:rsidR="00B041A7" w:rsidRDefault="00B041A7">
          <w:pPr>
            <w:pStyle w:val="TOC3"/>
            <w:tabs>
              <w:tab w:val="right" w:leader="dot" w:pos="8630"/>
            </w:tabs>
            <w:ind w:left="880"/>
            <w:rPr>
              <w:noProof/>
            </w:rPr>
          </w:pPr>
          <w:hyperlink w:anchor="_Toc103016996" w:history="1">
            <w:r w:rsidRPr="00C974FC">
              <w:rPr>
                <w:rStyle w:val="aff9"/>
                <w:rFonts w:ascii="Times New Roman" w:hAnsi="Times New Roman" w:cs="Times New Roman"/>
                <w:noProof/>
              </w:rPr>
              <w:t>main\java\com\jancoyan\jancoblog\mapper\CommentMapper.java</w:t>
            </w:r>
            <w:r>
              <w:rPr>
                <w:noProof/>
                <w:webHidden/>
              </w:rPr>
              <w:tab/>
            </w:r>
            <w:r>
              <w:rPr>
                <w:noProof/>
                <w:webHidden/>
              </w:rPr>
              <w:fldChar w:fldCharType="begin"/>
            </w:r>
            <w:r>
              <w:rPr>
                <w:noProof/>
                <w:webHidden/>
              </w:rPr>
              <w:instrText xml:space="preserve"> PAGEREF _Toc103016996 \h </w:instrText>
            </w:r>
            <w:r>
              <w:rPr>
                <w:noProof/>
                <w:webHidden/>
              </w:rPr>
            </w:r>
            <w:r>
              <w:rPr>
                <w:noProof/>
                <w:webHidden/>
              </w:rPr>
              <w:fldChar w:fldCharType="separate"/>
            </w:r>
            <w:r>
              <w:rPr>
                <w:noProof/>
                <w:webHidden/>
              </w:rPr>
              <w:t>40</w:t>
            </w:r>
            <w:r>
              <w:rPr>
                <w:noProof/>
                <w:webHidden/>
              </w:rPr>
              <w:fldChar w:fldCharType="end"/>
            </w:r>
          </w:hyperlink>
        </w:p>
        <w:p w14:paraId="04DADB0B" w14:textId="7D2DFC31" w:rsidR="00B041A7" w:rsidRDefault="00B041A7">
          <w:pPr>
            <w:pStyle w:val="TOC3"/>
            <w:tabs>
              <w:tab w:val="right" w:leader="dot" w:pos="8630"/>
            </w:tabs>
            <w:ind w:left="880"/>
            <w:rPr>
              <w:noProof/>
            </w:rPr>
          </w:pPr>
          <w:hyperlink w:anchor="_Toc103016997" w:history="1">
            <w:r w:rsidRPr="00C974FC">
              <w:rPr>
                <w:rStyle w:val="aff9"/>
                <w:rFonts w:ascii="Times New Roman" w:hAnsi="Times New Roman" w:cs="Times New Roman"/>
                <w:noProof/>
              </w:rPr>
              <w:t>main\java\com\jancoyan\jancoblog\mapper\DeletedCommentMapper.java</w:t>
            </w:r>
            <w:r>
              <w:rPr>
                <w:noProof/>
                <w:webHidden/>
              </w:rPr>
              <w:tab/>
            </w:r>
            <w:r>
              <w:rPr>
                <w:noProof/>
                <w:webHidden/>
              </w:rPr>
              <w:fldChar w:fldCharType="begin"/>
            </w:r>
            <w:r>
              <w:rPr>
                <w:noProof/>
                <w:webHidden/>
              </w:rPr>
              <w:instrText xml:space="preserve"> PAGEREF _Toc103016997 \h </w:instrText>
            </w:r>
            <w:r>
              <w:rPr>
                <w:noProof/>
                <w:webHidden/>
              </w:rPr>
            </w:r>
            <w:r>
              <w:rPr>
                <w:noProof/>
                <w:webHidden/>
              </w:rPr>
              <w:fldChar w:fldCharType="separate"/>
            </w:r>
            <w:r>
              <w:rPr>
                <w:noProof/>
                <w:webHidden/>
              </w:rPr>
              <w:t>40</w:t>
            </w:r>
            <w:r>
              <w:rPr>
                <w:noProof/>
                <w:webHidden/>
              </w:rPr>
              <w:fldChar w:fldCharType="end"/>
            </w:r>
          </w:hyperlink>
        </w:p>
        <w:p w14:paraId="5B11F283" w14:textId="34BD2A39" w:rsidR="00B041A7" w:rsidRDefault="00B041A7">
          <w:pPr>
            <w:pStyle w:val="TOC3"/>
            <w:tabs>
              <w:tab w:val="right" w:leader="dot" w:pos="8630"/>
            </w:tabs>
            <w:ind w:left="880"/>
            <w:rPr>
              <w:noProof/>
            </w:rPr>
          </w:pPr>
          <w:hyperlink w:anchor="_Toc103016998" w:history="1">
            <w:r w:rsidRPr="00C974FC">
              <w:rPr>
                <w:rStyle w:val="aff9"/>
                <w:rFonts w:ascii="Times New Roman" w:hAnsi="Times New Roman" w:cs="Times New Roman"/>
                <w:noProof/>
              </w:rPr>
              <w:t>main\java\com\jancoyan\jancoblog\mapper\LikeRecordMapper.java</w:t>
            </w:r>
            <w:r>
              <w:rPr>
                <w:noProof/>
                <w:webHidden/>
              </w:rPr>
              <w:tab/>
            </w:r>
            <w:r>
              <w:rPr>
                <w:noProof/>
                <w:webHidden/>
              </w:rPr>
              <w:fldChar w:fldCharType="begin"/>
            </w:r>
            <w:r>
              <w:rPr>
                <w:noProof/>
                <w:webHidden/>
              </w:rPr>
              <w:instrText xml:space="preserve"> PAGEREF _Toc103016998 \h </w:instrText>
            </w:r>
            <w:r>
              <w:rPr>
                <w:noProof/>
                <w:webHidden/>
              </w:rPr>
            </w:r>
            <w:r>
              <w:rPr>
                <w:noProof/>
                <w:webHidden/>
              </w:rPr>
              <w:fldChar w:fldCharType="separate"/>
            </w:r>
            <w:r>
              <w:rPr>
                <w:noProof/>
                <w:webHidden/>
              </w:rPr>
              <w:t>40</w:t>
            </w:r>
            <w:r>
              <w:rPr>
                <w:noProof/>
                <w:webHidden/>
              </w:rPr>
              <w:fldChar w:fldCharType="end"/>
            </w:r>
          </w:hyperlink>
        </w:p>
        <w:p w14:paraId="5A916A4C" w14:textId="0D578310" w:rsidR="00B041A7" w:rsidRDefault="00B041A7">
          <w:pPr>
            <w:pStyle w:val="TOC3"/>
            <w:tabs>
              <w:tab w:val="right" w:leader="dot" w:pos="8630"/>
            </w:tabs>
            <w:ind w:left="880"/>
            <w:rPr>
              <w:noProof/>
            </w:rPr>
          </w:pPr>
          <w:hyperlink w:anchor="_Toc103016999" w:history="1">
            <w:r w:rsidRPr="00C974FC">
              <w:rPr>
                <w:rStyle w:val="aff9"/>
                <w:rFonts w:ascii="Times New Roman" w:hAnsi="Times New Roman" w:cs="Times New Roman"/>
                <w:noProof/>
              </w:rPr>
              <w:t>main\java\com\jancoyan\jancoblog\mapper\TypeMapper.java</w:t>
            </w:r>
            <w:r>
              <w:rPr>
                <w:noProof/>
                <w:webHidden/>
              </w:rPr>
              <w:tab/>
            </w:r>
            <w:r>
              <w:rPr>
                <w:noProof/>
                <w:webHidden/>
              </w:rPr>
              <w:fldChar w:fldCharType="begin"/>
            </w:r>
            <w:r>
              <w:rPr>
                <w:noProof/>
                <w:webHidden/>
              </w:rPr>
              <w:instrText xml:space="preserve"> PAGEREF _Toc103016999 \h </w:instrText>
            </w:r>
            <w:r>
              <w:rPr>
                <w:noProof/>
                <w:webHidden/>
              </w:rPr>
            </w:r>
            <w:r>
              <w:rPr>
                <w:noProof/>
                <w:webHidden/>
              </w:rPr>
              <w:fldChar w:fldCharType="separate"/>
            </w:r>
            <w:r>
              <w:rPr>
                <w:noProof/>
                <w:webHidden/>
              </w:rPr>
              <w:t>41</w:t>
            </w:r>
            <w:r>
              <w:rPr>
                <w:noProof/>
                <w:webHidden/>
              </w:rPr>
              <w:fldChar w:fldCharType="end"/>
            </w:r>
          </w:hyperlink>
        </w:p>
        <w:p w14:paraId="17A7D63B" w14:textId="08E35621" w:rsidR="00B041A7" w:rsidRDefault="00B041A7">
          <w:pPr>
            <w:pStyle w:val="TOC3"/>
            <w:tabs>
              <w:tab w:val="right" w:leader="dot" w:pos="8630"/>
            </w:tabs>
            <w:ind w:left="880"/>
            <w:rPr>
              <w:noProof/>
            </w:rPr>
          </w:pPr>
          <w:hyperlink w:anchor="_Toc103017000" w:history="1">
            <w:r w:rsidRPr="00C974FC">
              <w:rPr>
                <w:rStyle w:val="aff9"/>
                <w:rFonts w:ascii="Times New Roman" w:hAnsi="Times New Roman" w:cs="Times New Roman"/>
                <w:noProof/>
              </w:rPr>
              <w:t>main\java\com\jancoyan\jancoblog\mapper\UserInfoMapper.java</w:t>
            </w:r>
            <w:r>
              <w:rPr>
                <w:noProof/>
                <w:webHidden/>
              </w:rPr>
              <w:tab/>
            </w:r>
            <w:r>
              <w:rPr>
                <w:noProof/>
                <w:webHidden/>
              </w:rPr>
              <w:fldChar w:fldCharType="begin"/>
            </w:r>
            <w:r>
              <w:rPr>
                <w:noProof/>
                <w:webHidden/>
              </w:rPr>
              <w:instrText xml:space="preserve"> PAGEREF _Toc103017000 \h </w:instrText>
            </w:r>
            <w:r>
              <w:rPr>
                <w:noProof/>
                <w:webHidden/>
              </w:rPr>
            </w:r>
            <w:r>
              <w:rPr>
                <w:noProof/>
                <w:webHidden/>
              </w:rPr>
              <w:fldChar w:fldCharType="separate"/>
            </w:r>
            <w:r>
              <w:rPr>
                <w:noProof/>
                <w:webHidden/>
              </w:rPr>
              <w:t>41</w:t>
            </w:r>
            <w:r>
              <w:rPr>
                <w:noProof/>
                <w:webHidden/>
              </w:rPr>
              <w:fldChar w:fldCharType="end"/>
            </w:r>
          </w:hyperlink>
        </w:p>
        <w:p w14:paraId="1CD24923" w14:textId="1991315F" w:rsidR="00B041A7" w:rsidRDefault="00B041A7">
          <w:pPr>
            <w:pStyle w:val="TOC3"/>
            <w:tabs>
              <w:tab w:val="right" w:leader="dot" w:pos="8630"/>
            </w:tabs>
            <w:ind w:left="880"/>
            <w:rPr>
              <w:noProof/>
            </w:rPr>
          </w:pPr>
          <w:hyperlink w:anchor="_Toc103017001" w:history="1">
            <w:r w:rsidRPr="00C974FC">
              <w:rPr>
                <w:rStyle w:val="aff9"/>
                <w:rFonts w:ascii="Times New Roman" w:hAnsi="Times New Roman" w:cs="Times New Roman"/>
                <w:noProof/>
              </w:rPr>
              <w:t>main\java\com\jancoyan\jancoblog\mapper\UserLoginMapper.java</w:t>
            </w:r>
            <w:r>
              <w:rPr>
                <w:noProof/>
                <w:webHidden/>
              </w:rPr>
              <w:tab/>
            </w:r>
            <w:r>
              <w:rPr>
                <w:noProof/>
                <w:webHidden/>
              </w:rPr>
              <w:fldChar w:fldCharType="begin"/>
            </w:r>
            <w:r>
              <w:rPr>
                <w:noProof/>
                <w:webHidden/>
              </w:rPr>
              <w:instrText xml:space="preserve"> PAGEREF _Toc103017001 \h </w:instrText>
            </w:r>
            <w:r>
              <w:rPr>
                <w:noProof/>
                <w:webHidden/>
              </w:rPr>
            </w:r>
            <w:r>
              <w:rPr>
                <w:noProof/>
                <w:webHidden/>
              </w:rPr>
              <w:fldChar w:fldCharType="separate"/>
            </w:r>
            <w:r>
              <w:rPr>
                <w:noProof/>
                <w:webHidden/>
              </w:rPr>
              <w:t>41</w:t>
            </w:r>
            <w:r>
              <w:rPr>
                <w:noProof/>
                <w:webHidden/>
              </w:rPr>
              <w:fldChar w:fldCharType="end"/>
            </w:r>
          </w:hyperlink>
        </w:p>
        <w:p w14:paraId="4A4C83EE" w14:textId="372E5DB5" w:rsidR="00B041A7" w:rsidRDefault="00B041A7">
          <w:pPr>
            <w:pStyle w:val="TOC3"/>
            <w:tabs>
              <w:tab w:val="right" w:leader="dot" w:pos="8630"/>
            </w:tabs>
            <w:ind w:left="880"/>
            <w:rPr>
              <w:noProof/>
            </w:rPr>
          </w:pPr>
          <w:hyperlink w:anchor="_Toc103017002" w:history="1">
            <w:r w:rsidRPr="00C974FC">
              <w:rPr>
                <w:rStyle w:val="aff9"/>
                <w:rFonts w:ascii="Times New Roman" w:hAnsi="Times New Roman" w:cs="Times New Roman"/>
                <w:noProof/>
              </w:rPr>
              <w:t>main\java\com\jancoyan\jancoblog\mapper\UserMapper.java</w:t>
            </w:r>
            <w:r>
              <w:rPr>
                <w:noProof/>
                <w:webHidden/>
              </w:rPr>
              <w:tab/>
            </w:r>
            <w:r>
              <w:rPr>
                <w:noProof/>
                <w:webHidden/>
              </w:rPr>
              <w:fldChar w:fldCharType="begin"/>
            </w:r>
            <w:r>
              <w:rPr>
                <w:noProof/>
                <w:webHidden/>
              </w:rPr>
              <w:instrText xml:space="preserve"> PAGEREF _Toc103017002 \h </w:instrText>
            </w:r>
            <w:r>
              <w:rPr>
                <w:noProof/>
                <w:webHidden/>
              </w:rPr>
            </w:r>
            <w:r>
              <w:rPr>
                <w:noProof/>
                <w:webHidden/>
              </w:rPr>
              <w:fldChar w:fldCharType="separate"/>
            </w:r>
            <w:r>
              <w:rPr>
                <w:noProof/>
                <w:webHidden/>
              </w:rPr>
              <w:t>42</w:t>
            </w:r>
            <w:r>
              <w:rPr>
                <w:noProof/>
                <w:webHidden/>
              </w:rPr>
              <w:fldChar w:fldCharType="end"/>
            </w:r>
          </w:hyperlink>
        </w:p>
        <w:p w14:paraId="746E0E7C" w14:textId="48017833" w:rsidR="00B041A7" w:rsidRDefault="00B041A7">
          <w:pPr>
            <w:pStyle w:val="TOC3"/>
            <w:tabs>
              <w:tab w:val="right" w:leader="dot" w:pos="8630"/>
            </w:tabs>
            <w:ind w:left="880"/>
            <w:rPr>
              <w:noProof/>
            </w:rPr>
          </w:pPr>
          <w:hyperlink w:anchor="_Toc103017003" w:history="1">
            <w:r w:rsidRPr="00C974FC">
              <w:rPr>
                <w:rStyle w:val="aff9"/>
                <w:rFonts w:ascii="Times New Roman" w:hAnsi="Times New Roman" w:cs="Times New Roman"/>
                <w:noProof/>
              </w:rPr>
              <w:t>main\java\com\jancoyan\jancoblog\pojo\Article.java</w:t>
            </w:r>
            <w:r>
              <w:rPr>
                <w:noProof/>
                <w:webHidden/>
              </w:rPr>
              <w:tab/>
            </w:r>
            <w:r>
              <w:rPr>
                <w:noProof/>
                <w:webHidden/>
              </w:rPr>
              <w:fldChar w:fldCharType="begin"/>
            </w:r>
            <w:r>
              <w:rPr>
                <w:noProof/>
                <w:webHidden/>
              </w:rPr>
              <w:instrText xml:space="preserve"> PAGEREF _Toc103017003 \h </w:instrText>
            </w:r>
            <w:r>
              <w:rPr>
                <w:noProof/>
                <w:webHidden/>
              </w:rPr>
            </w:r>
            <w:r>
              <w:rPr>
                <w:noProof/>
                <w:webHidden/>
              </w:rPr>
              <w:fldChar w:fldCharType="separate"/>
            </w:r>
            <w:r>
              <w:rPr>
                <w:noProof/>
                <w:webHidden/>
              </w:rPr>
              <w:t>42</w:t>
            </w:r>
            <w:r>
              <w:rPr>
                <w:noProof/>
                <w:webHidden/>
              </w:rPr>
              <w:fldChar w:fldCharType="end"/>
            </w:r>
          </w:hyperlink>
        </w:p>
        <w:p w14:paraId="3D2EA0C2" w14:textId="1C76E25F" w:rsidR="00B041A7" w:rsidRDefault="00B041A7">
          <w:pPr>
            <w:pStyle w:val="TOC3"/>
            <w:tabs>
              <w:tab w:val="right" w:leader="dot" w:pos="8630"/>
            </w:tabs>
            <w:ind w:left="880"/>
            <w:rPr>
              <w:noProof/>
            </w:rPr>
          </w:pPr>
          <w:hyperlink w:anchor="_Toc103017004" w:history="1">
            <w:r w:rsidRPr="00C974FC">
              <w:rPr>
                <w:rStyle w:val="aff9"/>
                <w:rFonts w:ascii="Times New Roman" w:hAnsi="Times New Roman" w:cs="Times New Roman"/>
                <w:noProof/>
              </w:rPr>
              <w:t>main\java\com\jancoyan\jancoblog\pojo\ArticleImage.java</w:t>
            </w:r>
            <w:r>
              <w:rPr>
                <w:noProof/>
                <w:webHidden/>
              </w:rPr>
              <w:tab/>
            </w:r>
            <w:r>
              <w:rPr>
                <w:noProof/>
                <w:webHidden/>
              </w:rPr>
              <w:fldChar w:fldCharType="begin"/>
            </w:r>
            <w:r>
              <w:rPr>
                <w:noProof/>
                <w:webHidden/>
              </w:rPr>
              <w:instrText xml:space="preserve"> PAGEREF _Toc103017004 \h </w:instrText>
            </w:r>
            <w:r>
              <w:rPr>
                <w:noProof/>
                <w:webHidden/>
              </w:rPr>
            </w:r>
            <w:r>
              <w:rPr>
                <w:noProof/>
                <w:webHidden/>
              </w:rPr>
              <w:fldChar w:fldCharType="separate"/>
            </w:r>
            <w:r>
              <w:rPr>
                <w:noProof/>
                <w:webHidden/>
              </w:rPr>
              <w:t>43</w:t>
            </w:r>
            <w:r>
              <w:rPr>
                <w:noProof/>
                <w:webHidden/>
              </w:rPr>
              <w:fldChar w:fldCharType="end"/>
            </w:r>
          </w:hyperlink>
        </w:p>
        <w:p w14:paraId="40DA1A1A" w14:textId="4D3F082B" w:rsidR="00B041A7" w:rsidRDefault="00B041A7">
          <w:pPr>
            <w:pStyle w:val="TOC3"/>
            <w:tabs>
              <w:tab w:val="right" w:leader="dot" w:pos="8630"/>
            </w:tabs>
            <w:ind w:left="880"/>
            <w:rPr>
              <w:noProof/>
            </w:rPr>
          </w:pPr>
          <w:hyperlink w:anchor="_Toc103017005" w:history="1">
            <w:r w:rsidRPr="00C974FC">
              <w:rPr>
                <w:rStyle w:val="aff9"/>
                <w:rFonts w:ascii="Times New Roman" w:hAnsi="Times New Roman" w:cs="Times New Roman"/>
                <w:noProof/>
              </w:rPr>
              <w:t>main\java\com\jancoyan\jancoblog\pojo\Comment.java</w:t>
            </w:r>
            <w:r>
              <w:rPr>
                <w:noProof/>
                <w:webHidden/>
              </w:rPr>
              <w:tab/>
            </w:r>
            <w:r>
              <w:rPr>
                <w:noProof/>
                <w:webHidden/>
              </w:rPr>
              <w:fldChar w:fldCharType="begin"/>
            </w:r>
            <w:r>
              <w:rPr>
                <w:noProof/>
                <w:webHidden/>
              </w:rPr>
              <w:instrText xml:space="preserve"> PAGEREF _Toc103017005 \h </w:instrText>
            </w:r>
            <w:r>
              <w:rPr>
                <w:noProof/>
                <w:webHidden/>
              </w:rPr>
            </w:r>
            <w:r>
              <w:rPr>
                <w:noProof/>
                <w:webHidden/>
              </w:rPr>
              <w:fldChar w:fldCharType="separate"/>
            </w:r>
            <w:r>
              <w:rPr>
                <w:noProof/>
                <w:webHidden/>
              </w:rPr>
              <w:t>44</w:t>
            </w:r>
            <w:r>
              <w:rPr>
                <w:noProof/>
                <w:webHidden/>
              </w:rPr>
              <w:fldChar w:fldCharType="end"/>
            </w:r>
          </w:hyperlink>
        </w:p>
        <w:p w14:paraId="0A28394E" w14:textId="639C29C9" w:rsidR="00B041A7" w:rsidRDefault="00B041A7">
          <w:pPr>
            <w:pStyle w:val="TOC3"/>
            <w:tabs>
              <w:tab w:val="right" w:leader="dot" w:pos="8630"/>
            </w:tabs>
            <w:ind w:left="880"/>
            <w:rPr>
              <w:noProof/>
            </w:rPr>
          </w:pPr>
          <w:hyperlink w:anchor="_Toc103017006" w:history="1">
            <w:r w:rsidRPr="00C974FC">
              <w:rPr>
                <w:rStyle w:val="aff9"/>
                <w:rFonts w:ascii="Times New Roman" w:hAnsi="Times New Roman" w:cs="Times New Roman"/>
                <w:noProof/>
              </w:rPr>
              <w:t>main\java\com\jancoyan\jancoblog\pojo\DeletedComment.java</w:t>
            </w:r>
            <w:r>
              <w:rPr>
                <w:noProof/>
                <w:webHidden/>
              </w:rPr>
              <w:tab/>
            </w:r>
            <w:r>
              <w:rPr>
                <w:noProof/>
                <w:webHidden/>
              </w:rPr>
              <w:fldChar w:fldCharType="begin"/>
            </w:r>
            <w:r>
              <w:rPr>
                <w:noProof/>
                <w:webHidden/>
              </w:rPr>
              <w:instrText xml:space="preserve"> PAGEREF _Toc103017006 \h </w:instrText>
            </w:r>
            <w:r>
              <w:rPr>
                <w:noProof/>
                <w:webHidden/>
              </w:rPr>
            </w:r>
            <w:r>
              <w:rPr>
                <w:noProof/>
                <w:webHidden/>
              </w:rPr>
              <w:fldChar w:fldCharType="separate"/>
            </w:r>
            <w:r>
              <w:rPr>
                <w:noProof/>
                <w:webHidden/>
              </w:rPr>
              <w:t>45</w:t>
            </w:r>
            <w:r>
              <w:rPr>
                <w:noProof/>
                <w:webHidden/>
              </w:rPr>
              <w:fldChar w:fldCharType="end"/>
            </w:r>
          </w:hyperlink>
        </w:p>
        <w:p w14:paraId="442B215B" w14:textId="219092DC" w:rsidR="00B041A7" w:rsidRDefault="00B041A7">
          <w:pPr>
            <w:pStyle w:val="TOC3"/>
            <w:tabs>
              <w:tab w:val="right" w:leader="dot" w:pos="8630"/>
            </w:tabs>
            <w:ind w:left="880"/>
            <w:rPr>
              <w:noProof/>
            </w:rPr>
          </w:pPr>
          <w:hyperlink w:anchor="_Toc103017007" w:history="1">
            <w:r w:rsidRPr="00C974FC">
              <w:rPr>
                <w:rStyle w:val="aff9"/>
                <w:rFonts w:ascii="Times New Roman" w:hAnsi="Times New Roman" w:cs="Times New Roman"/>
                <w:noProof/>
              </w:rPr>
              <w:t>main\java\com\jancoyan\jancoblog\pojo\LikeRecord.java</w:t>
            </w:r>
            <w:r>
              <w:rPr>
                <w:noProof/>
                <w:webHidden/>
              </w:rPr>
              <w:tab/>
            </w:r>
            <w:r>
              <w:rPr>
                <w:noProof/>
                <w:webHidden/>
              </w:rPr>
              <w:fldChar w:fldCharType="begin"/>
            </w:r>
            <w:r>
              <w:rPr>
                <w:noProof/>
                <w:webHidden/>
              </w:rPr>
              <w:instrText xml:space="preserve"> PAGEREF _Toc103017007 \h </w:instrText>
            </w:r>
            <w:r>
              <w:rPr>
                <w:noProof/>
                <w:webHidden/>
              </w:rPr>
            </w:r>
            <w:r>
              <w:rPr>
                <w:noProof/>
                <w:webHidden/>
              </w:rPr>
              <w:fldChar w:fldCharType="separate"/>
            </w:r>
            <w:r>
              <w:rPr>
                <w:noProof/>
                <w:webHidden/>
              </w:rPr>
              <w:t>45</w:t>
            </w:r>
            <w:r>
              <w:rPr>
                <w:noProof/>
                <w:webHidden/>
              </w:rPr>
              <w:fldChar w:fldCharType="end"/>
            </w:r>
          </w:hyperlink>
        </w:p>
        <w:p w14:paraId="45AB667E" w14:textId="2D72E49D" w:rsidR="00B041A7" w:rsidRDefault="00B041A7">
          <w:pPr>
            <w:pStyle w:val="TOC3"/>
            <w:tabs>
              <w:tab w:val="right" w:leader="dot" w:pos="8630"/>
            </w:tabs>
            <w:ind w:left="880"/>
            <w:rPr>
              <w:noProof/>
            </w:rPr>
          </w:pPr>
          <w:hyperlink w:anchor="_Toc103017008" w:history="1">
            <w:r w:rsidRPr="00C974FC">
              <w:rPr>
                <w:rStyle w:val="aff9"/>
                <w:rFonts w:ascii="Times New Roman" w:hAnsi="Times New Roman" w:cs="Times New Roman"/>
                <w:noProof/>
              </w:rPr>
              <w:t>main\java\com\jancoyan\jancoblog\pojo\PageArticle.java</w:t>
            </w:r>
            <w:r>
              <w:rPr>
                <w:noProof/>
                <w:webHidden/>
              </w:rPr>
              <w:tab/>
            </w:r>
            <w:r>
              <w:rPr>
                <w:noProof/>
                <w:webHidden/>
              </w:rPr>
              <w:fldChar w:fldCharType="begin"/>
            </w:r>
            <w:r>
              <w:rPr>
                <w:noProof/>
                <w:webHidden/>
              </w:rPr>
              <w:instrText xml:space="preserve"> PAGEREF _Toc103017008 \h </w:instrText>
            </w:r>
            <w:r>
              <w:rPr>
                <w:noProof/>
                <w:webHidden/>
              </w:rPr>
            </w:r>
            <w:r>
              <w:rPr>
                <w:noProof/>
                <w:webHidden/>
              </w:rPr>
              <w:fldChar w:fldCharType="separate"/>
            </w:r>
            <w:r>
              <w:rPr>
                <w:noProof/>
                <w:webHidden/>
              </w:rPr>
              <w:t>47</w:t>
            </w:r>
            <w:r>
              <w:rPr>
                <w:noProof/>
                <w:webHidden/>
              </w:rPr>
              <w:fldChar w:fldCharType="end"/>
            </w:r>
          </w:hyperlink>
        </w:p>
        <w:p w14:paraId="5B87BFB8" w14:textId="0CA3A9C8" w:rsidR="00B041A7" w:rsidRDefault="00B041A7">
          <w:pPr>
            <w:pStyle w:val="TOC3"/>
            <w:tabs>
              <w:tab w:val="right" w:leader="dot" w:pos="8630"/>
            </w:tabs>
            <w:ind w:left="880"/>
            <w:rPr>
              <w:noProof/>
            </w:rPr>
          </w:pPr>
          <w:hyperlink w:anchor="_Toc103017009" w:history="1">
            <w:r w:rsidRPr="00C974FC">
              <w:rPr>
                <w:rStyle w:val="aff9"/>
                <w:rFonts w:ascii="Times New Roman" w:hAnsi="Times New Roman" w:cs="Times New Roman"/>
                <w:noProof/>
              </w:rPr>
              <w:t>main\java\com\jancoyan\jancoblog\pojo\PageComment.java</w:t>
            </w:r>
            <w:r>
              <w:rPr>
                <w:noProof/>
                <w:webHidden/>
              </w:rPr>
              <w:tab/>
            </w:r>
            <w:r>
              <w:rPr>
                <w:noProof/>
                <w:webHidden/>
              </w:rPr>
              <w:fldChar w:fldCharType="begin"/>
            </w:r>
            <w:r>
              <w:rPr>
                <w:noProof/>
                <w:webHidden/>
              </w:rPr>
              <w:instrText xml:space="preserve"> PAGEREF _Toc103017009 \h </w:instrText>
            </w:r>
            <w:r>
              <w:rPr>
                <w:noProof/>
                <w:webHidden/>
              </w:rPr>
            </w:r>
            <w:r>
              <w:rPr>
                <w:noProof/>
                <w:webHidden/>
              </w:rPr>
              <w:fldChar w:fldCharType="separate"/>
            </w:r>
            <w:r>
              <w:rPr>
                <w:noProof/>
                <w:webHidden/>
              </w:rPr>
              <w:t>47</w:t>
            </w:r>
            <w:r>
              <w:rPr>
                <w:noProof/>
                <w:webHidden/>
              </w:rPr>
              <w:fldChar w:fldCharType="end"/>
            </w:r>
          </w:hyperlink>
        </w:p>
        <w:p w14:paraId="01D2EEC8" w14:textId="7A68C3DE" w:rsidR="00B041A7" w:rsidRDefault="00B041A7">
          <w:pPr>
            <w:pStyle w:val="TOC3"/>
            <w:tabs>
              <w:tab w:val="right" w:leader="dot" w:pos="8630"/>
            </w:tabs>
            <w:ind w:left="880"/>
            <w:rPr>
              <w:noProof/>
            </w:rPr>
          </w:pPr>
          <w:hyperlink w:anchor="_Toc103017010" w:history="1">
            <w:r w:rsidRPr="00C974FC">
              <w:rPr>
                <w:rStyle w:val="aff9"/>
                <w:rFonts w:ascii="Times New Roman" w:hAnsi="Times New Roman" w:cs="Times New Roman"/>
                <w:noProof/>
              </w:rPr>
              <w:t>main\java\com\jancoyan\jancoblog\pojo\Type.java</w:t>
            </w:r>
            <w:r>
              <w:rPr>
                <w:noProof/>
                <w:webHidden/>
              </w:rPr>
              <w:tab/>
            </w:r>
            <w:r>
              <w:rPr>
                <w:noProof/>
                <w:webHidden/>
              </w:rPr>
              <w:fldChar w:fldCharType="begin"/>
            </w:r>
            <w:r>
              <w:rPr>
                <w:noProof/>
                <w:webHidden/>
              </w:rPr>
              <w:instrText xml:space="preserve"> PAGEREF _Toc103017010 \h </w:instrText>
            </w:r>
            <w:r>
              <w:rPr>
                <w:noProof/>
                <w:webHidden/>
              </w:rPr>
            </w:r>
            <w:r>
              <w:rPr>
                <w:noProof/>
                <w:webHidden/>
              </w:rPr>
              <w:fldChar w:fldCharType="separate"/>
            </w:r>
            <w:r>
              <w:rPr>
                <w:noProof/>
                <w:webHidden/>
              </w:rPr>
              <w:t>48</w:t>
            </w:r>
            <w:r>
              <w:rPr>
                <w:noProof/>
                <w:webHidden/>
              </w:rPr>
              <w:fldChar w:fldCharType="end"/>
            </w:r>
          </w:hyperlink>
        </w:p>
        <w:p w14:paraId="141F2894" w14:textId="1706159F" w:rsidR="00B041A7" w:rsidRDefault="00B041A7">
          <w:pPr>
            <w:pStyle w:val="TOC3"/>
            <w:tabs>
              <w:tab w:val="right" w:leader="dot" w:pos="8630"/>
            </w:tabs>
            <w:ind w:left="880"/>
            <w:rPr>
              <w:noProof/>
            </w:rPr>
          </w:pPr>
          <w:hyperlink w:anchor="_Toc103017011" w:history="1">
            <w:r w:rsidRPr="00C974FC">
              <w:rPr>
                <w:rStyle w:val="aff9"/>
                <w:rFonts w:ascii="Times New Roman" w:hAnsi="Times New Roman" w:cs="Times New Roman"/>
                <w:noProof/>
              </w:rPr>
              <w:t>main\java\com\jancoyan\jancoblog\pojo\User.java</w:t>
            </w:r>
            <w:r>
              <w:rPr>
                <w:noProof/>
                <w:webHidden/>
              </w:rPr>
              <w:tab/>
            </w:r>
            <w:r>
              <w:rPr>
                <w:noProof/>
                <w:webHidden/>
              </w:rPr>
              <w:fldChar w:fldCharType="begin"/>
            </w:r>
            <w:r>
              <w:rPr>
                <w:noProof/>
                <w:webHidden/>
              </w:rPr>
              <w:instrText xml:space="preserve"> PAGEREF _Toc103017011 \h </w:instrText>
            </w:r>
            <w:r>
              <w:rPr>
                <w:noProof/>
                <w:webHidden/>
              </w:rPr>
            </w:r>
            <w:r>
              <w:rPr>
                <w:noProof/>
                <w:webHidden/>
              </w:rPr>
              <w:fldChar w:fldCharType="separate"/>
            </w:r>
            <w:r>
              <w:rPr>
                <w:noProof/>
                <w:webHidden/>
              </w:rPr>
              <w:t>48</w:t>
            </w:r>
            <w:r>
              <w:rPr>
                <w:noProof/>
                <w:webHidden/>
              </w:rPr>
              <w:fldChar w:fldCharType="end"/>
            </w:r>
          </w:hyperlink>
        </w:p>
        <w:p w14:paraId="0A6478E8" w14:textId="197BC4F0" w:rsidR="00B041A7" w:rsidRDefault="00B041A7">
          <w:pPr>
            <w:pStyle w:val="TOC3"/>
            <w:tabs>
              <w:tab w:val="right" w:leader="dot" w:pos="8630"/>
            </w:tabs>
            <w:ind w:left="880"/>
            <w:rPr>
              <w:noProof/>
            </w:rPr>
          </w:pPr>
          <w:hyperlink w:anchor="_Toc103017012" w:history="1">
            <w:r w:rsidRPr="00C974FC">
              <w:rPr>
                <w:rStyle w:val="aff9"/>
                <w:rFonts w:ascii="Times New Roman" w:hAnsi="Times New Roman" w:cs="Times New Roman"/>
                <w:noProof/>
              </w:rPr>
              <w:t>main\java\com\jancoyan\jancoblog\pojo\UserInfo.java</w:t>
            </w:r>
            <w:r>
              <w:rPr>
                <w:noProof/>
                <w:webHidden/>
              </w:rPr>
              <w:tab/>
            </w:r>
            <w:r>
              <w:rPr>
                <w:noProof/>
                <w:webHidden/>
              </w:rPr>
              <w:fldChar w:fldCharType="begin"/>
            </w:r>
            <w:r>
              <w:rPr>
                <w:noProof/>
                <w:webHidden/>
              </w:rPr>
              <w:instrText xml:space="preserve"> PAGEREF _Toc103017012 \h </w:instrText>
            </w:r>
            <w:r>
              <w:rPr>
                <w:noProof/>
                <w:webHidden/>
              </w:rPr>
            </w:r>
            <w:r>
              <w:rPr>
                <w:noProof/>
                <w:webHidden/>
              </w:rPr>
              <w:fldChar w:fldCharType="separate"/>
            </w:r>
            <w:r>
              <w:rPr>
                <w:noProof/>
                <w:webHidden/>
              </w:rPr>
              <w:t>49</w:t>
            </w:r>
            <w:r>
              <w:rPr>
                <w:noProof/>
                <w:webHidden/>
              </w:rPr>
              <w:fldChar w:fldCharType="end"/>
            </w:r>
          </w:hyperlink>
        </w:p>
        <w:p w14:paraId="4B7F1D2B" w14:textId="74F94167" w:rsidR="00B041A7" w:rsidRDefault="00B041A7">
          <w:pPr>
            <w:pStyle w:val="TOC3"/>
            <w:tabs>
              <w:tab w:val="right" w:leader="dot" w:pos="8630"/>
            </w:tabs>
            <w:ind w:left="880"/>
            <w:rPr>
              <w:noProof/>
            </w:rPr>
          </w:pPr>
          <w:hyperlink w:anchor="_Toc103017013" w:history="1">
            <w:r w:rsidRPr="00C974FC">
              <w:rPr>
                <w:rStyle w:val="aff9"/>
                <w:rFonts w:ascii="Times New Roman" w:hAnsi="Times New Roman" w:cs="Times New Roman"/>
                <w:noProof/>
              </w:rPr>
              <w:t>main\java\com\jancoyan\jancoblog\pojo\UserLogin.java</w:t>
            </w:r>
            <w:r>
              <w:rPr>
                <w:noProof/>
                <w:webHidden/>
              </w:rPr>
              <w:tab/>
            </w:r>
            <w:r>
              <w:rPr>
                <w:noProof/>
                <w:webHidden/>
              </w:rPr>
              <w:fldChar w:fldCharType="begin"/>
            </w:r>
            <w:r>
              <w:rPr>
                <w:noProof/>
                <w:webHidden/>
              </w:rPr>
              <w:instrText xml:space="preserve"> PAGEREF _Toc103017013 \h </w:instrText>
            </w:r>
            <w:r>
              <w:rPr>
                <w:noProof/>
                <w:webHidden/>
              </w:rPr>
            </w:r>
            <w:r>
              <w:rPr>
                <w:noProof/>
                <w:webHidden/>
              </w:rPr>
              <w:fldChar w:fldCharType="separate"/>
            </w:r>
            <w:r>
              <w:rPr>
                <w:noProof/>
                <w:webHidden/>
              </w:rPr>
              <w:t>50</w:t>
            </w:r>
            <w:r>
              <w:rPr>
                <w:noProof/>
                <w:webHidden/>
              </w:rPr>
              <w:fldChar w:fldCharType="end"/>
            </w:r>
          </w:hyperlink>
        </w:p>
        <w:p w14:paraId="668EDFFF" w14:textId="7A5C76CB" w:rsidR="00B041A7" w:rsidRDefault="00B041A7">
          <w:pPr>
            <w:pStyle w:val="TOC3"/>
            <w:tabs>
              <w:tab w:val="right" w:leader="dot" w:pos="8630"/>
            </w:tabs>
            <w:ind w:left="880"/>
            <w:rPr>
              <w:noProof/>
            </w:rPr>
          </w:pPr>
          <w:hyperlink w:anchor="_Toc103017014" w:history="1">
            <w:r w:rsidRPr="00C974FC">
              <w:rPr>
                <w:rStyle w:val="aff9"/>
                <w:rFonts w:ascii="Times New Roman" w:hAnsi="Times New Roman" w:cs="Times New Roman"/>
                <w:noProof/>
              </w:rPr>
              <w:t>main\java\com\jancoyan\jancoblog\pojo\VUserTotalData.java</w:t>
            </w:r>
            <w:r>
              <w:rPr>
                <w:noProof/>
                <w:webHidden/>
              </w:rPr>
              <w:tab/>
            </w:r>
            <w:r>
              <w:rPr>
                <w:noProof/>
                <w:webHidden/>
              </w:rPr>
              <w:fldChar w:fldCharType="begin"/>
            </w:r>
            <w:r>
              <w:rPr>
                <w:noProof/>
                <w:webHidden/>
              </w:rPr>
              <w:instrText xml:space="preserve"> PAGEREF _Toc103017014 \h </w:instrText>
            </w:r>
            <w:r>
              <w:rPr>
                <w:noProof/>
                <w:webHidden/>
              </w:rPr>
            </w:r>
            <w:r>
              <w:rPr>
                <w:noProof/>
                <w:webHidden/>
              </w:rPr>
              <w:fldChar w:fldCharType="separate"/>
            </w:r>
            <w:r>
              <w:rPr>
                <w:noProof/>
                <w:webHidden/>
              </w:rPr>
              <w:t>51</w:t>
            </w:r>
            <w:r>
              <w:rPr>
                <w:noProof/>
                <w:webHidden/>
              </w:rPr>
              <w:fldChar w:fldCharType="end"/>
            </w:r>
          </w:hyperlink>
        </w:p>
        <w:p w14:paraId="123430A0" w14:textId="2E7B6194" w:rsidR="00B041A7" w:rsidRDefault="00B041A7">
          <w:pPr>
            <w:pStyle w:val="TOC3"/>
            <w:tabs>
              <w:tab w:val="right" w:leader="dot" w:pos="8630"/>
            </w:tabs>
            <w:ind w:left="880"/>
            <w:rPr>
              <w:noProof/>
            </w:rPr>
          </w:pPr>
          <w:hyperlink w:anchor="_Toc103017015" w:history="1">
            <w:r w:rsidRPr="00C974FC">
              <w:rPr>
                <w:rStyle w:val="aff9"/>
                <w:rFonts w:ascii="Times New Roman" w:hAnsi="Times New Roman" w:cs="Times New Roman"/>
                <w:noProof/>
              </w:rPr>
              <w:t>main\java\com\jancoyan\jancoblog\service\ArticleImageService.java</w:t>
            </w:r>
            <w:r>
              <w:rPr>
                <w:noProof/>
                <w:webHidden/>
              </w:rPr>
              <w:tab/>
            </w:r>
            <w:r>
              <w:rPr>
                <w:noProof/>
                <w:webHidden/>
              </w:rPr>
              <w:fldChar w:fldCharType="begin"/>
            </w:r>
            <w:r>
              <w:rPr>
                <w:noProof/>
                <w:webHidden/>
              </w:rPr>
              <w:instrText xml:space="preserve"> PAGEREF _Toc103017015 \h </w:instrText>
            </w:r>
            <w:r>
              <w:rPr>
                <w:noProof/>
                <w:webHidden/>
              </w:rPr>
            </w:r>
            <w:r>
              <w:rPr>
                <w:noProof/>
                <w:webHidden/>
              </w:rPr>
              <w:fldChar w:fldCharType="separate"/>
            </w:r>
            <w:r>
              <w:rPr>
                <w:noProof/>
                <w:webHidden/>
              </w:rPr>
              <w:t>52</w:t>
            </w:r>
            <w:r>
              <w:rPr>
                <w:noProof/>
                <w:webHidden/>
              </w:rPr>
              <w:fldChar w:fldCharType="end"/>
            </w:r>
          </w:hyperlink>
        </w:p>
        <w:p w14:paraId="773A2EAE" w14:textId="5230474E" w:rsidR="00B041A7" w:rsidRDefault="00B041A7">
          <w:pPr>
            <w:pStyle w:val="TOC3"/>
            <w:tabs>
              <w:tab w:val="right" w:leader="dot" w:pos="8630"/>
            </w:tabs>
            <w:ind w:left="880"/>
            <w:rPr>
              <w:noProof/>
            </w:rPr>
          </w:pPr>
          <w:hyperlink w:anchor="_Toc103017016" w:history="1">
            <w:r w:rsidRPr="00C974FC">
              <w:rPr>
                <w:rStyle w:val="aff9"/>
                <w:rFonts w:ascii="Times New Roman" w:hAnsi="Times New Roman" w:cs="Times New Roman"/>
                <w:noProof/>
              </w:rPr>
              <w:t>main\java\com\jancoyan\jancoblog\service\ArticleService.java</w:t>
            </w:r>
            <w:r>
              <w:rPr>
                <w:noProof/>
                <w:webHidden/>
              </w:rPr>
              <w:tab/>
            </w:r>
            <w:r>
              <w:rPr>
                <w:noProof/>
                <w:webHidden/>
              </w:rPr>
              <w:fldChar w:fldCharType="begin"/>
            </w:r>
            <w:r>
              <w:rPr>
                <w:noProof/>
                <w:webHidden/>
              </w:rPr>
              <w:instrText xml:space="preserve"> PAGEREF _Toc103017016 \h </w:instrText>
            </w:r>
            <w:r>
              <w:rPr>
                <w:noProof/>
                <w:webHidden/>
              </w:rPr>
            </w:r>
            <w:r>
              <w:rPr>
                <w:noProof/>
                <w:webHidden/>
              </w:rPr>
              <w:fldChar w:fldCharType="separate"/>
            </w:r>
            <w:r>
              <w:rPr>
                <w:noProof/>
                <w:webHidden/>
              </w:rPr>
              <w:t>52</w:t>
            </w:r>
            <w:r>
              <w:rPr>
                <w:noProof/>
                <w:webHidden/>
              </w:rPr>
              <w:fldChar w:fldCharType="end"/>
            </w:r>
          </w:hyperlink>
        </w:p>
        <w:p w14:paraId="0E1DD122" w14:textId="5BF918D1" w:rsidR="00B041A7" w:rsidRDefault="00B041A7">
          <w:pPr>
            <w:pStyle w:val="TOC3"/>
            <w:tabs>
              <w:tab w:val="right" w:leader="dot" w:pos="8630"/>
            </w:tabs>
            <w:ind w:left="880"/>
            <w:rPr>
              <w:noProof/>
            </w:rPr>
          </w:pPr>
          <w:hyperlink w:anchor="_Toc103017017" w:history="1">
            <w:r w:rsidRPr="00C974FC">
              <w:rPr>
                <w:rStyle w:val="aff9"/>
                <w:rFonts w:ascii="Times New Roman" w:hAnsi="Times New Roman" w:cs="Times New Roman"/>
                <w:noProof/>
              </w:rPr>
              <w:t>main\java\com\jancoyan\jancoblog\service\CommentService.java</w:t>
            </w:r>
            <w:r>
              <w:rPr>
                <w:noProof/>
                <w:webHidden/>
              </w:rPr>
              <w:tab/>
            </w:r>
            <w:r>
              <w:rPr>
                <w:noProof/>
                <w:webHidden/>
              </w:rPr>
              <w:fldChar w:fldCharType="begin"/>
            </w:r>
            <w:r>
              <w:rPr>
                <w:noProof/>
                <w:webHidden/>
              </w:rPr>
              <w:instrText xml:space="preserve"> PAGEREF _Toc103017017 \h </w:instrText>
            </w:r>
            <w:r>
              <w:rPr>
                <w:noProof/>
                <w:webHidden/>
              </w:rPr>
            </w:r>
            <w:r>
              <w:rPr>
                <w:noProof/>
                <w:webHidden/>
              </w:rPr>
              <w:fldChar w:fldCharType="separate"/>
            </w:r>
            <w:r>
              <w:rPr>
                <w:noProof/>
                <w:webHidden/>
              </w:rPr>
              <w:t>54</w:t>
            </w:r>
            <w:r>
              <w:rPr>
                <w:noProof/>
                <w:webHidden/>
              </w:rPr>
              <w:fldChar w:fldCharType="end"/>
            </w:r>
          </w:hyperlink>
        </w:p>
        <w:p w14:paraId="28ECCC03" w14:textId="41BFFA0F" w:rsidR="00B041A7" w:rsidRDefault="00B041A7">
          <w:pPr>
            <w:pStyle w:val="TOC3"/>
            <w:tabs>
              <w:tab w:val="right" w:leader="dot" w:pos="8630"/>
            </w:tabs>
            <w:ind w:left="880"/>
            <w:rPr>
              <w:noProof/>
            </w:rPr>
          </w:pPr>
          <w:hyperlink w:anchor="_Toc103017018" w:history="1">
            <w:r w:rsidRPr="00C974FC">
              <w:rPr>
                <w:rStyle w:val="aff9"/>
                <w:rFonts w:ascii="Times New Roman" w:hAnsi="Times New Roman" w:cs="Times New Roman"/>
                <w:noProof/>
              </w:rPr>
              <w:t>main\java\com\jancoyan\jancoblog\service\DeletedCommentService.java</w:t>
            </w:r>
            <w:r>
              <w:rPr>
                <w:noProof/>
                <w:webHidden/>
              </w:rPr>
              <w:tab/>
            </w:r>
            <w:r>
              <w:rPr>
                <w:noProof/>
                <w:webHidden/>
              </w:rPr>
              <w:fldChar w:fldCharType="begin"/>
            </w:r>
            <w:r>
              <w:rPr>
                <w:noProof/>
                <w:webHidden/>
              </w:rPr>
              <w:instrText xml:space="preserve"> PAGEREF _Toc103017018 \h </w:instrText>
            </w:r>
            <w:r>
              <w:rPr>
                <w:noProof/>
                <w:webHidden/>
              </w:rPr>
            </w:r>
            <w:r>
              <w:rPr>
                <w:noProof/>
                <w:webHidden/>
              </w:rPr>
              <w:fldChar w:fldCharType="separate"/>
            </w:r>
            <w:r>
              <w:rPr>
                <w:noProof/>
                <w:webHidden/>
              </w:rPr>
              <w:t>56</w:t>
            </w:r>
            <w:r>
              <w:rPr>
                <w:noProof/>
                <w:webHidden/>
              </w:rPr>
              <w:fldChar w:fldCharType="end"/>
            </w:r>
          </w:hyperlink>
        </w:p>
        <w:p w14:paraId="1F5B4D95" w14:textId="3D94A9FF" w:rsidR="00B041A7" w:rsidRDefault="00B041A7">
          <w:pPr>
            <w:pStyle w:val="TOC3"/>
            <w:tabs>
              <w:tab w:val="right" w:leader="dot" w:pos="8630"/>
            </w:tabs>
            <w:ind w:left="880"/>
            <w:rPr>
              <w:noProof/>
            </w:rPr>
          </w:pPr>
          <w:hyperlink w:anchor="_Toc103017019" w:history="1">
            <w:r w:rsidRPr="00C974FC">
              <w:rPr>
                <w:rStyle w:val="aff9"/>
                <w:rFonts w:ascii="Times New Roman" w:hAnsi="Times New Roman" w:cs="Times New Roman"/>
                <w:noProof/>
              </w:rPr>
              <w:t>main\java\com\jancoyan\jancoblog\service\impl\ArticleImageServiceImpl.java</w:t>
            </w:r>
            <w:r>
              <w:rPr>
                <w:noProof/>
                <w:webHidden/>
              </w:rPr>
              <w:tab/>
            </w:r>
            <w:r>
              <w:rPr>
                <w:noProof/>
                <w:webHidden/>
              </w:rPr>
              <w:fldChar w:fldCharType="begin"/>
            </w:r>
            <w:r>
              <w:rPr>
                <w:noProof/>
                <w:webHidden/>
              </w:rPr>
              <w:instrText xml:space="preserve"> PAGEREF _Toc103017019 \h </w:instrText>
            </w:r>
            <w:r>
              <w:rPr>
                <w:noProof/>
                <w:webHidden/>
              </w:rPr>
            </w:r>
            <w:r>
              <w:rPr>
                <w:noProof/>
                <w:webHidden/>
              </w:rPr>
              <w:fldChar w:fldCharType="separate"/>
            </w:r>
            <w:r>
              <w:rPr>
                <w:noProof/>
                <w:webHidden/>
              </w:rPr>
              <w:t>56</w:t>
            </w:r>
            <w:r>
              <w:rPr>
                <w:noProof/>
                <w:webHidden/>
              </w:rPr>
              <w:fldChar w:fldCharType="end"/>
            </w:r>
          </w:hyperlink>
        </w:p>
        <w:p w14:paraId="0CBC1357" w14:textId="70579559" w:rsidR="00B041A7" w:rsidRDefault="00B041A7">
          <w:pPr>
            <w:pStyle w:val="TOC3"/>
            <w:tabs>
              <w:tab w:val="right" w:leader="dot" w:pos="8630"/>
            </w:tabs>
            <w:ind w:left="880"/>
            <w:rPr>
              <w:noProof/>
            </w:rPr>
          </w:pPr>
          <w:hyperlink w:anchor="_Toc103017020" w:history="1">
            <w:r w:rsidRPr="00C974FC">
              <w:rPr>
                <w:rStyle w:val="aff9"/>
                <w:rFonts w:ascii="Times New Roman" w:hAnsi="Times New Roman" w:cs="Times New Roman"/>
                <w:noProof/>
              </w:rPr>
              <w:t>main\java\com\jancoyan\jancoblog\service\impl\ArticleServiceImpl.java</w:t>
            </w:r>
            <w:r>
              <w:rPr>
                <w:noProof/>
                <w:webHidden/>
              </w:rPr>
              <w:tab/>
            </w:r>
            <w:r>
              <w:rPr>
                <w:noProof/>
                <w:webHidden/>
              </w:rPr>
              <w:fldChar w:fldCharType="begin"/>
            </w:r>
            <w:r>
              <w:rPr>
                <w:noProof/>
                <w:webHidden/>
              </w:rPr>
              <w:instrText xml:space="preserve"> PAGEREF _Toc103017020 \h </w:instrText>
            </w:r>
            <w:r>
              <w:rPr>
                <w:noProof/>
                <w:webHidden/>
              </w:rPr>
            </w:r>
            <w:r>
              <w:rPr>
                <w:noProof/>
                <w:webHidden/>
              </w:rPr>
              <w:fldChar w:fldCharType="separate"/>
            </w:r>
            <w:r>
              <w:rPr>
                <w:noProof/>
                <w:webHidden/>
              </w:rPr>
              <w:t>57</w:t>
            </w:r>
            <w:r>
              <w:rPr>
                <w:noProof/>
                <w:webHidden/>
              </w:rPr>
              <w:fldChar w:fldCharType="end"/>
            </w:r>
          </w:hyperlink>
        </w:p>
        <w:p w14:paraId="263EABA7" w14:textId="15FF02B4" w:rsidR="00B041A7" w:rsidRDefault="00B041A7">
          <w:pPr>
            <w:pStyle w:val="TOC3"/>
            <w:tabs>
              <w:tab w:val="right" w:leader="dot" w:pos="8630"/>
            </w:tabs>
            <w:ind w:left="880"/>
            <w:rPr>
              <w:noProof/>
            </w:rPr>
          </w:pPr>
          <w:hyperlink w:anchor="_Toc103017021" w:history="1">
            <w:r w:rsidRPr="00C974FC">
              <w:rPr>
                <w:rStyle w:val="aff9"/>
                <w:rFonts w:ascii="Times New Roman" w:hAnsi="Times New Roman" w:cs="Times New Roman"/>
                <w:noProof/>
              </w:rPr>
              <w:t>main\java\com\jancoyan\jancoblog\service\impl\CommentServiceImpl.java</w:t>
            </w:r>
            <w:r>
              <w:rPr>
                <w:noProof/>
                <w:webHidden/>
              </w:rPr>
              <w:tab/>
            </w:r>
            <w:r>
              <w:rPr>
                <w:noProof/>
                <w:webHidden/>
              </w:rPr>
              <w:fldChar w:fldCharType="begin"/>
            </w:r>
            <w:r>
              <w:rPr>
                <w:noProof/>
                <w:webHidden/>
              </w:rPr>
              <w:instrText xml:space="preserve"> PAGEREF _Toc103017021 \h </w:instrText>
            </w:r>
            <w:r>
              <w:rPr>
                <w:noProof/>
                <w:webHidden/>
              </w:rPr>
            </w:r>
            <w:r>
              <w:rPr>
                <w:noProof/>
                <w:webHidden/>
              </w:rPr>
              <w:fldChar w:fldCharType="separate"/>
            </w:r>
            <w:r>
              <w:rPr>
                <w:noProof/>
                <w:webHidden/>
              </w:rPr>
              <w:t>61</w:t>
            </w:r>
            <w:r>
              <w:rPr>
                <w:noProof/>
                <w:webHidden/>
              </w:rPr>
              <w:fldChar w:fldCharType="end"/>
            </w:r>
          </w:hyperlink>
        </w:p>
        <w:p w14:paraId="4D4BDE3D" w14:textId="41D15B93" w:rsidR="00B041A7" w:rsidRDefault="00B041A7">
          <w:pPr>
            <w:pStyle w:val="TOC3"/>
            <w:tabs>
              <w:tab w:val="right" w:leader="dot" w:pos="8630"/>
            </w:tabs>
            <w:ind w:left="880"/>
            <w:rPr>
              <w:noProof/>
            </w:rPr>
          </w:pPr>
          <w:hyperlink w:anchor="_Toc103017022" w:history="1">
            <w:r w:rsidRPr="00C974FC">
              <w:rPr>
                <w:rStyle w:val="aff9"/>
                <w:rFonts w:ascii="Times New Roman" w:hAnsi="Times New Roman" w:cs="Times New Roman"/>
                <w:noProof/>
              </w:rPr>
              <w:t>main\java\com\jancoyan\jancoblog\service\impl\DeletedCommentServiceImpl.java</w:t>
            </w:r>
            <w:r>
              <w:rPr>
                <w:noProof/>
                <w:webHidden/>
              </w:rPr>
              <w:tab/>
            </w:r>
            <w:r>
              <w:rPr>
                <w:noProof/>
                <w:webHidden/>
              </w:rPr>
              <w:fldChar w:fldCharType="begin"/>
            </w:r>
            <w:r>
              <w:rPr>
                <w:noProof/>
                <w:webHidden/>
              </w:rPr>
              <w:instrText xml:space="preserve"> PAGEREF _Toc103017022 \h </w:instrText>
            </w:r>
            <w:r>
              <w:rPr>
                <w:noProof/>
                <w:webHidden/>
              </w:rPr>
            </w:r>
            <w:r>
              <w:rPr>
                <w:noProof/>
                <w:webHidden/>
              </w:rPr>
              <w:fldChar w:fldCharType="separate"/>
            </w:r>
            <w:r>
              <w:rPr>
                <w:noProof/>
                <w:webHidden/>
              </w:rPr>
              <w:t>64</w:t>
            </w:r>
            <w:r>
              <w:rPr>
                <w:noProof/>
                <w:webHidden/>
              </w:rPr>
              <w:fldChar w:fldCharType="end"/>
            </w:r>
          </w:hyperlink>
        </w:p>
        <w:p w14:paraId="7299A951" w14:textId="45DFE9EA" w:rsidR="00B041A7" w:rsidRDefault="00B041A7">
          <w:pPr>
            <w:pStyle w:val="TOC3"/>
            <w:tabs>
              <w:tab w:val="right" w:leader="dot" w:pos="8630"/>
            </w:tabs>
            <w:ind w:left="880"/>
            <w:rPr>
              <w:noProof/>
            </w:rPr>
          </w:pPr>
          <w:hyperlink w:anchor="_Toc103017023" w:history="1">
            <w:r w:rsidRPr="00C974FC">
              <w:rPr>
                <w:rStyle w:val="aff9"/>
                <w:rFonts w:ascii="Times New Roman" w:hAnsi="Times New Roman" w:cs="Times New Roman"/>
                <w:noProof/>
              </w:rPr>
              <w:t>main\java\com\jancoyan\jancoblog\service\impl\LikeRecordServiceImpl.java</w:t>
            </w:r>
            <w:r>
              <w:rPr>
                <w:noProof/>
                <w:webHidden/>
              </w:rPr>
              <w:tab/>
            </w:r>
            <w:r>
              <w:rPr>
                <w:noProof/>
                <w:webHidden/>
              </w:rPr>
              <w:fldChar w:fldCharType="begin"/>
            </w:r>
            <w:r>
              <w:rPr>
                <w:noProof/>
                <w:webHidden/>
              </w:rPr>
              <w:instrText xml:space="preserve"> PAGEREF _Toc103017023 \h </w:instrText>
            </w:r>
            <w:r>
              <w:rPr>
                <w:noProof/>
                <w:webHidden/>
              </w:rPr>
            </w:r>
            <w:r>
              <w:rPr>
                <w:noProof/>
                <w:webHidden/>
              </w:rPr>
              <w:fldChar w:fldCharType="separate"/>
            </w:r>
            <w:r>
              <w:rPr>
                <w:noProof/>
                <w:webHidden/>
              </w:rPr>
              <w:t>65</w:t>
            </w:r>
            <w:r>
              <w:rPr>
                <w:noProof/>
                <w:webHidden/>
              </w:rPr>
              <w:fldChar w:fldCharType="end"/>
            </w:r>
          </w:hyperlink>
        </w:p>
        <w:p w14:paraId="0C017C7E" w14:textId="600E7C47" w:rsidR="00B041A7" w:rsidRDefault="00B041A7">
          <w:pPr>
            <w:pStyle w:val="TOC3"/>
            <w:tabs>
              <w:tab w:val="right" w:leader="dot" w:pos="8630"/>
            </w:tabs>
            <w:ind w:left="880"/>
            <w:rPr>
              <w:noProof/>
            </w:rPr>
          </w:pPr>
          <w:hyperlink w:anchor="_Toc103017024" w:history="1">
            <w:r w:rsidRPr="00C974FC">
              <w:rPr>
                <w:rStyle w:val="aff9"/>
                <w:rFonts w:ascii="Times New Roman" w:hAnsi="Times New Roman" w:cs="Times New Roman"/>
                <w:noProof/>
              </w:rPr>
              <w:t>main\java\com\jancoyan\jancoblog\service\impl\TypeServiceImpl.java</w:t>
            </w:r>
            <w:r>
              <w:rPr>
                <w:noProof/>
                <w:webHidden/>
              </w:rPr>
              <w:tab/>
            </w:r>
            <w:r>
              <w:rPr>
                <w:noProof/>
                <w:webHidden/>
              </w:rPr>
              <w:fldChar w:fldCharType="begin"/>
            </w:r>
            <w:r>
              <w:rPr>
                <w:noProof/>
                <w:webHidden/>
              </w:rPr>
              <w:instrText xml:space="preserve"> PAGEREF _Toc103017024 \h </w:instrText>
            </w:r>
            <w:r>
              <w:rPr>
                <w:noProof/>
                <w:webHidden/>
              </w:rPr>
            </w:r>
            <w:r>
              <w:rPr>
                <w:noProof/>
                <w:webHidden/>
              </w:rPr>
              <w:fldChar w:fldCharType="separate"/>
            </w:r>
            <w:r>
              <w:rPr>
                <w:noProof/>
                <w:webHidden/>
              </w:rPr>
              <w:t>66</w:t>
            </w:r>
            <w:r>
              <w:rPr>
                <w:noProof/>
                <w:webHidden/>
              </w:rPr>
              <w:fldChar w:fldCharType="end"/>
            </w:r>
          </w:hyperlink>
        </w:p>
        <w:p w14:paraId="3011AF30" w14:textId="34952F35" w:rsidR="00B041A7" w:rsidRDefault="00B041A7">
          <w:pPr>
            <w:pStyle w:val="TOC3"/>
            <w:tabs>
              <w:tab w:val="right" w:leader="dot" w:pos="8630"/>
            </w:tabs>
            <w:ind w:left="880"/>
            <w:rPr>
              <w:noProof/>
            </w:rPr>
          </w:pPr>
          <w:hyperlink w:anchor="_Toc103017025" w:history="1">
            <w:r w:rsidRPr="00C974FC">
              <w:rPr>
                <w:rStyle w:val="aff9"/>
                <w:rFonts w:ascii="Times New Roman" w:hAnsi="Times New Roman" w:cs="Times New Roman"/>
                <w:noProof/>
              </w:rPr>
              <w:t>main\java\com\jancoyan\jancoblog\service\impl\UserInfoServiceImpl.java</w:t>
            </w:r>
            <w:r>
              <w:rPr>
                <w:noProof/>
                <w:webHidden/>
              </w:rPr>
              <w:tab/>
            </w:r>
            <w:r>
              <w:rPr>
                <w:noProof/>
                <w:webHidden/>
              </w:rPr>
              <w:fldChar w:fldCharType="begin"/>
            </w:r>
            <w:r>
              <w:rPr>
                <w:noProof/>
                <w:webHidden/>
              </w:rPr>
              <w:instrText xml:space="preserve"> PAGEREF _Toc103017025 \h </w:instrText>
            </w:r>
            <w:r>
              <w:rPr>
                <w:noProof/>
                <w:webHidden/>
              </w:rPr>
            </w:r>
            <w:r>
              <w:rPr>
                <w:noProof/>
                <w:webHidden/>
              </w:rPr>
              <w:fldChar w:fldCharType="separate"/>
            </w:r>
            <w:r>
              <w:rPr>
                <w:noProof/>
                <w:webHidden/>
              </w:rPr>
              <w:t>66</w:t>
            </w:r>
            <w:r>
              <w:rPr>
                <w:noProof/>
                <w:webHidden/>
              </w:rPr>
              <w:fldChar w:fldCharType="end"/>
            </w:r>
          </w:hyperlink>
        </w:p>
        <w:p w14:paraId="317A8DDE" w14:textId="6141F2CB" w:rsidR="00B041A7" w:rsidRDefault="00B041A7">
          <w:pPr>
            <w:pStyle w:val="TOC3"/>
            <w:tabs>
              <w:tab w:val="right" w:leader="dot" w:pos="8630"/>
            </w:tabs>
            <w:ind w:left="880"/>
            <w:rPr>
              <w:noProof/>
            </w:rPr>
          </w:pPr>
          <w:hyperlink w:anchor="_Toc103017026" w:history="1">
            <w:r w:rsidRPr="00C974FC">
              <w:rPr>
                <w:rStyle w:val="aff9"/>
                <w:rFonts w:ascii="Times New Roman" w:hAnsi="Times New Roman" w:cs="Times New Roman"/>
                <w:noProof/>
              </w:rPr>
              <w:t>main\java\com\jancoyan\jancoblog\service\impl\UserLoginServiceImpl.java</w:t>
            </w:r>
            <w:r>
              <w:rPr>
                <w:noProof/>
                <w:webHidden/>
              </w:rPr>
              <w:tab/>
            </w:r>
            <w:r>
              <w:rPr>
                <w:noProof/>
                <w:webHidden/>
              </w:rPr>
              <w:fldChar w:fldCharType="begin"/>
            </w:r>
            <w:r>
              <w:rPr>
                <w:noProof/>
                <w:webHidden/>
              </w:rPr>
              <w:instrText xml:space="preserve"> PAGEREF _Toc103017026 \h </w:instrText>
            </w:r>
            <w:r>
              <w:rPr>
                <w:noProof/>
                <w:webHidden/>
              </w:rPr>
            </w:r>
            <w:r>
              <w:rPr>
                <w:noProof/>
                <w:webHidden/>
              </w:rPr>
              <w:fldChar w:fldCharType="separate"/>
            </w:r>
            <w:r>
              <w:rPr>
                <w:noProof/>
                <w:webHidden/>
              </w:rPr>
              <w:t>66</w:t>
            </w:r>
            <w:r>
              <w:rPr>
                <w:noProof/>
                <w:webHidden/>
              </w:rPr>
              <w:fldChar w:fldCharType="end"/>
            </w:r>
          </w:hyperlink>
        </w:p>
        <w:p w14:paraId="45A157CA" w14:textId="56A1916E" w:rsidR="00B041A7" w:rsidRDefault="00B041A7">
          <w:pPr>
            <w:pStyle w:val="TOC3"/>
            <w:tabs>
              <w:tab w:val="right" w:leader="dot" w:pos="8630"/>
            </w:tabs>
            <w:ind w:left="880"/>
            <w:rPr>
              <w:noProof/>
            </w:rPr>
          </w:pPr>
          <w:hyperlink w:anchor="_Toc103017027" w:history="1">
            <w:r w:rsidRPr="00C974FC">
              <w:rPr>
                <w:rStyle w:val="aff9"/>
                <w:rFonts w:ascii="Times New Roman" w:hAnsi="Times New Roman" w:cs="Times New Roman"/>
                <w:noProof/>
              </w:rPr>
              <w:t>main\java\com\jancoyan\jancoblog\service\impl\UserServiceImpl.java</w:t>
            </w:r>
            <w:r>
              <w:rPr>
                <w:noProof/>
                <w:webHidden/>
              </w:rPr>
              <w:tab/>
            </w:r>
            <w:r>
              <w:rPr>
                <w:noProof/>
                <w:webHidden/>
              </w:rPr>
              <w:fldChar w:fldCharType="begin"/>
            </w:r>
            <w:r>
              <w:rPr>
                <w:noProof/>
                <w:webHidden/>
              </w:rPr>
              <w:instrText xml:space="preserve"> PAGEREF _Toc103017027 \h </w:instrText>
            </w:r>
            <w:r>
              <w:rPr>
                <w:noProof/>
                <w:webHidden/>
              </w:rPr>
            </w:r>
            <w:r>
              <w:rPr>
                <w:noProof/>
                <w:webHidden/>
              </w:rPr>
              <w:fldChar w:fldCharType="separate"/>
            </w:r>
            <w:r>
              <w:rPr>
                <w:noProof/>
                <w:webHidden/>
              </w:rPr>
              <w:t>67</w:t>
            </w:r>
            <w:r>
              <w:rPr>
                <w:noProof/>
                <w:webHidden/>
              </w:rPr>
              <w:fldChar w:fldCharType="end"/>
            </w:r>
          </w:hyperlink>
        </w:p>
        <w:p w14:paraId="59B1A790" w14:textId="5C9E8936" w:rsidR="00B041A7" w:rsidRDefault="00B041A7">
          <w:pPr>
            <w:pStyle w:val="TOC3"/>
            <w:tabs>
              <w:tab w:val="right" w:leader="dot" w:pos="8630"/>
            </w:tabs>
            <w:ind w:left="880"/>
            <w:rPr>
              <w:noProof/>
            </w:rPr>
          </w:pPr>
          <w:hyperlink w:anchor="_Toc103017028" w:history="1">
            <w:r w:rsidRPr="00C974FC">
              <w:rPr>
                <w:rStyle w:val="aff9"/>
                <w:rFonts w:ascii="Times New Roman" w:hAnsi="Times New Roman" w:cs="Times New Roman"/>
                <w:noProof/>
              </w:rPr>
              <w:t>main\java\com\jancoyan\jancoblog\service\LikeRecordService.java</w:t>
            </w:r>
            <w:r>
              <w:rPr>
                <w:noProof/>
                <w:webHidden/>
              </w:rPr>
              <w:tab/>
            </w:r>
            <w:r>
              <w:rPr>
                <w:noProof/>
                <w:webHidden/>
              </w:rPr>
              <w:fldChar w:fldCharType="begin"/>
            </w:r>
            <w:r>
              <w:rPr>
                <w:noProof/>
                <w:webHidden/>
              </w:rPr>
              <w:instrText xml:space="preserve"> PAGEREF _Toc103017028 \h </w:instrText>
            </w:r>
            <w:r>
              <w:rPr>
                <w:noProof/>
                <w:webHidden/>
              </w:rPr>
            </w:r>
            <w:r>
              <w:rPr>
                <w:noProof/>
                <w:webHidden/>
              </w:rPr>
              <w:fldChar w:fldCharType="separate"/>
            </w:r>
            <w:r>
              <w:rPr>
                <w:noProof/>
                <w:webHidden/>
              </w:rPr>
              <w:t>68</w:t>
            </w:r>
            <w:r>
              <w:rPr>
                <w:noProof/>
                <w:webHidden/>
              </w:rPr>
              <w:fldChar w:fldCharType="end"/>
            </w:r>
          </w:hyperlink>
        </w:p>
        <w:p w14:paraId="0F762E96" w14:textId="1FEF3312" w:rsidR="00B041A7" w:rsidRDefault="00B041A7">
          <w:pPr>
            <w:pStyle w:val="TOC3"/>
            <w:tabs>
              <w:tab w:val="right" w:leader="dot" w:pos="8630"/>
            </w:tabs>
            <w:ind w:left="880"/>
            <w:rPr>
              <w:noProof/>
            </w:rPr>
          </w:pPr>
          <w:hyperlink w:anchor="_Toc103017029" w:history="1">
            <w:r w:rsidRPr="00C974FC">
              <w:rPr>
                <w:rStyle w:val="aff9"/>
                <w:rFonts w:ascii="Times New Roman" w:hAnsi="Times New Roman" w:cs="Times New Roman"/>
                <w:noProof/>
              </w:rPr>
              <w:t>main\java\com\jancoyan\jancoblog\service\TypeService.java</w:t>
            </w:r>
            <w:r>
              <w:rPr>
                <w:noProof/>
                <w:webHidden/>
              </w:rPr>
              <w:tab/>
            </w:r>
            <w:r>
              <w:rPr>
                <w:noProof/>
                <w:webHidden/>
              </w:rPr>
              <w:fldChar w:fldCharType="begin"/>
            </w:r>
            <w:r>
              <w:rPr>
                <w:noProof/>
                <w:webHidden/>
              </w:rPr>
              <w:instrText xml:space="preserve"> PAGEREF _Toc103017029 \h </w:instrText>
            </w:r>
            <w:r>
              <w:rPr>
                <w:noProof/>
                <w:webHidden/>
              </w:rPr>
            </w:r>
            <w:r>
              <w:rPr>
                <w:noProof/>
                <w:webHidden/>
              </w:rPr>
              <w:fldChar w:fldCharType="separate"/>
            </w:r>
            <w:r>
              <w:rPr>
                <w:noProof/>
                <w:webHidden/>
              </w:rPr>
              <w:t>69</w:t>
            </w:r>
            <w:r>
              <w:rPr>
                <w:noProof/>
                <w:webHidden/>
              </w:rPr>
              <w:fldChar w:fldCharType="end"/>
            </w:r>
          </w:hyperlink>
        </w:p>
        <w:p w14:paraId="43E5D9DA" w14:textId="4D482726" w:rsidR="00B041A7" w:rsidRDefault="00B041A7">
          <w:pPr>
            <w:pStyle w:val="TOC3"/>
            <w:tabs>
              <w:tab w:val="right" w:leader="dot" w:pos="8630"/>
            </w:tabs>
            <w:ind w:left="880"/>
            <w:rPr>
              <w:noProof/>
            </w:rPr>
          </w:pPr>
          <w:hyperlink w:anchor="_Toc103017030" w:history="1">
            <w:r w:rsidRPr="00C974FC">
              <w:rPr>
                <w:rStyle w:val="aff9"/>
                <w:rFonts w:ascii="Times New Roman" w:hAnsi="Times New Roman" w:cs="Times New Roman"/>
                <w:noProof/>
              </w:rPr>
              <w:t>main\java\com\jancoyan\jancoblog\service\UserInfoService.java</w:t>
            </w:r>
            <w:r>
              <w:rPr>
                <w:noProof/>
                <w:webHidden/>
              </w:rPr>
              <w:tab/>
            </w:r>
            <w:r>
              <w:rPr>
                <w:noProof/>
                <w:webHidden/>
              </w:rPr>
              <w:fldChar w:fldCharType="begin"/>
            </w:r>
            <w:r>
              <w:rPr>
                <w:noProof/>
                <w:webHidden/>
              </w:rPr>
              <w:instrText xml:space="preserve"> PAGEREF _Toc103017030 \h </w:instrText>
            </w:r>
            <w:r>
              <w:rPr>
                <w:noProof/>
                <w:webHidden/>
              </w:rPr>
            </w:r>
            <w:r>
              <w:rPr>
                <w:noProof/>
                <w:webHidden/>
              </w:rPr>
              <w:fldChar w:fldCharType="separate"/>
            </w:r>
            <w:r>
              <w:rPr>
                <w:noProof/>
                <w:webHidden/>
              </w:rPr>
              <w:t>69</w:t>
            </w:r>
            <w:r>
              <w:rPr>
                <w:noProof/>
                <w:webHidden/>
              </w:rPr>
              <w:fldChar w:fldCharType="end"/>
            </w:r>
          </w:hyperlink>
        </w:p>
        <w:p w14:paraId="63E36439" w14:textId="7F396D2F" w:rsidR="00B041A7" w:rsidRDefault="00B041A7">
          <w:pPr>
            <w:pStyle w:val="TOC3"/>
            <w:tabs>
              <w:tab w:val="right" w:leader="dot" w:pos="8630"/>
            </w:tabs>
            <w:ind w:left="880"/>
            <w:rPr>
              <w:noProof/>
            </w:rPr>
          </w:pPr>
          <w:hyperlink w:anchor="_Toc103017031" w:history="1">
            <w:r w:rsidRPr="00C974FC">
              <w:rPr>
                <w:rStyle w:val="aff9"/>
                <w:rFonts w:ascii="Times New Roman" w:hAnsi="Times New Roman" w:cs="Times New Roman"/>
                <w:noProof/>
              </w:rPr>
              <w:t>main\java\com\jancoyan\jancoblog\service\UserLoginService.java</w:t>
            </w:r>
            <w:r>
              <w:rPr>
                <w:noProof/>
                <w:webHidden/>
              </w:rPr>
              <w:tab/>
            </w:r>
            <w:r>
              <w:rPr>
                <w:noProof/>
                <w:webHidden/>
              </w:rPr>
              <w:fldChar w:fldCharType="begin"/>
            </w:r>
            <w:r>
              <w:rPr>
                <w:noProof/>
                <w:webHidden/>
              </w:rPr>
              <w:instrText xml:space="preserve"> PAGEREF _Toc103017031 \h </w:instrText>
            </w:r>
            <w:r>
              <w:rPr>
                <w:noProof/>
                <w:webHidden/>
              </w:rPr>
            </w:r>
            <w:r>
              <w:rPr>
                <w:noProof/>
                <w:webHidden/>
              </w:rPr>
              <w:fldChar w:fldCharType="separate"/>
            </w:r>
            <w:r>
              <w:rPr>
                <w:noProof/>
                <w:webHidden/>
              </w:rPr>
              <w:t>69</w:t>
            </w:r>
            <w:r>
              <w:rPr>
                <w:noProof/>
                <w:webHidden/>
              </w:rPr>
              <w:fldChar w:fldCharType="end"/>
            </w:r>
          </w:hyperlink>
        </w:p>
        <w:p w14:paraId="2588CB5B" w14:textId="2682C867" w:rsidR="00B041A7" w:rsidRDefault="00B041A7">
          <w:pPr>
            <w:pStyle w:val="TOC3"/>
            <w:tabs>
              <w:tab w:val="right" w:leader="dot" w:pos="8630"/>
            </w:tabs>
            <w:ind w:left="880"/>
            <w:rPr>
              <w:noProof/>
            </w:rPr>
          </w:pPr>
          <w:hyperlink w:anchor="_Toc103017032" w:history="1">
            <w:r w:rsidRPr="00C974FC">
              <w:rPr>
                <w:rStyle w:val="aff9"/>
                <w:rFonts w:ascii="Times New Roman" w:hAnsi="Times New Roman" w:cs="Times New Roman"/>
                <w:noProof/>
              </w:rPr>
              <w:t>main\java\com\jancoyan\jancoblog\service\UserService.java</w:t>
            </w:r>
            <w:r>
              <w:rPr>
                <w:noProof/>
                <w:webHidden/>
              </w:rPr>
              <w:tab/>
            </w:r>
            <w:r>
              <w:rPr>
                <w:noProof/>
                <w:webHidden/>
              </w:rPr>
              <w:fldChar w:fldCharType="begin"/>
            </w:r>
            <w:r>
              <w:rPr>
                <w:noProof/>
                <w:webHidden/>
              </w:rPr>
              <w:instrText xml:space="preserve"> PAGEREF _Toc103017032 \h </w:instrText>
            </w:r>
            <w:r>
              <w:rPr>
                <w:noProof/>
                <w:webHidden/>
              </w:rPr>
            </w:r>
            <w:r>
              <w:rPr>
                <w:noProof/>
                <w:webHidden/>
              </w:rPr>
              <w:fldChar w:fldCharType="separate"/>
            </w:r>
            <w:r>
              <w:rPr>
                <w:noProof/>
                <w:webHidden/>
              </w:rPr>
              <w:t>70</w:t>
            </w:r>
            <w:r>
              <w:rPr>
                <w:noProof/>
                <w:webHidden/>
              </w:rPr>
              <w:fldChar w:fldCharType="end"/>
            </w:r>
          </w:hyperlink>
        </w:p>
        <w:p w14:paraId="0BEE2413" w14:textId="694ACC44" w:rsidR="00B041A7" w:rsidRDefault="00B041A7">
          <w:pPr>
            <w:pStyle w:val="TOC3"/>
            <w:tabs>
              <w:tab w:val="right" w:leader="dot" w:pos="8630"/>
            </w:tabs>
            <w:ind w:left="880"/>
            <w:rPr>
              <w:noProof/>
            </w:rPr>
          </w:pPr>
          <w:hyperlink w:anchor="_Toc103017033" w:history="1">
            <w:r w:rsidRPr="00C974FC">
              <w:rPr>
                <w:rStyle w:val="aff9"/>
                <w:rFonts w:ascii="Times New Roman" w:hAnsi="Times New Roman" w:cs="Times New Roman"/>
                <w:noProof/>
              </w:rPr>
              <w:t>main\java\com\jancoyan\jancoblog\utils\ArticleUtils.java</w:t>
            </w:r>
            <w:r>
              <w:rPr>
                <w:noProof/>
                <w:webHidden/>
              </w:rPr>
              <w:tab/>
            </w:r>
            <w:r>
              <w:rPr>
                <w:noProof/>
                <w:webHidden/>
              </w:rPr>
              <w:fldChar w:fldCharType="begin"/>
            </w:r>
            <w:r>
              <w:rPr>
                <w:noProof/>
                <w:webHidden/>
              </w:rPr>
              <w:instrText xml:space="preserve"> PAGEREF _Toc103017033 \h </w:instrText>
            </w:r>
            <w:r>
              <w:rPr>
                <w:noProof/>
                <w:webHidden/>
              </w:rPr>
            </w:r>
            <w:r>
              <w:rPr>
                <w:noProof/>
                <w:webHidden/>
              </w:rPr>
              <w:fldChar w:fldCharType="separate"/>
            </w:r>
            <w:r>
              <w:rPr>
                <w:noProof/>
                <w:webHidden/>
              </w:rPr>
              <w:t>70</w:t>
            </w:r>
            <w:r>
              <w:rPr>
                <w:noProof/>
                <w:webHidden/>
              </w:rPr>
              <w:fldChar w:fldCharType="end"/>
            </w:r>
          </w:hyperlink>
        </w:p>
        <w:p w14:paraId="49EAA15A" w14:textId="06AB5FE4" w:rsidR="00B041A7" w:rsidRDefault="00B041A7">
          <w:pPr>
            <w:pStyle w:val="TOC3"/>
            <w:tabs>
              <w:tab w:val="right" w:leader="dot" w:pos="8630"/>
            </w:tabs>
            <w:ind w:left="880"/>
            <w:rPr>
              <w:noProof/>
            </w:rPr>
          </w:pPr>
          <w:hyperlink w:anchor="_Toc103017034" w:history="1">
            <w:r w:rsidRPr="00C974FC">
              <w:rPr>
                <w:rStyle w:val="aff9"/>
                <w:rFonts w:ascii="Times New Roman" w:hAnsi="Times New Roman" w:cs="Times New Roman"/>
                <w:noProof/>
              </w:rPr>
              <w:t>main\java\com\jancoyan\jancoblog\utils\AvatarUtil.java</w:t>
            </w:r>
            <w:r>
              <w:rPr>
                <w:noProof/>
                <w:webHidden/>
              </w:rPr>
              <w:tab/>
            </w:r>
            <w:r>
              <w:rPr>
                <w:noProof/>
                <w:webHidden/>
              </w:rPr>
              <w:fldChar w:fldCharType="begin"/>
            </w:r>
            <w:r>
              <w:rPr>
                <w:noProof/>
                <w:webHidden/>
              </w:rPr>
              <w:instrText xml:space="preserve"> PAGEREF _Toc103017034 \h </w:instrText>
            </w:r>
            <w:r>
              <w:rPr>
                <w:noProof/>
                <w:webHidden/>
              </w:rPr>
            </w:r>
            <w:r>
              <w:rPr>
                <w:noProof/>
                <w:webHidden/>
              </w:rPr>
              <w:fldChar w:fldCharType="separate"/>
            </w:r>
            <w:r>
              <w:rPr>
                <w:noProof/>
                <w:webHidden/>
              </w:rPr>
              <w:t>73</w:t>
            </w:r>
            <w:r>
              <w:rPr>
                <w:noProof/>
                <w:webHidden/>
              </w:rPr>
              <w:fldChar w:fldCharType="end"/>
            </w:r>
          </w:hyperlink>
        </w:p>
        <w:p w14:paraId="493CD93B" w14:textId="3087DFFB" w:rsidR="00B041A7" w:rsidRDefault="00B041A7">
          <w:pPr>
            <w:pStyle w:val="TOC3"/>
            <w:tabs>
              <w:tab w:val="right" w:leader="dot" w:pos="8630"/>
            </w:tabs>
            <w:ind w:left="880"/>
            <w:rPr>
              <w:noProof/>
            </w:rPr>
          </w:pPr>
          <w:hyperlink w:anchor="_Toc103017035" w:history="1">
            <w:r w:rsidRPr="00C974FC">
              <w:rPr>
                <w:rStyle w:val="aff9"/>
                <w:rFonts w:ascii="Times New Roman" w:hAnsi="Times New Roman" w:cs="Times New Roman"/>
                <w:noProof/>
              </w:rPr>
              <w:t>main\java\com\jancoyan\jancoblog\utils\ConstantUtil.java</w:t>
            </w:r>
            <w:r>
              <w:rPr>
                <w:noProof/>
                <w:webHidden/>
              </w:rPr>
              <w:tab/>
            </w:r>
            <w:r>
              <w:rPr>
                <w:noProof/>
                <w:webHidden/>
              </w:rPr>
              <w:fldChar w:fldCharType="begin"/>
            </w:r>
            <w:r>
              <w:rPr>
                <w:noProof/>
                <w:webHidden/>
              </w:rPr>
              <w:instrText xml:space="preserve"> PAGEREF _Toc103017035 \h </w:instrText>
            </w:r>
            <w:r>
              <w:rPr>
                <w:noProof/>
                <w:webHidden/>
              </w:rPr>
            </w:r>
            <w:r>
              <w:rPr>
                <w:noProof/>
                <w:webHidden/>
              </w:rPr>
              <w:fldChar w:fldCharType="separate"/>
            </w:r>
            <w:r>
              <w:rPr>
                <w:noProof/>
                <w:webHidden/>
              </w:rPr>
              <w:t>76</w:t>
            </w:r>
            <w:r>
              <w:rPr>
                <w:noProof/>
                <w:webHidden/>
              </w:rPr>
              <w:fldChar w:fldCharType="end"/>
            </w:r>
          </w:hyperlink>
        </w:p>
        <w:p w14:paraId="3E66769D" w14:textId="028BC906" w:rsidR="00B041A7" w:rsidRDefault="00B041A7">
          <w:pPr>
            <w:pStyle w:val="TOC3"/>
            <w:tabs>
              <w:tab w:val="right" w:leader="dot" w:pos="8630"/>
            </w:tabs>
            <w:ind w:left="880"/>
            <w:rPr>
              <w:noProof/>
            </w:rPr>
          </w:pPr>
          <w:hyperlink w:anchor="_Toc103017036" w:history="1">
            <w:r w:rsidRPr="00C974FC">
              <w:rPr>
                <w:rStyle w:val="aff9"/>
                <w:rFonts w:ascii="Times New Roman" w:hAnsi="Times New Roman" w:cs="Times New Roman"/>
                <w:noProof/>
              </w:rPr>
              <w:t>main\java\com\jancoyan\jancoblog\utils\JsonWebTokenUtils.java</w:t>
            </w:r>
            <w:r>
              <w:rPr>
                <w:noProof/>
                <w:webHidden/>
              </w:rPr>
              <w:tab/>
            </w:r>
            <w:r>
              <w:rPr>
                <w:noProof/>
                <w:webHidden/>
              </w:rPr>
              <w:fldChar w:fldCharType="begin"/>
            </w:r>
            <w:r>
              <w:rPr>
                <w:noProof/>
                <w:webHidden/>
              </w:rPr>
              <w:instrText xml:space="preserve"> PAGEREF _Toc103017036 \h </w:instrText>
            </w:r>
            <w:r>
              <w:rPr>
                <w:noProof/>
                <w:webHidden/>
              </w:rPr>
            </w:r>
            <w:r>
              <w:rPr>
                <w:noProof/>
                <w:webHidden/>
              </w:rPr>
              <w:fldChar w:fldCharType="separate"/>
            </w:r>
            <w:r>
              <w:rPr>
                <w:noProof/>
                <w:webHidden/>
              </w:rPr>
              <w:t>77</w:t>
            </w:r>
            <w:r>
              <w:rPr>
                <w:noProof/>
                <w:webHidden/>
              </w:rPr>
              <w:fldChar w:fldCharType="end"/>
            </w:r>
          </w:hyperlink>
        </w:p>
        <w:p w14:paraId="7BE13821" w14:textId="6BE6C6C6" w:rsidR="00B041A7" w:rsidRDefault="00B041A7">
          <w:pPr>
            <w:pStyle w:val="TOC3"/>
            <w:tabs>
              <w:tab w:val="right" w:leader="dot" w:pos="8630"/>
            </w:tabs>
            <w:ind w:left="880"/>
            <w:rPr>
              <w:noProof/>
            </w:rPr>
          </w:pPr>
          <w:hyperlink w:anchor="_Toc103017037" w:history="1">
            <w:r w:rsidRPr="00C974FC">
              <w:rPr>
                <w:rStyle w:val="aff9"/>
                <w:rFonts w:ascii="Times New Roman" w:hAnsi="Times New Roman" w:cs="Times New Roman"/>
                <w:noProof/>
              </w:rPr>
              <w:t>main\java\com\jancoyan\jancoblog\utils\MD5Util.java</w:t>
            </w:r>
            <w:r>
              <w:rPr>
                <w:noProof/>
                <w:webHidden/>
              </w:rPr>
              <w:tab/>
            </w:r>
            <w:r>
              <w:rPr>
                <w:noProof/>
                <w:webHidden/>
              </w:rPr>
              <w:fldChar w:fldCharType="begin"/>
            </w:r>
            <w:r>
              <w:rPr>
                <w:noProof/>
                <w:webHidden/>
              </w:rPr>
              <w:instrText xml:space="preserve"> PAGEREF _Toc103017037 \h </w:instrText>
            </w:r>
            <w:r>
              <w:rPr>
                <w:noProof/>
                <w:webHidden/>
              </w:rPr>
            </w:r>
            <w:r>
              <w:rPr>
                <w:noProof/>
                <w:webHidden/>
              </w:rPr>
              <w:fldChar w:fldCharType="separate"/>
            </w:r>
            <w:r>
              <w:rPr>
                <w:noProof/>
                <w:webHidden/>
              </w:rPr>
              <w:t>79</w:t>
            </w:r>
            <w:r>
              <w:rPr>
                <w:noProof/>
                <w:webHidden/>
              </w:rPr>
              <w:fldChar w:fldCharType="end"/>
            </w:r>
          </w:hyperlink>
        </w:p>
        <w:p w14:paraId="0A3334B1" w14:textId="14812667" w:rsidR="00B041A7" w:rsidRDefault="00B041A7">
          <w:pPr>
            <w:pStyle w:val="TOC3"/>
            <w:tabs>
              <w:tab w:val="right" w:leader="dot" w:pos="8630"/>
            </w:tabs>
            <w:ind w:left="880"/>
            <w:rPr>
              <w:noProof/>
            </w:rPr>
          </w:pPr>
          <w:hyperlink w:anchor="_Toc103017038" w:history="1">
            <w:r w:rsidRPr="00C974FC">
              <w:rPr>
                <w:rStyle w:val="aff9"/>
                <w:rFonts w:ascii="Times New Roman" w:hAnsi="Times New Roman" w:cs="Times New Roman"/>
                <w:noProof/>
              </w:rPr>
              <w:t>main\java\com\jancoyan\jancoblog\utils\Msg.java</w:t>
            </w:r>
            <w:r>
              <w:rPr>
                <w:noProof/>
                <w:webHidden/>
              </w:rPr>
              <w:tab/>
            </w:r>
            <w:r>
              <w:rPr>
                <w:noProof/>
                <w:webHidden/>
              </w:rPr>
              <w:fldChar w:fldCharType="begin"/>
            </w:r>
            <w:r>
              <w:rPr>
                <w:noProof/>
                <w:webHidden/>
              </w:rPr>
              <w:instrText xml:space="preserve"> PAGEREF _Toc103017038 \h </w:instrText>
            </w:r>
            <w:r>
              <w:rPr>
                <w:noProof/>
                <w:webHidden/>
              </w:rPr>
            </w:r>
            <w:r>
              <w:rPr>
                <w:noProof/>
                <w:webHidden/>
              </w:rPr>
              <w:fldChar w:fldCharType="separate"/>
            </w:r>
            <w:r>
              <w:rPr>
                <w:noProof/>
                <w:webHidden/>
              </w:rPr>
              <w:t>80</w:t>
            </w:r>
            <w:r>
              <w:rPr>
                <w:noProof/>
                <w:webHidden/>
              </w:rPr>
              <w:fldChar w:fldCharType="end"/>
            </w:r>
          </w:hyperlink>
        </w:p>
        <w:p w14:paraId="69791096" w14:textId="54B00DF6" w:rsidR="00B041A7" w:rsidRDefault="00B041A7">
          <w:pPr>
            <w:pStyle w:val="TOC3"/>
            <w:tabs>
              <w:tab w:val="right" w:leader="dot" w:pos="8630"/>
            </w:tabs>
            <w:ind w:left="880"/>
            <w:rPr>
              <w:noProof/>
            </w:rPr>
          </w:pPr>
          <w:hyperlink w:anchor="_Toc103017039" w:history="1">
            <w:r w:rsidRPr="00C974FC">
              <w:rPr>
                <w:rStyle w:val="aff9"/>
                <w:rFonts w:ascii="Times New Roman" w:hAnsi="Times New Roman" w:cs="Times New Roman"/>
                <w:noProof/>
              </w:rPr>
              <w:t>main\java\com\jancoyan\jancoblog\utils\NetworkUtils.java</w:t>
            </w:r>
            <w:r>
              <w:rPr>
                <w:noProof/>
                <w:webHidden/>
              </w:rPr>
              <w:tab/>
            </w:r>
            <w:r>
              <w:rPr>
                <w:noProof/>
                <w:webHidden/>
              </w:rPr>
              <w:fldChar w:fldCharType="begin"/>
            </w:r>
            <w:r>
              <w:rPr>
                <w:noProof/>
                <w:webHidden/>
              </w:rPr>
              <w:instrText xml:space="preserve"> PAGEREF _Toc103017039 \h </w:instrText>
            </w:r>
            <w:r>
              <w:rPr>
                <w:noProof/>
                <w:webHidden/>
              </w:rPr>
            </w:r>
            <w:r>
              <w:rPr>
                <w:noProof/>
                <w:webHidden/>
              </w:rPr>
              <w:fldChar w:fldCharType="separate"/>
            </w:r>
            <w:r>
              <w:rPr>
                <w:noProof/>
                <w:webHidden/>
              </w:rPr>
              <w:t>82</w:t>
            </w:r>
            <w:r>
              <w:rPr>
                <w:noProof/>
                <w:webHidden/>
              </w:rPr>
              <w:fldChar w:fldCharType="end"/>
            </w:r>
          </w:hyperlink>
        </w:p>
        <w:p w14:paraId="647E43B9" w14:textId="224E205F" w:rsidR="00B041A7" w:rsidRDefault="00B041A7">
          <w:pPr>
            <w:pStyle w:val="TOC3"/>
            <w:tabs>
              <w:tab w:val="right" w:leader="dot" w:pos="8630"/>
            </w:tabs>
            <w:ind w:left="880"/>
            <w:rPr>
              <w:noProof/>
            </w:rPr>
          </w:pPr>
          <w:hyperlink w:anchor="_Toc103017040" w:history="1">
            <w:r w:rsidRPr="00C974FC">
              <w:rPr>
                <w:rStyle w:val="aff9"/>
                <w:rFonts w:ascii="Times New Roman" w:hAnsi="Times New Roman" w:cs="Times New Roman"/>
                <w:noProof/>
              </w:rPr>
              <w:t>main\java\com\jancoyan\jancoblog\utils\RedisUtil.java</w:t>
            </w:r>
            <w:r>
              <w:rPr>
                <w:noProof/>
                <w:webHidden/>
              </w:rPr>
              <w:tab/>
            </w:r>
            <w:r>
              <w:rPr>
                <w:noProof/>
                <w:webHidden/>
              </w:rPr>
              <w:fldChar w:fldCharType="begin"/>
            </w:r>
            <w:r>
              <w:rPr>
                <w:noProof/>
                <w:webHidden/>
              </w:rPr>
              <w:instrText xml:space="preserve"> PAGEREF _Toc103017040 \h </w:instrText>
            </w:r>
            <w:r>
              <w:rPr>
                <w:noProof/>
                <w:webHidden/>
              </w:rPr>
            </w:r>
            <w:r>
              <w:rPr>
                <w:noProof/>
                <w:webHidden/>
              </w:rPr>
              <w:fldChar w:fldCharType="separate"/>
            </w:r>
            <w:r>
              <w:rPr>
                <w:noProof/>
                <w:webHidden/>
              </w:rPr>
              <w:t>85</w:t>
            </w:r>
            <w:r>
              <w:rPr>
                <w:noProof/>
                <w:webHidden/>
              </w:rPr>
              <w:fldChar w:fldCharType="end"/>
            </w:r>
          </w:hyperlink>
        </w:p>
        <w:p w14:paraId="5AF90C5D" w14:textId="362B881B" w:rsidR="00B041A7" w:rsidRDefault="00B041A7">
          <w:pPr>
            <w:pStyle w:val="TOC3"/>
            <w:tabs>
              <w:tab w:val="right" w:leader="dot" w:pos="8630"/>
            </w:tabs>
            <w:ind w:left="880"/>
            <w:rPr>
              <w:noProof/>
            </w:rPr>
          </w:pPr>
          <w:hyperlink w:anchor="_Toc103017041" w:history="1">
            <w:r w:rsidRPr="00C974FC">
              <w:rPr>
                <w:rStyle w:val="aff9"/>
                <w:rFonts w:ascii="Times New Roman" w:hAnsi="Times New Roman" w:cs="Times New Roman"/>
                <w:noProof/>
              </w:rPr>
              <w:t>main\java\com\jancoyan\jancoblog\utils\TimeUtils.java</w:t>
            </w:r>
            <w:r>
              <w:rPr>
                <w:noProof/>
                <w:webHidden/>
              </w:rPr>
              <w:tab/>
            </w:r>
            <w:r>
              <w:rPr>
                <w:noProof/>
                <w:webHidden/>
              </w:rPr>
              <w:fldChar w:fldCharType="begin"/>
            </w:r>
            <w:r>
              <w:rPr>
                <w:noProof/>
                <w:webHidden/>
              </w:rPr>
              <w:instrText xml:space="preserve"> PAGEREF _Toc103017041 \h </w:instrText>
            </w:r>
            <w:r>
              <w:rPr>
                <w:noProof/>
                <w:webHidden/>
              </w:rPr>
            </w:r>
            <w:r>
              <w:rPr>
                <w:noProof/>
                <w:webHidden/>
              </w:rPr>
              <w:fldChar w:fldCharType="separate"/>
            </w:r>
            <w:r>
              <w:rPr>
                <w:noProof/>
                <w:webHidden/>
              </w:rPr>
              <w:t>96</w:t>
            </w:r>
            <w:r>
              <w:rPr>
                <w:noProof/>
                <w:webHidden/>
              </w:rPr>
              <w:fldChar w:fldCharType="end"/>
            </w:r>
          </w:hyperlink>
        </w:p>
        <w:p w14:paraId="1F5C24CD" w14:textId="0D3FE32C" w:rsidR="00B041A7" w:rsidRDefault="00B041A7">
          <w:pPr>
            <w:pStyle w:val="TOC3"/>
            <w:tabs>
              <w:tab w:val="right" w:leader="dot" w:pos="8630"/>
            </w:tabs>
            <w:ind w:left="880"/>
            <w:rPr>
              <w:noProof/>
            </w:rPr>
          </w:pPr>
          <w:hyperlink w:anchor="_Toc103017042" w:history="1">
            <w:r w:rsidRPr="00C974FC">
              <w:rPr>
                <w:rStyle w:val="aff9"/>
                <w:rFonts w:ascii="Times New Roman" w:hAnsi="Times New Roman" w:cs="Times New Roman"/>
                <w:noProof/>
              </w:rPr>
              <w:t>main\java\com\jancoyan\jancoblog\utils\UserAgentUtils.java</w:t>
            </w:r>
            <w:r>
              <w:rPr>
                <w:noProof/>
                <w:webHidden/>
              </w:rPr>
              <w:tab/>
            </w:r>
            <w:r>
              <w:rPr>
                <w:noProof/>
                <w:webHidden/>
              </w:rPr>
              <w:fldChar w:fldCharType="begin"/>
            </w:r>
            <w:r>
              <w:rPr>
                <w:noProof/>
                <w:webHidden/>
              </w:rPr>
              <w:instrText xml:space="preserve"> PAGEREF _Toc103017042 \h </w:instrText>
            </w:r>
            <w:r>
              <w:rPr>
                <w:noProof/>
                <w:webHidden/>
              </w:rPr>
            </w:r>
            <w:r>
              <w:rPr>
                <w:noProof/>
                <w:webHidden/>
              </w:rPr>
              <w:fldChar w:fldCharType="separate"/>
            </w:r>
            <w:r>
              <w:rPr>
                <w:noProof/>
                <w:webHidden/>
              </w:rPr>
              <w:t>97</w:t>
            </w:r>
            <w:r>
              <w:rPr>
                <w:noProof/>
                <w:webHidden/>
              </w:rPr>
              <w:fldChar w:fldCharType="end"/>
            </w:r>
          </w:hyperlink>
        </w:p>
        <w:p w14:paraId="2CFC9E39" w14:textId="2B4B4A78" w:rsidR="00B041A7" w:rsidRDefault="00B041A7">
          <w:pPr>
            <w:pStyle w:val="TOC3"/>
            <w:tabs>
              <w:tab w:val="right" w:leader="dot" w:pos="8630"/>
            </w:tabs>
            <w:ind w:left="880"/>
            <w:rPr>
              <w:noProof/>
            </w:rPr>
          </w:pPr>
          <w:hyperlink w:anchor="_Toc103017043" w:history="1">
            <w:r w:rsidRPr="00C974FC">
              <w:rPr>
                <w:rStyle w:val="aff9"/>
                <w:rFonts w:ascii="Times New Roman" w:hAnsi="Times New Roman" w:cs="Times New Roman"/>
                <w:noProof/>
              </w:rPr>
              <w:t>main\java\com\jancoyan\jancoblog\utils\VerifyCodeUtil.java</w:t>
            </w:r>
            <w:r>
              <w:rPr>
                <w:noProof/>
                <w:webHidden/>
              </w:rPr>
              <w:tab/>
            </w:r>
            <w:r>
              <w:rPr>
                <w:noProof/>
                <w:webHidden/>
              </w:rPr>
              <w:fldChar w:fldCharType="begin"/>
            </w:r>
            <w:r>
              <w:rPr>
                <w:noProof/>
                <w:webHidden/>
              </w:rPr>
              <w:instrText xml:space="preserve"> PAGEREF _Toc103017043 \h </w:instrText>
            </w:r>
            <w:r>
              <w:rPr>
                <w:noProof/>
                <w:webHidden/>
              </w:rPr>
            </w:r>
            <w:r>
              <w:rPr>
                <w:noProof/>
                <w:webHidden/>
              </w:rPr>
              <w:fldChar w:fldCharType="separate"/>
            </w:r>
            <w:r>
              <w:rPr>
                <w:noProof/>
                <w:webHidden/>
              </w:rPr>
              <w:t>102</w:t>
            </w:r>
            <w:r>
              <w:rPr>
                <w:noProof/>
                <w:webHidden/>
              </w:rPr>
              <w:fldChar w:fldCharType="end"/>
            </w:r>
          </w:hyperlink>
        </w:p>
        <w:p w14:paraId="724EAAB3" w14:textId="72C6AB42" w:rsidR="00B041A7" w:rsidRDefault="00B041A7">
          <w:pPr>
            <w:pStyle w:val="TOC3"/>
            <w:tabs>
              <w:tab w:val="right" w:leader="dot" w:pos="8630"/>
            </w:tabs>
            <w:ind w:left="880"/>
            <w:rPr>
              <w:noProof/>
            </w:rPr>
          </w:pPr>
          <w:hyperlink w:anchor="_Toc103017044" w:history="1">
            <w:r w:rsidRPr="00C974FC">
              <w:rPr>
                <w:rStyle w:val="aff9"/>
                <w:rFonts w:ascii="Times New Roman" w:hAnsi="Times New Roman" w:cs="Times New Roman"/>
                <w:noProof/>
              </w:rPr>
              <w:t>main\resources\application.yml</w:t>
            </w:r>
            <w:r>
              <w:rPr>
                <w:noProof/>
                <w:webHidden/>
              </w:rPr>
              <w:tab/>
            </w:r>
            <w:r>
              <w:rPr>
                <w:noProof/>
                <w:webHidden/>
              </w:rPr>
              <w:fldChar w:fldCharType="begin"/>
            </w:r>
            <w:r>
              <w:rPr>
                <w:noProof/>
                <w:webHidden/>
              </w:rPr>
              <w:instrText xml:space="preserve"> PAGEREF _Toc103017044 \h </w:instrText>
            </w:r>
            <w:r>
              <w:rPr>
                <w:noProof/>
                <w:webHidden/>
              </w:rPr>
            </w:r>
            <w:r>
              <w:rPr>
                <w:noProof/>
                <w:webHidden/>
              </w:rPr>
              <w:fldChar w:fldCharType="separate"/>
            </w:r>
            <w:r>
              <w:rPr>
                <w:noProof/>
                <w:webHidden/>
              </w:rPr>
              <w:t>105</w:t>
            </w:r>
            <w:r>
              <w:rPr>
                <w:noProof/>
                <w:webHidden/>
              </w:rPr>
              <w:fldChar w:fldCharType="end"/>
            </w:r>
          </w:hyperlink>
        </w:p>
        <w:p w14:paraId="4EF7857E" w14:textId="388ED61F" w:rsidR="00B041A7" w:rsidRDefault="00B041A7">
          <w:pPr>
            <w:pStyle w:val="TOC3"/>
            <w:tabs>
              <w:tab w:val="right" w:leader="dot" w:pos="8630"/>
            </w:tabs>
            <w:ind w:left="880"/>
            <w:rPr>
              <w:noProof/>
            </w:rPr>
          </w:pPr>
          <w:hyperlink w:anchor="_Toc103017045" w:history="1">
            <w:r w:rsidRPr="00C974FC">
              <w:rPr>
                <w:rStyle w:val="aff9"/>
                <w:rFonts w:ascii="Times New Roman" w:hAnsi="Times New Roman" w:cs="Times New Roman"/>
                <w:noProof/>
              </w:rPr>
              <w:t>main\resources\mapper\ArticleImageMapper.xml</w:t>
            </w:r>
            <w:r>
              <w:rPr>
                <w:noProof/>
                <w:webHidden/>
              </w:rPr>
              <w:tab/>
            </w:r>
            <w:r>
              <w:rPr>
                <w:noProof/>
                <w:webHidden/>
              </w:rPr>
              <w:fldChar w:fldCharType="begin"/>
            </w:r>
            <w:r>
              <w:rPr>
                <w:noProof/>
                <w:webHidden/>
              </w:rPr>
              <w:instrText xml:space="preserve"> PAGEREF _Toc103017045 \h </w:instrText>
            </w:r>
            <w:r>
              <w:rPr>
                <w:noProof/>
                <w:webHidden/>
              </w:rPr>
            </w:r>
            <w:r>
              <w:rPr>
                <w:noProof/>
                <w:webHidden/>
              </w:rPr>
              <w:fldChar w:fldCharType="separate"/>
            </w:r>
            <w:r>
              <w:rPr>
                <w:noProof/>
                <w:webHidden/>
              </w:rPr>
              <w:t>105</w:t>
            </w:r>
            <w:r>
              <w:rPr>
                <w:noProof/>
                <w:webHidden/>
              </w:rPr>
              <w:fldChar w:fldCharType="end"/>
            </w:r>
          </w:hyperlink>
        </w:p>
        <w:p w14:paraId="08C92558" w14:textId="4E7FD28F" w:rsidR="00B041A7" w:rsidRDefault="00B041A7">
          <w:pPr>
            <w:pStyle w:val="TOC3"/>
            <w:tabs>
              <w:tab w:val="right" w:leader="dot" w:pos="8630"/>
            </w:tabs>
            <w:ind w:left="880"/>
            <w:rPr>
              <w:noProof/>
            </w:rPr>
          </w:pPr>
          <w:hyperlink w:anchor="_Toc103017046" w:history="1">
            <w:r w:rsidRPr="00C974FC">
              <w:rPr>
                <w:rStyle w:val="aff9"/>
                <w:rFonts w:ascii="Times New Roman" w:hAnsi="Times New Roman" w:cs="Times New Roman"/>
                <w:noProof/>
              </w:rPr>
              <w:t>main\resources\mapper\ArticleMapper.xml</w:t>
            </w:r>
            <w:r>
              <w:rPr>
                <w:noProof/>
                <w:webHidden/>
              </w:rPr>
              <w:tab/>
            </w:r>
            <w:r>
              <w:rPr>
                <w:noProof/>
                <w:webHidden/>
              </w:rPr>
              <w:fldChar w:fldCharType="begin"/>
            </w:r>
            <w:r>
              <w:rPr>
                <w:noProof/>
                <w:webHidden/>
              </w:rPr>
              <w:instrText xml:space="preserve"> PAGEREF _Toc103017046 \h </w:instrText>
            </w:r>
            <w:r>
              <w:rPr>
                <w:noProof/>
                <w:webHidden/>
              </w:rPr>
            </w:r>
            <w:r>
              <w:rPr>
                <w:noProof/>
                <w:webHidden/>
              </w:rPr>
              <w:fldChar w:fldCharType="separate"/>
            </w:r>
            <w:r>
              <w:rPr>
                <w:noProof/>
                <w:webHidden/>
              </w:rPr>
              <w:t>106</w:t>
            </w:r>
            <w:r>
              <w:rPr>
                <w:noProof/>
                <w:webHidden/>
              </w:rPr>
              <w:fldChar w:fldCharType="end"/>
            </w:r>
          </w:hyperlink>
        </w:p>
        <w:p w14:paraId="27AA4A08" w14:textId="1AED5923" w:rsidR="00B041A7" w:rsidRDefault="00B041A7">
          <w:pPr>
            <w:pStyle w:val="TOC3"/>
            <w:tabs>
              <w:tab w:val="right" w:leader="dot" w:pos="8630"/>
            </w:tabs>
            <w:ind w:left="880"/>
            <w:rPr>
              <w:noProof/>
            </w:rPr>
          </w:pPr>
          <w:hyperlink w:anchor="_Toc103017047" w:history="1">
            <w:r w:rsidRPr="00C974FC">
              <w:rPr>
                <w:rStyle w:val="aff9"/>
                <w:rFonts w:ascii="Times New Roman" w:hAnsi="Times New Roman" w:cs="Times New Roman"/>
                <w:noProof/>
              </w:rPr>
              <w:t>main\resources\mapper\CommentMapper.xml</w:t>
            </w:r>
            <w:r>
              <w:rPr>
                <w:noProof/>
                <w:webHidden/>
              </w:rPr>
              <w:tab/>
            </w:r>
            <w:r>
              <w:rPr>
                <w:noProof/>
                <w:webHidden/>
              </w:rPr>
              <w:fldChar w:fldCharType="begin"/>
            </w:r>
            <w:r>
              <w:rPr>
                <w:noProof/>
                <w:webHidden/>
              </w:rPr>
              <w:instrText xml:space="preserve"> PAGEREF _Toc103017047 \h </w:instrText>
            </w:r>
            <w:r>
              <w:rPr>
                <w:noProof/>
                <w:webHidden/>
              </w:rPr>
            </w:r>
            <w:r>
              <w:rPr>
                <w:noProof/>
                <w:webHidden/>
              </w:rPr>
              <w:fldChar w:fldCharType="separate"/>
            </w:r>
            <w:r>
              <w:rPr>
                <w:noProof/>
                <w:webHidden/>
              </w:rPr>
              <w:t>107</w:t>
            </w:r>
            <w:r>
              <w:rPr>
                <w:noProof/>
                <w:webHidden/>
              </w:rPr>
              <w:fldChar w:fldCharType="end"/>
            </w:r>
          </w:hyperlink>
        </w:p>
        <w:p w14:paraId="4AE6DD10" w14:textId="7E324A28" w:rsidR="00B041A7" w:rsidRDefault="00B041A7">
          <w:pPr>
            <w:pStyle w:val="TOC3"/>
            <w:tabs>
              <w:tab w:val="right" w:leader="dot" w:pos="8630"/>
            </w:tabs>
            <w:ind w:left="880"/>
            <w:rPr>
              <w:noProof/>
            </w:rPr>
          </w:pPr>
          <w:hyperlink w:anchor="_Toc103017048" w:history="1">
            <w:r w:rsidRPr="00C974FC">
              <w:rPr>
                <w:rStyle w:val="aff9"/>
                <w:rFonts w:ascii="Times New Roman" w:hAnsi="Times New Roman" w:cs="Times New Roman"/>
                <w:noProof/>
              </w:rPr>
              <w:t>main\resources\mapper\DeletedCommentMapper.xml</w:t>
            </w:r>
            <w:r>
              <w:rPr>
                <w:noProof/>
                <w:webHidden/>
              </w:rPr>
              <w:tab/>
            </w:r>
            <w:r>
              <w:rPr>
                <w:noProof/>
                <w:webHidden/>
              </w:rPr>
              <w:fldChar w:fldCharType="begin"/>
            </w:r>
            <w:r>
              <w:rPr>
                <w:noProof/>
                <w:webHidden/>
              </w:rPr>
              <w:instrText xml:space="preserve"> PAGEREF _Toc103017048 \h </w:instrText>
            </w:r>
            <w:r>
              <w:rPr>
                <w:noProof/>
                <w:webHidden/>
              </w:rPr>
            </w:r>
            <w:r>
              <w:rPr>
                <w:noProof/>
                <w:webHidden/>
              </w:rPr>
              <w:fldChar w:fldCharType="separate"/>
            </w:r>
            <w:r>
              <w:rPr>
                <w:noProof/>
                <w:webHidden/>
              </w:rPr>
              <w:t>108</w:t>
            </w:r>
            <w:r>
              <w:rPr>
                <w:noProof/>
                <w:webHidden/>
              </w:rPr>
              <w:fldChar w:fldCharType="end"/>
            </w:r>
          </w:hyperlink>
        </w:p>
        <w:p w14:paraId="15BB8595" w14:textId="00176954" w:rsidR="00B041A7" w:rsidRDefault="00B041A7">
          <w:pPr>
            <w:pStyle w:val="TOC3"/>
            <w:tabs>
              <w:tab w:val="right" w:leader="dot" w:pos="8630"/>
            </w:tabs>
            <w:ind w:left="880"/>
            <w:rPr>
              <w:noProof/>
            </w:rPr>
          </w:pPr>
          <w:hyperlink w:anchor="_Toc103017049" w:history="1">
            <w:r w:rsidRPr="00C974FC">
              <w:rPr>
                <w:rStyle w:val="aff9"/>
                <w:rFonts w:ascii="Times New Roman" w:hAnsi="Times New Roman" w:cs="Times New Roman"/>
                <w:noProof/>
              </w:rPr>
              <w:t>main\resources\mapper\LikeRecordMapper.xml</w:t>
            </w:r>
            <w:r>
              <w:rPr>
                <w:noProof/>
                <w:webHidden/>
              </w:rPr>
              <w:tab/>
            </w:r>
            <w:r>
              <w:rPr>
                <w:noProof/>
                <w:webHidden/>
              </w:rPr>
              <w:fldChar w:fldCharType="begin"/>
            </w:r>
            <w:r>
              <w:rPr>
                <w:noProof/>
                <w:webHidden/>
              </w:rPr>
              <w:instrText xml:space="preserve"> PAGEREF _Toc103017049 \h </w:instrText>
            </w:r>
            <w:r>
              <w:rPr>
                <w:noProof/>
                <w:webHidden/>
              </w:rPr>
            </w:r>
            <w:r>
              <w:rPr>
                <w:noProof/>
                <w:webHidden/>
              </w:rPr>
              <w:fldChar w:fldCharType="separate"/>
            </w:r>
            <w:r>
              <w:rPr>
                <w:noProof/>
                <w:webHidden/>
              </w:rPr>
              <w:t>109</w:t>
            </w:r>
            <w:r>
              <w:rPr>
                <w:noProof/>
                <w:webHidden/>
              </w:rPr>
              <w:fldChar w:fldCharType="end"/>
            </w:r>
          </w:hyperlink>
        </w:p>
        <w:p w14:paraId="560065A4" w14:textId="24890038" w:rsidR="00B041A7" w:rsidRDefault="00B041A7">
          <w:pPr>
            <w:pStyle w:val="TOC3"/>
            <w:tabs>
              <w:tab w:val="right" w:leader="dot" w:pos="8630"/>
            </w:tabs>
            <w:ind w:left="880"/>
            <w:rPr>
              <w:noProof/>
            </w:rPr>
          </w:pPr>
          <w:hyperlink w:anchor="_Toc103017050" w:history="1">
            <w:r w:rsidRPr="00C974FC">
              <w:rPr>
                <w:rStyle w:val="aff9"/>
                <w:rFonts w:ascii="Times New Roman" w:hAnsi="Times New Roman" w:cs="Times New Roman"/>
                <w:noProof/>
              </w:rPr>
              <w:t>main\resources\mapper\TypeMapper.xml</w:t>
            </w:r>
            <w:r>
              <w:rPr>
                <w:noProof/>
                <w:webHidden/>
              </w:rPr>
              <w:tab/>
            </w:r>
            <w:r>
              <w:rPr>
                <w:noProof/>
                <w:webHidden/>
              </w:rPr>
              <w:fldChar w:fldCharType="begin"/>
            </w:r>
            <w:r>
              <w:rPr>
                <w:noProof/>
                <w:webHidden/>
              </w:rPr>
              <w:instrText xml:space="preserve"> PAGEREF _Toc103017050 \h </w:instrText>
            </w:r>
            <w:r>
              <w:rPr>
                <w:noProof/>
                <w:webHidden/>
              </w:rPr>
            </w:r>
            <w:r>
              <w:rPr>
                <w:noProof/>
                <w:webHidden/>
              </w:rPr>
              <w:fldChar w:fldCharType="separate"/>
            </w:r>
            <w:r>
              <w:rPr>
                <w:noProof/>
                <w:webHidden/>
              </w:rPr>
              <w:t>110</w:t>
            </w:r>
            <w:r>
              <w:rPr>
                <w:noProof/>
                <w:webHidden/>
              </w:rPr>
              <w:fldChar w:fldCharType="end"/>
            </w:r>
          </w:hyperlink>
        </w:p>
        <w:p w14:paraId="68482D7A" w14:textId="42E08235" w:rsidR="00B041A7" w:rsidRDefault="00B041A7">
          <w:pPr>
            <w:pStyle w:val="TOC3"/>
            <w:tabs>
              <w:tab w:val="right" w:leader="dot" w:pos="8630"/>
            </w:tabs>
            <w:ind w:left="880"/>
            <w:rPr>
              <w:noProof/>
            </w:rPr>
          </w:pPr>
          <w:hyperlink w:anchor="_Toc103017051" w:history="1">
            <w:r w:rsidRPr="00C974FC">
              <w:rPr>
                <w:rStyle w:val="aff9"/>
                <w:rFonts w:ascii="Times New Roman" w:hAnsi="Times New Roman" w:cs="Times New Roman"/>
                <w:noProof/>
              </w:rPr>
              <w:t>main\resources\mapper\UserInfoMapper.xml</w:t>
            </w:r>
            <w:r>
              <w:rPr>
                <w:noProof/>
                <w:webHidden/>
              </w:rPr>
              <w:tab/>
            </w:r>
            <w:r>
              <w:rPr>
                <w:noProof/>
                <w:webHidden/>
              </w:rPr>
              <w:fldChar w:fldCharType="begin"/>
            </w:r>
            <w:r>
              <w:rPr>
                <w:noProof/>
                <w:webHidden/>
              </w:rPr>
              <w:instrText xml:space="preserve"> PAGEREF _Toc103017051 \h </w:instrText>
            </w:r>
            <w:r>
              <w:rPr>
                <w:noProof/>
                <w:webHidden/>
              </w:rPr>
            </w:r>
            <w:r>
              <w:rPr>
                <w:noProof/>
                <w:webHidden/>
              </w:rPr>
              <w:fldChar w:fldCharType="separate"/>
            </w:r>
            <w:r>
              <w:rPr>
                <w:noProof/>
                <w:webHidden/>
              </w:rPr>
              <w:t>110</w:t>
            </w:r>
            <w:r>
              <w:rPr>
                <w:noProof/>
                <w:webHidden/>
              </w:rPr>
              <w:fldChar w:fldCharType="end"/>
            </w:r>
          </w:hyperlink>
        </w:p>
        <w:p w14:paraId="3405868D" w14:textId="411DA8E5" w:rsidR="00B041A7" w:rsidRDefault="00B041A7">
          <w:pPr>
            <w:pStyle w:val="TOC3"/>
            <w:tabs>
              <w:tab w:val="right" w:leader="dot" w:pos="8630"/>
            </w:tabs>
            <w:ind w:left="880"/>
            <w:rPr>
              <w:noProof/>
            </w:rPr>
          </w:pPr>
          <w:hyperlink w:anchor="_Toc103017052" w:history="1">
            <w:r w:rsidRPr="00C974FC">
              <w:rPr>
                <w:rStyle w:val="aff9"/>
                <w:rFonts w:ascii="Times New Roman" w:hAnsi="Times New Roman" w:cs="Times New Roman"/>
                <w:noProof/>
              </w:rPr>
              <w:t>main\resources\mapper\UserLoginMapper.xml</w:t>
            </w:r>
            <w:r>
              <w:rPr>
                <w:noProof/>
                <w:webHidden/>
              </w:rPr>
              <w:tab/>
            </w:r>
            <w:r>
              <w:rPr>
                <w:noProof/>
                <w:webHidden/>
              </w:rPr>
              <w:fldChar w:fldCharType="begin"/>
            </w:r>
            <w:r>
              <w:rPr>
                <w:noProof/>
                <w:webHidden/>
              </w:rPr>
              <w:instrText xml:space="preserve"> PAGEREF _Toc103017052 \h </w:instrText>
            </w:r>
            <w:r>
              <w:rPr>
                <w:noProof/>
                <w:webHidden/>
              </w:rPr>
            </w:r>
            <w:r>
              <w:rPr>
                <w:noProof/>
                <w:webHidden/>
              </w:rPr>
              <w:fldChar w:fldCharType="separate"/>
            </w:r>
            <w:r>
              <w:rPr>
                <w:noProof/>
                <w:webHidden/>
              </w:rPr>
              <w:t>110</w:t>
            </w:r>
            <w:r>
              <w:rPr>
                <w:noProof/>
                <w:webHidden/>
              </w:rPr>
              <w:fldChar w:fldCharType="end"/>
            </w:r>
          </w:hyperlink>
        </w:p>
        <w:p w14:paraId="530791E8" w14:textId="00147D42" w:rsidR="00B041A7" w:rsidRDefault="00B041A7">
          <w:pPr>
            <w:pStyle w:val="TOC3"/>
            <w:tabs>
              <w:tab w:val="right" w:leader="dot" w:pos="8630"/>
            </w:tabs>
            <w:ind w:left="880"/>
            <w:rPr>
              <w:noProof/>
            </w:rPr>
          </w:pPr>
          <w:hyperlink w:anchor="_Toc103017053" w:history="1">
            <w:r w:rsidRPr="00C974FC">
              <w:rPr>
                <w:rStyle w:val="aff9"/>
                <w:rFonts w:ascii="Times New Roman" w:hAnsi="Times New Roman" w:cs="Times New Roman"/>
                <w:noProof/>
              </w:rPr>
              <w:t>main\resources\mapper\UserMapper.xml</w:t>
            </w:r>
            <w:r>
              <w:rPr>
                <w:noProof/>
                <w:webHidden/>
              </w:rPr>
              <w:tab/>
            </w:r>
            <w:r>
              <w:rPr>
                <w:noProof/>
                <w:webHidden/>
              </w:rPr>
              <w:fldChar w:fldCharType="begin"/>
            </w:r>
            <w:r>
              <w:rPr>
                <w:noProof/>
                <w:webHidden/>
              </w:rPr>
              <w:instrText xml:space="preserve"> PAGEREF _Toc103017053 \h </w:instrText>
            </w:r>
            <w:r>
              <w:rPr>
                <w:noProof/>
                <w:webHidden/>
              </w:rPr>
            </w:r>
            <w:r>
              <w:rPr>
                <w:noProof/>
                <w:webHidden/>
              </w:rPr>
              <w:fldChar w:fldCharType="separate"/>
            </w:r>
            <w:r>
              <w:rPr>
                <w:noProof/>
                <w:webHidden/>
              </w:rPr>
              <w:t>111</w:t>
            </w:r>
            <w:r>
              <w:rPr>
                <w:noProof/>
                <w:webHidden/>
              </w:rPr>
              <w:fldChar w:fldCharType="end"/>
            </w:r>
          </w:hyperlink>
        </w:p>
        <w:p w14:paraId="64756472" w14:textId="6D3D89D0" w:rsidR="00B041A7" w:rsidRDefault="00B041A7">
          <w:pPr>
            <w:pStyle w:val="TOC3"/>
            <w:tabs>
              <w:tab w:val="right" w:leader="dot" w:pos="8630"/>
            </w:tabs>
            <w:ind w:left="880"/>
            <w:rPr>
              <w:noProof/>
            </w:rPr>
          </w:pPr>
          <w:hyperlink w:anchor="_Toc103017054" w:history="1">
            <w:r w:rsidRPr="00C974FC">
              <w:rPr>
                <w:rStyle w:val="aff9"/>
                <w:rFonts w:ascii="Times New Roman" w:hAnsi="Times New Roman" w:cs="Times New Roman"/>
                <w:noProof/>
              </w:rPr>
              <w:t>BackEnd\jancoblogback\src\api\comment.js</w:t>
            </w:r>
            <w:r>
              <w:rPr>
                <w:noProof/>
                <w:webHidden/>
              </w:rPr>
              <w:tab/>
            </w:r>
            <w:r>
              <w:rPr>
                <w:noProof/>
                <w:webHidden/>
              </w:rPr>
              <w:fldChar w:fldCharType="begin"/>
            </w:r>
            <w:r>
              <w:rPr>
                <w:noProof/>
                <w:webHidden/>
              </w:rPr>
              <w:instrText xml:space="preserve"> PAGEREF _Toc103017054 \h </w:instrText>
            </w:r>
            <w:r>
              <w:rPr>
                <w:noProof/>
                <w:webHidden/>
              </w:rPr>
            </w:r>
            <w:r>
              <w:rPr>
                <w:noProof/>
                <w:webHidden/>
              </w:rPr>
              <w:fldChar w:fldCharType="separate"/>
            </w:r>
            <w:r>
              <w:rPr>
                <w:noProof/>
                <w:webHidden/>
              </w:rPr>
              <w:t>119</w:t>
            </w:r>
            <w:r>
              <w:rPr>
                <w:noProof/>
                <w:webHidden/>
              </w:rPr>
              <w:fldChar w:fldCharType="end"/>
            </w:r>
          </w:hyperlink>
        </w:p>
        <w:p w14:paraId="069B4A3A" w14:textId="07B896AA" w:rsidR="00B041A7" w:rsidRDefault="00B041A7">
          <w:pPr>
            <w:pStyle w:val="TOC3"/>
            <w:tabs>
              <w:tab w:val="right" w:leader="dot" w:pos="8630"/>
            </w:tabs>
            <w:ind w:left="880"/>
            <w:rPr>
              <w:noProof/>
            </w:rPr>
          </w:pPr>
          <w:hyperlink w:anchor="_Toc103017055" w:history="1">
            <w:r w:rsidRPr="00C974FC">
              <w:rPr>
                <w:rStyle w:val="aff9"/>
                <w:rFonts w:ascii="Times New Roman" w:hAnsi="Times New Roman" w:cs="Times New Roman"/>
                <w:noProof/>
              </w:rPr>
              <w:t>BackEnd\jancoblogback\src\api\like.js</w:t>
            </w:r>
            <w:r>
              <w:rPr>
                <w:noProof/>
                <w:webHidden/>
              </w:rPr>
              <w:tab/>
            </w:r>
            <w:r>
              <w:rPr>
                <w:noProof/>
                <w:webHidden/>
              </w:rPr>
              <w:fldChar w:fldCharType="begin"/>
            </w:r>
            <w:r>
              <w:rPr>
                <w:noProof/>
                <w:webHidden/>
              </w:rPr>
              <w:instrText xml:space="preserve"> PAGEREF _Toc103017055 \h </w:instrText>
            </w:r>
            <w:r>
              <w:rPr>
                <w:noProof/>
                <w:webHidden/>
              </w:rPr>
            </w:r>
            <w:r>
              <w:rPr>
                <w:noProof/>
                <w:webHidden/>
              </w:rPr>
              <w:fldChar w:fldCharType="separate"/>
            </w:r>
            <w:r>
              <w:rPr>
                <w:noProof/>
                <w:webHidden/>
              </w:rPr>
              <w:t>122</w:t>
            </w:r>
            <w:r>
              <w:rPr>
                <w:noProof/>
                <w:webHidden/>
              </w:rPr>
              <w:fldChar w:fldCharType="end"/>
            </w:r>
          </w:hyperlink>
        </w:p>
        <w:p w14:paraId="0E7B3A43" w14:textId="51FF0D55" w:rsidR="00B041A7" w:rsidRDefault="00B041A7">
          <w:pPr>
            <w:pStyle w:val="TOC3"/>
            <w:tabs>
              <w:tab w:val="right" w:leader="dot" w:pos="8630"/>
            </w:tabs>
            <w:ind w:left="880"/>
            <w:rPr>
              <w:noProof/>
            </w:rPr>
          </w:pPr>
          <w:hyperlink w:anchor="_Toc103017056" w:history="1">
            <w:r w:rsidRPr="00C974FC">
              <w:rPr>
                <w:rStyle w:val="aff9"/>
                <w:rFonts w:ascii="Times New Roman" w:hAnsi="Times New Roman" w:cs="Times New Roman"/>
                <w:noProof/>
              </w:rPr>
              <w:t>BackEnd\jancoblogback\src\api\login.js</w:t>
            </w:r>
            <w:r>
              <w:rPr>
                <w:noProof/>
                <w:webHidden/>
              </w:rPr>
              <w:tab/>
            </w:r>
            <w:r>
              <w:rPr>
                <w:noProof/>
                <w:webHidden/>
              </w:rPr>
              <w:fldChar w:fldCharType="begin"/>
            </w:r>
            <w:r>
              <w:rPr>
                <w:noProof/>
                <w:webHidden/>
              </w:rPr>
              <w:instrText xml:space="preserve"> PAGEREF _Toc103017056 \h </w:instrText>
            </w:r>
            <w:r>
              <w:rPr>
                <w:noProof/>
                <w:webHidden/>
              </w:rPr>
            </w:r>
            <w:r>
              <w:rPr>
                <w:noProof/>
                <w:webHidden/>
              </w:rPr>
              <w:fldChar w:fldCharType="separate"/>
            </w:r>
            <w:r>
              <w:rPr>
                <w:noProof/>
                <w:webHidden/>
              </w:rPr>
              <w:t>123</w:t>
            </w:r>
            <w:r>
              <w:rPr>
                <w:noProof/>
                <w:webHidden/>
              </w:rPr>
              <w:fldChar w:fldCharType="end"/>
            </w:r>
          </w:hyperlink>
        </w:p>
        <w:p w14:paraId="2876CFBE" w14:textId="437FC1A9" w:rsidR="00B041A7" w:rsidRDefault="00B041A7">
          <w:pPr>
            <w:pStyle w:val="TOC3"/>
            <w:tabs>
              <w:tab w:val="right" w:leader="dot" w:pos="8630"/>
            </w:tabs>
            <w:ind w:left="880"/>
            <w:rPr>
              <w:noProof/>
            </w:rPr>
          </w:pPr>
          <w:hyperlink w:anchor="_Toc103017057" w:history="1">
            <w:r w:rsidRPr="00C974FC">
              <w:rPr>
                <w:rStyle w:val="aff9"/>
                <w:rFonts w:ascii="Times New Roman" w:hAnsi="Times New Roman" w:cs="Times New Roman"/>
                <w:noProof/>
              </w:rPr>
              <w:t>BackEnd\jancoblogback\src\api\type.js</w:t>
            </w:r>
            <w:r>
              <w:rPr>
                <w:noProof/>
                <w:webHidden/>
              </w:rPr>
              <w:tab/>
            </w:r>
            <w:r>
              <w:rPr>
                <w:noProof/>
                <w:webHidden/>
              </w:rPr>
              <w:fldChar w:fldCharType="begin"/>
            </w:r>
            <w:r>
              <w:rPr>
                <w:noProof/>
                <w:webHidden/>
              </w:rPr>
              <w:instrText xml:space="preserve"> PAGEREF _Toc103017057 \h </w:instrText>
            </w:r>
            <w:r>
              <w:rPr>
                <w:noProof/>
                <w:webHidden/>
              </w:rPr>
            </w:r>
            <w:r>
              <w:rPr>
                <w:noProof/>
                <w:webHidden/>
              </w:rPr>
              <w:fldChar w:fldCharType="separate"/>
            </w:r>
            <w:r>
              <w:rPr>
                <w:noProof/>
                <w:webHidden/>
              </w:rPr>
              <w:t>123</w:t>
            </w:r>
            <w:r>
              <w:rPr>
                <w:noProof/>
                <w:webHidden/>
              </w:rPr>
              <w:fldChar w:fldCharType="end"/>
            </w:r>
          </w:hyperlink>
        </w:p>
        <w:p w14:paraId="710C76B9" w14:textId="3F1F3F4F" w:rsidR="00B041A7" w:rsidRDefault="00B041A7">
          <w:pPr>
            <w:pStyle w:val="TOC3"/>
            <w:tabs>
              <w:tab w:val="right" w:leader="dot" w:pos="8630"/>
            </w:tabs>
            <w:ind w:left="880"/>
            <w:rPr>
              <w:noProof/>
            </w:rPr>
          </w:pPr>
          <w:hyperlink w:anchor="_Toc103017058" w:history="1">
            <w:r w:rsidRPr="00C974FC">
              <w:rPr>
                <w:rStyle w:val="aff9"/>
                <w:rFonts w:ascii="Times New Roman" w:hAnsi="Times New Roman" w:cs="Times New Roman"/>
                <w:noProof/>
              </w:rPr>
              <w:t>BackEnd\jancoblogback\src\api\user.js</w:t>
            </w:r>
            <w:r>
              <w:rPr>
                <w:noProof/>
                <w:webHidden/>
              </w:rPr>
              <w:tab/>
            </w:r>
            <w:r>
              <w:rPr>
                <w:noProof/>
                <w:webHidden/>
              </w:rPr>
              <w:fldChar w:fldCharType="begin"/>
            </w:r>
            <w:r>
              <w:rPr>
                <w:noProof/>
                <w:webHidden/>
              </w:rPr>
              <w:instrText xml:space="preserve"> PAGEREF _Toc103017058 \h </w:instrText>
            </w:r>
            <w:r>
              <w:rPr>
                <w:noProof/>
                <w:webHidden/>
              </w:rPr>
            </w:r>
            <w:r>
              <w:rPr>
                <w:noProof/>
                <w:webHidden/>
              </w:rPr>
              <w:fldChar w:fldCharType="separate"/>
            </w:r>
            <w:r>
              <w:rPr>
                <w:noProof/>
                <w:webHidden/>
              </w:rPr>
              <w:t>124</w:t>
            </w:r>
            <w:r>
              <w:rPr>
                <w:noProof/>
                <w:webHidden/>
              </w:rPr>
              <w:fldChar w:fldCharType="end"/>
            </w:r>
          </w:hyperlink>
        </w:p>
        <w:p w14:paraId="06339B16" w14:textId="3A56FF14" w:rsidR="00B041A7" w:rsidRDefault="00B041A7">
          <w:pPr>
            <w:pStyle w:val="TOC3"/>
            <w:tabs>
              <w:tab w:val="right" w:leader="dot" w:pos="8630"/>
            </w:tabs>
            <w:ind w:left="880"/>
            <w:rPr>
              <w:noProof/>
            </w:rPr>
          </w:pPr>
          <w:hyperlink w:anchor="_Toc103017059" w:history="1">
            <w:r w:rsidRPr="00C974FC">
              <w:rPr>
                <w:rStyle w:val="aff9"/>
                <w:rFonts w:ascii="Times New Roman" w:hAnsi="Times New Roman" w:cs="Times New Roman"/>
                <w:noProof/>
              </w:rPr>
              <w:t>BackEnd\jancoblogback\src\App.vue</w:t>
            </w:r>
            <w:r>
              <w:rPr>
                <w:noProof/>
                <w:webHidden/>
              </w:rPr>
              <w:tab/>
            </w:r>
            <w:r>
              <w:rPr>
                <w:noProof/>
                <w:webHidden/>
              </w:rPr>
              <w:fldChar w:fldCharType="begin"/>
            </w:r>
            <w:r>
              <w:rPr>
                <w:noProof/>
                <w:webHidden/>
              </w:rPr>
              <w:instrText xml:space="preserve"> PAGEREF _Toc103017059 \h </w:instrText>
            </w:r>
            <w:r>
              <w:rPr>
                <w:noProof/>
                <w:webHidden/>
              </w:rPr>
            </w:r>
            <w:r>
              <w:rPr>
                <w:noProof/>
                <w:webHidden/>
              </w:rPr>
              <w:fldChar w:fldCharType="separate"/>
            </w:r>
            <w:r>
              <w:rPr>
                <w:noProof/>
                <w:webHidden/>
              </w:rPr>
              <w:t>128</w:t>
            </w:r>
            <w:r>
              <w:rPr>
                <w:noProof/>
                <w:webHidden/>
              </w:rPr>
              <w:fldChar w:fldCharType="end"/>
            </w:r>
          </w:hyperlink>
        </w:p>
        <w:p w14:paraId="04D1427C" w14:textId="33218E05" w:rsidR="00B041A7" w:rsidRDefault="00B041A7">
          <w:pPr>
            <w:pStyle w:val="TOC3"/>
            <w:tabs>
              <w:tab w:val="right" w:leader="dot" w:pos="8630"/>
            </w:tabs>
            <w:ind w:left="880"/>
            <w:rPr>
              <w:noProof/>
            </w:rPr>
          </w:pPr>
          <w:hyperlink w:anchor="_Toc103017060" w:history="1">
            <w:r w:rsidRPr="00C974FC">
              <w:rPr>
                <w:rStyle w:val="aff9"/>
                <w:rFonts w:ascii="Times New Roman" w:hAnsi="Times New Roman" w:cs="Times New Roman"/>
                <w:noProof/>
              </w:rPr>
              <w:t>BackEnd\jancoblogback\src\assets\css\highlight.css</w:t>
            </w:r>
            <w:r>
              <w:rPr>
                <w:noProof/>
                <w:webHidden/>
              </w:rPr>
              <w:tab/>
            </w:r>
            <w:r>
              <w:rPr>
                <w:noProof/>
                <w:webHidden/>
              </w:rPr>
              <w:fldChar w:fldCharType="begin"/>
            </w:r>
            <w:r>
              <w:rPr>
                <w:noProof/>
                <w:webHidden/>
              </w:rPr>
              <w:instrText xml:space="preserve"> PAGEREF _Toc103017060 \h </w:instrText>
            </w:r>
            <w:r>
              <w:rPr>
                <w:noProof/>
                <w:webHidden/>
              </w:rPr>
            </w:r>
            <w:r>
              <w:rPr>
                <w:noProof/>
                <w:webHidden/>
              </w:rPr>
              <w:fldChar w:fldCharType="separate"/>
            </w:r>
            <w:r>
              <w:rPr>
                <w:noProof/>
                <w:webHidden/>
              </w:rPr>
              <w:t>128</w:t>
            </w:r>
            <w:r>
              <w:rPr>
                <w:noProof/>
                <w:webHidden/>
              </w:rPr>
              <w:fldChar w:fldCharType="end"/>
            </w:r>
          </w:hyperlink>
        </w:p>
        <w:p w14:paraId="6AF037F5" w14:textId="5924D696" w:rsidR="00B041A7" w:rsidRDefault="00B041A7">
          <w:pPr>
            <w:pStyle w:val="TOC3"/>
            <w:tabs>
              <w:tab w:val="right" w:leader="dot" w:pos="8630"/>
            </w:tabs>
            <w:ind w:left="880"/>
            <w:rPr>
              <w:noProof/>
            </w:rPr>
          </w:pPr>
          <w:hyperlink w:anchor="_Toc103017061" w:history="1">
            <w:r w:rsidRPr="00C974FC">
              <w:rPr>
                <w:rStyle w:val="aff9"/>
                <w:rFonts w:ascii="Times New Roman" w:hAnsi="Times New Roman" w:cs="Times New Roman"/>
                <w:noProof/>
              </w:rPr>
              <w:t>BackEnd\jancoblogback\src\components\Hamburger\index.vue</w:t>
            </w:r>
            <w:r>
              <w:rPr>
                <w:noProof/>
                <w:webHidden/>
              </w:rPr>
              <w:tab/>
            </w:r>
            <w:r>
              <w:rPr>
                <w:noProof/>
                <w:webHidden/>
              </w:rPr>
              <w:fldChar w:fldCharType="begin"/>
            </w:r>
            <w:r>
              <w:rPr>
                <w:noProof/>
                <w:webHidden/>
              </w:rPr>
              <w:instrText xml:space="preserve"> PAGEREF _Toc103017061 \h </w:instrText>
            </w:r>
            <w:r>
              <w:rPr>
                <w:noProof/>
                <w:webHidden/>
              </w:rPr>
            </w:r>
            <w:r>
              <w:rPr>
                <w:noProof/>
                <w:webHidden/>
              </w:rPr>
              <w:fldChar w:fldCharType="separate"/>
            </w:r>
            <w:r>
              <w:rPr>
                <w:noProof/>
                <w:webHidden/>
              </w:rPr>
              <w:t>188</w:t>
            </w:r>
            <w:r>
              <w:rPr>
                <w:noProof/>
                <w:webHidden/>
              </w:rPr>
              <w:fldChar w:fldCharType="end"/>
            </w:r>
          </w:hyperlink>
        </w:p>
        <w:p w14:paraId="1C9F9297" w14:textId="340BADB1" w:rsidR="00B041A7" w:rsidRDefault="00B041A7">
          <w:pPr>
            <w:pStyle w:val="TOC3"/>
            <w:tabs>
              <w:tab w:val="right" w:leader="dot" w:pos="8630"/>
            </w:tabs>
            <w:ind w:left="880"/>
            <w:rPr>
              <w:noProof/>
            </w:rPr>
          </w:pPr>
          <w:hyperlink w:anchor="_Toc103017062" w:history="1">
            <w:r w:rsidRPr="00C974FC">
              <w:rPr>
                <w:rStyle w:val="aff9"/>
                <w:rFonts w:ascii="Times New Roman" w:hAnsi="Times New Roman" w:cs="Times New Roman"/>
                <w:noProof/>
              </w:rPr>
              <w:t>BackEnd\jancoblogback\src\components\MarkdownEditor\default-options.js</w:t>
            </w:r>
            <w:r>
              <w:rPr>
                <w:noProof/>
                <w:webHidden/>
              </w:rPr>
              <w:tab/>
            </w:r>
            <w:r>
              <w:rPr>
                <w:noProof/>
                <w:webHidden/>
              </w:rPr>
              <w:fldChar w:fldCharType="begin"/>
            </w:r>
            <w:r>
              <w:rPr>
                <w:noProof/>
                <w:webHidden/>
              </w:rPr>
              <w:instrText xml:space="preserve"> PAGEREF _Toc103017062 \h </w:instrText>
            </w:r>
            <w:r>
              <w:rPr>
                <w:noProof/>
                <w:webHidden/>
              </w:rPr>
            </w:r>
            <w:r>
              <w:rPr>
                <w:noProof/>
                <w:webHidden/>
              </w:rPr>
              <w:fldChar w:fldCharType="separate"/>
            </w:r>
            <w:r>
              <w:rPr>
                <w:noProof/>
                <w:webHidden/>
              </w:rPr>
              <w:t>188</w:t>
            </w:r>
            <w:r>
              <w:rPr>
                <w:noProof/>
                <w:webHidden/>
              </w:rPr>
              <w:fldChar w:fldCharType="end"/>
            </w:r>
          </w:hyperlink>
        </w:p>
        <w:p w14:paraId="30C76394" w14:textId="2C496C9C" w:rsidR="00B041A7" w:rsidRDefault="00B041A7">
          <w:pPr>
            <w:pStyle w:val="TOC3"/>
            <w:tabs>
              <w:tab w:val="right" w:leader="dot" w:pos="8630"/>
            </w:tabs>
            <w:ind w:left="880"/>
            <w:rPr>
              <w:noProof/>
            </w:rPr>
          </w:pPr>
          <w:hyperlink w:anchor="_Toc103017063" w:history="1">
            <w:r w:rsidRPr="00C974FC">
              <w:rPr>
                <w:rStyle w:val="aff9"/>
                <w:rFonts w:ascii="Times New Roman" w:hAnsi="Times New Roman" w:cs="Times New Roman"/>
                <w:noProof/>
              </w:rPr>
              <w:t>BackEnd\jancoblogback\src\icons\index.js</w:t>
            </w:r>
            <w:r>
              <w:rPr>
                <w:noProof/>
                <w:webHidden/>
              </w:rPr>
              <w:tab/>
            </w:r>
            <w:r>
              <w:rPr>
                <w:noProof/>
                <w:webHidden/>
              </w:rPr>
              <w:fldChar w:fldCharType="begin"/>
            </w:r>
            <w:r>
              <w:rPr>
                <w:noProof/>
                <w:webHidden/>
              </w:rPr>
              <w:instrText xml:space="preserve"> PAGEREF _Toc103017063 \h </w:instrText>
            </w:r>
            <w:r>
              <w:rPr>
                <w:noProof/>
                <w:webHidden/>
              </w:rPr>
            </w:r>
            <w:r>
              <w:rPr>
                <w:noProof/>
                <w:webHidden/>
              </w:rPr>
              <w:fldChar w:fldCharType="separate"/>
            </w:r>
            <w:r>
              <w:rPr>
                <w:noProof/>
                <w:webHidden/>
              </w:rPr>
              <w:t>197</w:t>
            </w:r>
            <w:r>
              <w:rPr>
                <w:noProof/>
                <w:webHidden/>
              </w:rPr>
              <w:fldChar w:fldCharType="end"/>
            </w:r>
          </w:hyperlink>
        </w:p>
        <w:p w14:paraId="6C43EB7F" w14:textId="3B1C2463" w:rsidR="00B041A7" w:rsidRDefault="00B041A7">
          <w:pPr>
            <w:pStyle w:val="TOC3"/>
            <w:tabs>
              <w:tab w:val="right" w:leader="dot" w:pos="8630"/>
            </w:tabs>
            <w:ind w:left="880"/>
            <w:rPr>
              <w:noProof/>
            </w:rPr>
          </w:pPr>
          <w:hyperlink w:anchor="_Toc103017064" w:history="1">
            <w:r w:rsidRPr="00C974FC">
              <w:rPr>
                <w:rStyle w:val="aff9"/>
                <w:rFonts w:ascii="Times New Roman" w:hAnsi="Times New Roman" w:cs="Times New Roman"/>
                <w:noProof/>
              </w:rPr>
              <w:t>BackEnd\jancoblogback\src\icons\svg\dashboard.svg</w:t>
            </w:r>
            <w:r>
              <w:rPr>
                <w:noProof/>
                <w:webHidden/>
              </w:rPr>
              <w:tab/>
            </w:r>
            <w:r>
              <w:rPr>
                <w:noProof/>
                <w:webHidden/>
              </w:rPr>
              <w:fldChar w:fldCharType="begin"/>
            </w:r>
            <w:r>
              <w:rPr>
                <w:noProof/>
                <w:webHidden/>
              </w:rPr>
              <w:instrText xml:space="preserve"> PAGEREF _Toc103017064 \h </w:instrText>
            </w:r>
            <w:r>
              <w:rPr>
                <w:noProof/>
                <w:webHidden/>
              </w:rPr>
            </w:r>
            <w:r>
              <w:rPr>
                <w:noProof/>
                <w:webHidden/>
              </w:rPr>
              <w:fldChar w:fldCharType="separate"/>
            </w:r>
            <w:r>
              <w:rPr>
                <w:noProof/>
                <w:webHidden/>
              </w:rPr>
              <w:t>197</w:t>
            </w:r>
            <w:r>
              <w:rPr>
                <w:noProof/>
                <w:webHidden/>
              </w:rPr>
              <w:fldChar w:fldCharType="end"/>
            </w:r>
          </w:hyperlink>
        </w:p>
        <w:p w14:paraId="04AE52F6" w14:textId="1E8AC1DB" w:rsidR="00B041A7" w:rsidRDefault="00B041A7">
          <w:pPr>
            <w:pStyle w:val="TOC3"/>
            <w:tabs>
              <w:tab w:val="right" w:leader="dot" w:pos="8630"/>
            </w:tabs>
            <w:ind w:left="880"/>
            <w:rPr>
              <w:noProof/>
            </w:rPr>
          </w:pPr>
          <w:hyperlink w:anchor="_Toc103017065" w:history="1">
            <w:r w:rsidRPr="00C974FC">
              <w:rPr>
                <w:rStyle w:val="aff9"/>
                <w:rFonts w:ascii="Times New Roman" w:hAnsi="Times New Roman" w:cs="Times New Roman"/>
                <w:noProof/>
              </w:rPr>
              <w:t>BackEnd\jancoblogback\src\layout\components\AppMain.vue</w:t>
            </w:r>
            <w:r>
              <w:rPr>
                <w:noProof/>
                <w:webHidden/>
              </w:rPr>
              <w:tab/>
            </w:r>
            <w:r>
              <w:rPr>
                <w:noProof/>
                <w:webHidden/>
              </w:rPr>
              <w:fldChar w:fldCharType="begin"/>
            </w:r>
            <w:r>
              <w:rPr>
                <w:noProof/>
                <w:webHidden/>
              </w:rPr>
              <w:instrText xml:space="preserve"> PAGEREF _Toc103017065 \h </w:instrText>
            </w:r>
            <w:r>
              <w:rPr>
                <w:noProof/>
                <w:webHidden/>
              </w:rPr>
            </w:r>
            <w:r>
              <w:rPr>
                <w:noProof/>
                <w:webHidden/>
              </w:rPr>
              <w:fldChar w:fldCharType="separate"/>
            </w:r>
            <w:r>
              <w:rPr>
                <w:noProof/>
                <w:webHidden/>
              </w:rPr>
              <w:t>200</w:t>
            </w:r>
            <w:r>
              <w:rPr>
                <w:noProof/>
                <w:webHidden/>
              </w:rPr>
              <w:fldChar w:fldCharType="end"/>
            </w:r>
          </w:hyperlink>
        </w:p>
        <w:p w14:paraId="2EB16988" w14:textId="71E78971" w:rsidR="00B041A7" w:rsidRDefault="00B041A7">
          <w:pPr>
            <w:pStyle w:val="TOC3"/>
            <w:tabs>
              <w:tab w:val="right" w:leader="dot" w:pos="8630"/>
            </w:tabs>
            <w:ind w:left="880"/>
            <w:rPr>
              <w:noProof/>
            </w:rPr>
          </w:pPr>
          <w:hyperlink w:anchor="_Toc103017066" w:history="1">
            <w:r w:rsidRPr="00C974FC">
              <w:rPr>
                <w:rStyle w:val="aff9"/>
                <w:rFonts w:ascii="Times New Roman" w:hAnsi="Times New Roman" w:cs="Times New Roman"/>
                <w:noProof/>
              </w:rPr>
              <w:t>BackEnd\jancoblogback\src\layout\components\index.js</w:t>
            </w:r>
            <w:r>
              <w:rPr>
                <w:noProof/>
                <w:webHidden/>
              </w:rPr>
              <w:tab/>
            </w:r>
            <w:r>
              <w:rPr>
                <w:noProof/>
                <w:webHidden/>
              </w:rPr>
              <w:fldChar w:fldCharType="begin"/>
            </w:r>
            <w:r>
              <w:rPr>
                <w:noProof/>
                <w:webHidden/>
              </w:rPr>
              <w:instrText xml:space="preserve"> PAGEREF _Toc103017066 \h </w:instrText>
            </w:r>
            <w:r>
              <w:rPr>
                <w:noProof/>
                <w:webHidden/>
              </w:rPr>
            </w:r>
            <w:r>
              <w:rPr>
                <w:noProof/>
                <w:webHidden/>
              </w:rPr>
              <w:fldChar w:fldCharType="separate"/>
            </w:r>
            <w:r>
              <w:rPr>
                <w:noProof/>
                <w:webHidden/>
              </w:rPr>
              <w:t>200</w:t>
            </w:r>
            <w:r>
              <w:rPr>
                <w:noProof/>
                <w:webHidden/>
              </w:rPr>
              <w:fldChar w:fldCharType="end"/>
            </w:r>
          </w:hyperlink>
        </w:p>
        <w:p w14:paraId="672A48CA" w14:textId="69A55FE1" w:rsidR="00B041A7" w:rsidRDefault="00B041A7">
          <w:pPr>
            <w:pStyle w:val="TOC3"/>
            <w:tabs>
              <w:tab w:val="right" w:leader="dot" w:pos="8630"/>
            </w:tabs>
            <w:ind w:left="880"/>
            <w:rPr>
              <w:noProof/>
            </w:rPr>
          </w:pPr>
          <w:hyperlink w:anchor="_Toc103017067" w:history="1">
            <w:r w:rsidRPr="00C974FC">
              <w:rPr>
                <w:rStyle w:val="aff9"/>
                <w:rFonts w:ascii="Times New Roman" w:hAnsi="Times New Roman" w:cs="Times New Roman"/>
                <w:noProof/>
              </w:rPr>
              <w:t>BackEnd\jancoblogback\src\layout\components\Navbar.vue</w:t>
            </w:r>
            <w:r>
              <w:rPr>
                <w:noProof/>
                <w:webHidden/>
              </w:rPr>
              <w:tab/>
            </w:r>
            <w:r>
              <w:rPr>
                <w:noProof/>
                <w:webHidden/>
              </w:rPr>
              <w:fldChar w:fldCharType="begin"/>
            </w:r>
            <w:r>
              <w:rPr>
                <w:noProof/>
                <w:webHidden/>
              </w:rPr>
              <w:instrText xml:space="preserve"> PAGEREF _Toc103017067 \h </w:instrText>
            </w:r>
            <w:r>
              <w:rPr>
                <w:noProof/>
                <w:webHidden/>
              </w:rPr>
            </w:r>
            <w:r>
              <w:rPr>
                <w:noProof/>
                <w:webHidden/>
              </w:rPr>
              <w:fldChar w:fldCharType="separate"/>
            </w:r>
            <w:r>
              <w:rPr>
                <w:noProof/>
                <w:webHidden/>
              </w:rPr>
              <w:t>201</w:t>
            </w:r>
            <w:r>
              <w:rPr>
                <w:noProof/>
                <w:webHidden/>
              </w:rPr>
              <w:fldChar w:fldCharType="end"/>
            </w:r>
          </w:hyperlink>
        </w:p>
        <w:p w14:paraId="5C376B09" w14:textId="212B9D4A" w:rsidR="00B041A7" w:rsidRDefault="00B041A7">
          <w:pPr>
            <w:pStyle w:val="TOC3"/>
            <w:tabs>
              <w:tab w:val="right" w:leader="dot" w:pos="8630"/>
            </w:tabs>
            <w:ind w:left="880"/>
            <w:rPr>
              <w:noProof/>
            </w:rPr>
          </w:pPr>
          <w:hyperlink w:anchor="_Toc103017068" w:history="1">
            <w:r w:rsidRPr="00C974FC">
              <w:rPr>
                <w:rStyle w:val="aff9"/>
                <w:rFonts w:ascii="Times New Roman" w:hAnsi="Times New Roman" w:cs="Times New Roman"/>
                <w:noProof/>
              </w:rPr>
              <w:t>BackEnd\jancoblogback\src\layout\components\Sidebar\FixiOSBug.js</w:t>
            </w:r>
            <w:r>
              <w:rPr>
                <w:noProof/>
                <w:webHidden/>
              </w:rPr>
              <w:tab/>
            </w:r>
            <w:r>
              <w:rPr>
                <w:noProof/>
                <w:webHidden/>
              </w:rPr>
              <w:fldChar w:fldCharType="begin"/>
            </w:r>
            <w:r>
              <w:rPr>
                <w:noProof/>
                <w:webHidden/>
              </w:rPr>
              <w:instrText xml:space="preserve"> PAGEREF _Toc103017068 \h </w:instrText>
            </w:r>
            <w:r>
              <w:rPr>
                <w:noProof/>
                <w:webHidden/>
              </w:rPr>
            </w:r>
            <w:r>
              <w:rPr>
                <w:noProof/>
                <w:webHidden/>
              </w:rPr>
              <w:fldChar w:fldCharType="separate"/>
            </w:r>
            <w:r>
              <w:rPr>
                <w:noProof/>
                <w:webHidden/>
              </w:rPr>
              <w:t>203</w:t>
            </w:r>
            <w:r>
              <w:rPr>
                <w:noProof/>
                <w:webHidden/>
              </w:rPr>
              <w:fldChar w:fldCharType="end"/>
            </w:r>
          </w:hyperlink>
        </w:p>
        <w:p w14:paraId="5512298F" w14:textId="763C05C5" w:rsidR="00B041A7" w:rsidRDefault="00B041A7">
          <w:pPr>
            <w:pStyle w:val="TOC3"/>
            <w:tabs>
              <w:tab w:val="right" w:leader="dot" w:pos="8630"/>
            </w:tabs>
            <w:ind w:left="880"/>
            <w:rPr>
              <w:noProof/>
            </w:rPr>
          </w:pPr>
          <w:hyperlink w:anchor="_Toc103017069" w:history="1">
            <w:r w:rsidRPr="00C974FC">
              <w:rPr>
                <w:rStyle w:val="aff9"/>
                <w:rFonts w:ascii="Times New Roman" w:hAnsi="Times New Roman" w:cs="Times New Roman"/>
                <w:noProof/>
              </w:rPr>
              <w:t>BackEnd\jancoblogback\src\layout\components\Sidebar\index.vue</w:t>
            </w:r>
            <w:r>
              <w:rPr>
                <w:noProof/>
                <w:webHidden/>
              </w:rPr>
              <w:tab/>
            </w:r>
            <w:r>
              <w:rPr>
                <w:noProof/>
                <w:webHidden/>
              </w:rPr>
              <w:fldChar w:fldCharType="begin"/>
            </w:r>
            <w:r>
              <w:rPr>
                <w:noProof/>
                <w:webHidden/>
              </w:rPr>
              <w:instrText xml:space="preserve"> PAGEREF _Toc103017069 \h </w:instrText>
            </w:r>
            <w:r>
              <w:rPr>
                <w:noProof/>
                <w:webHidden/>
              </w:rPr>
            </w:r>
            <w:r>
              <w:rPr>
                <w:noProof/>
                <w:webHidden/>
              </w:rPr>
              <w:fldChar w:fldCharType="separate"/>
            </w:r>
            <w:r>
              <w:rPr>
                <w:noProof/>
                <w:webHidden/>
              </w:rPr>
              <w:t>203</w:t>
            </w:r>
            <w:r>
              <w:rPr>
                <w:noProof/>
                <w:webHidden/>
              </w:rPr>
              <w:fldChar w:fldCharType="end"/>
            </w:r>
          </w:hyperlink>
        </w:p>
        <w:p w14:paraId="34D1455E" w14:textId="43F987E7" w:rsidR="00B041A7" w:rsidRDefault="00B041A7">
          <w:pPr>
            <w:pStyle w:val="TOC3"/>
            <w:tabs>
              <w:tab w:val="right" w:leader="dot" w:pos="8630"/>
            </w:tabs>
            <w:ind w:left="880"/>
            <w:rPr>
              <w:noProof/>
            </w:rPr>
          </w:pPr>
          <w:hyperlink w:anchor="_Toc103017070" w:history="1">
            <w:r w:rsidRPr="00C974FC">
              <w:rPr>
                <w:rStyle w:val="aff9"/>
                <w:rFonts w:ascii="Times New Roman" w:hAnsi="Times New Roman" w:cs="Times New Roman"/>
                <w:noProof/>
              </w:rPr>
              <w:t>BackEnd\jancoblogback\src\layout\components\Sidebar\Item.vue</w:t>
            </w:r>
            <w:r>
              <w:rPr>
                <w:noProof/>
                <w:webHidden/>
              </w:rPr>
              <w:tab/>
            </w:r>
            <w:r>
              <w:rPr>
                <w:noProof/>
                <w:webHidden/>
              </w:rPr>
              <w:fldChar w:fldCharType="begin"/>
            </w:r>
            <w:r>
              <w:rPr>
                <w:noProof/>
                <w:webHidden/>
              </w:rPr>
              <w:instrText xml:space="preserve"> PAGEREF _Toc103017070 \h </w:instrText>
            </w:r>
            <w:r>
              <w:rPr>
                <w:noProof/>
                <w:webHidden/>
              </w:rPr>
            </w:r>
            <w:r>
              <w:rPr>
                <w:noProof/>
                <w:webHidden/>
              </w:rPr>
              <w:fldChar w:fldCharType="separate"/>
            </w:r>
            <w:r>
              <w:rPr>
                <w:noProof/>
                <w:webHidden/>
              </w:rPr>
              <w:t>204</w:t>
            </w:r>
            <w:r>
              <w:rPr>
                <w:noProof/>
                <w:webHidden/>
              </w:rPr>
              <w:fldChar w:fldCharType="end"/>
            </w:r>
          </w:hyperlink>
        </w:p>
        <w:p w14:paraId="5B5EE8A2" w14:textId="3194FCEC" w:rsidR="00B041A7" w:rsidRDefault="00B041A7">
          <w:pPr>
            <w:pStyle w:val="TOC3"/>
            <w:tabs>
              <w:tab w:val="right" w:leader="dot" w:pos="8630"/>
            </w:tabs>
            <w:ind w:left="880"/>
            <w:rPr>
              <w:noProof/>
            </w:rPr>
          </w:pPr>
          <w:hyperlink w:anchor="_Toc103017071" w:history="1">
            <w:r w:rsidRPr="00C974FC">
              <w:rPr>
                <w:rStyle w:val="aff9"/>
                <w:rFonts w:ascii="Times New Roman" w:hAnsi="Times New Roman" w:cs="Times New Roman"/>
                <w:noProof/>
              </w:rPr>
              <w:t>BackEnd\jancoblogback\src\layout\components\Sidebar\Link.vue</w:t>
            </w:r>
            <w:r>
              <w:rPr>
                <w:noProof/>
                <w:webHidden/>
              </w:rPr>
              <w:tab/>
            </w:r>
            <w:r>
              <w:rPr>
                <w:noProof/>
                <w:webHidden/>
              </w:rPr>
              <w:fldChar w:fldCharType="begin"/>
            </w:r>
            <w:r>
              <w:rPr>
                <w:noProof/>
                <w:webHidden/>
              </w:rPr>
              <w:instrText xml:space="preserve"> PAGEREF _Toc103017071 \h </w:instrText>
            </w:r>
            <w:r>
              <w:rPr>
                <w:noProof/>
                <w:webHidden/>
              </w:rPr>
            </w:r>
            <w:r>
              <w:rPr>
                <w:noProof/>
                <w:webHidden/>
              </w:rPr>
              <w:fldChar w:fldCharType="separate"/>
            </w:r>
            <w:r>
              <w:rPr>
                <w:noProof/>
                <w:webHidden/>
              </w:rPr>
              <w:t>205</w:t>
            </w:r>
            <w:r>
              <w:rPr>
                <w:noProof/>
                <w:webHidden/>
              </w:rPr>
              <w:fldChar w:fldCharType="end"/>
            </w:r>
          </w:hyperlink>
        </w:p>
        <w:p w14:paraId="630F859C" w14:textId="282473B7" w:rsidR="00B041A7" w:rsidRDefault="00B041A7">
          <w:pPr>
            <w:pStyle w:val="TOC3"/>
            <w:tabs>
              <w:tab w:val="right" w:leader="dot" w:pos="8630"/>
            </w:tabs>
            <w:ind w:left="880"/>
            <w:rPr>
              <w:noProof/>
            </w:rPr>
          </w:pPr>
          <w:hyperlink w:anchor="_Toc103017072" w:history="1">
            <w:r w:rsidRPr="00C974FC">
              <w:rPr>
                <w:rStyle w:val="aff9"/>
                <w:rFonts w:ascii="Times New Roman" w:hAnsi="Times New Roman" w:cs="Times New Roman"/>
                <w:noProof/>
              </w:rPr>
              <w:t>BackEnd\jancoblogback\src\layout\components\Sidebar\Logo.vue</w:t>
            </w:r>
            <w:r>
              <w:rPr>
                <w:noProof/>
                <w:webHidden/>
              </w:rPr>
              <w:tab/>
            </w:r>
            <w:r>
              <w:rPr>
                <w:noProof/>
                <w:webHidden/>
              </w:rPr>
              <w:fldChar w:fldCharType="begin"/>
            </w:r>
            <w:r>
              <w:rPr>
                <w:noProof/>
                <w:webHidden/>
              </w:rPr>
              <w:instrText xml:space="preserve"> PAGEREF _Toc103017072 \h </w:instrText>
            </w:r>
            <w:r>
              <w:rPr>
                <w:noProof/>
                <w:webHidden/>
              </w:rPr>
            </w:r>
            <w:r>
              <w:rPr>
                <w:noProof/>
                <w:webHidden/>
              </w:rPr>
              <w:fldChar w:fldCharType="separate"/>
            </w:r>
            <w:r>
              <w:rPr>
                <w:noProof/>
                <w:webHidden/>
              </w:rPr>
              <w:t>206</w:t>
            </w:r>
            <w:r>
              <w:rPr>
                <w:noProof/>
                <w:webHidden/>
              </w:rPr>
              <w:fldChar w:fldCharType="end"/>
            </w:r>
          </w:hyperlink>
        </w:p>
        <w:p w14:paraId="6585AE0D" w14:textId="7F6A0384" w:rsidR="00B041A7" w:rsidRDefault="00B041A7">
          <w:pPr>
            <w:pStyle w:val="TOC3"/>
            <w:tabs>
              <w:tab w:val="right" w:leader="dot" w:pos="8630"/>
            </w:tabs>
            <w:ind w:left="880"/>
            <w:rPr>
              <w:noProof/>
            </w:rPr>
          </w:pPr>
          <w:hyperlink w:anchor="_Toc103017073" w:history="1">
            <w:r w:rsidRPr="00C974FC">
              <w:rPr>
                <w:rStyle w:val="aff9"/>
                <w:rFonts w:ascii="Times New Roman" w:hAnsi="Times New Roman" w:cs="Times New Roman"/>
                <w:noProof/>
              </w:rPr>
              <w:t>BackEnd\jancoblogback\src\layout\components\Sidebar\SidebarItem.vue</w:t>
            </w:r>
            <w:r>
              <w:rPr>
                <w:noProof/>
                <w:webHidden/>
              </w:rPr>
              <w:tab/>
            </w:r>
            <w:r>
              <w:rPr>
                <w:noProof/>
                <w:webHidden/>
              </w:rPr>
              <w:fldChar w:fldCharType="begin"/>
            </w:r>
            <w:r>
              <w:rPr>
                <w:noProof/>
                <w:webHidden/>
              </w:rPr>
              <w:instrText xml:space="preserve"> PAGEREF _Toc103017073 \h </w:instrText>
            </w:r>
            <w:r>
              <w:rPr>
                <w:noProof/>
                <w:webHidden/>
              </w:rPr>
            </w:r>
            <w:r>
              <w:rPr>
                <w:noProof/>
                <w:webHidden/>
              </w:rPr>
              <w:fldChar w:fldCharType="separate"/>
            </w:r>
            <w:r>
              <w:rPr>
                <w:noProof/>
                <w:webHidden/>
              </w:rPr>
              <w:t>208</w:t>
            </w:r>
            <w:r>
              <w:rPr>
                <w:noProof/>
                <w:webHidden/>
              </w:rPr>
              <w:fldChar w:fldCharType="end"/>
            </w:r>
          </w:hyperlink>
        </w:p>
        <w:p w14:paraId="547316A4" w14:textId="38A4FE7E" w:rsidR="00B041A7" w:rsidRDefault="00B041A7">
          <w:pPr>
            <w:pStyle w:val="TOC3"/>
            <w:tabs>
              <w:tab w:val="right" w:leader="dot" w:pos="8630"/>
            </w:tabs>
            <w:ind w:left="880"/>
            <w:rPr>
              <w:noProof/>
            </w:rPr>
          </w:pPr>
          <w:hyperlink w:anchor="_Toc103017074" w:history="1">
            <w:r w:rsidRPr="00C974FC">
              <w:rPr>
                <w:rStyle w:val="aff9"/>
                <w:rFonts w:ascii="Times New Roman" w:hAnsi="Times New Roman" w:cs="Times New Roman"/>
                <w:noProof/>
              </w:rPr>
              <w:t>BackEnd\jancoblogback\src\layout\index.vue</w:t>
            </w:r>
            <w:r>
              <w:rPr>
                <w:noProof/>
                <w:webHidden/>
              </w:rPr>
              <w:tab/>
            </w:r>
            <w:r>
              <w:rPr>
                <w:noProof/>
                <w:webHidden/>
              </w:rPr>
              <w:fldChar w:fldCharType="begin"/>
            </w:r>
            <w:r>
              <w:rPr>
                <w:noProof/>
                <w:webHidden/>
              </w:rPr>
              <w:instrText xml:space="preserve"> PAGEREF _Toc103017074 \h </w:instrText>
            </w:r>
            <w:r>
              <w:rPr>
                <w:noProof/>
                <w:webHidden/>
              </w:rPr>
            </w:r>
            <w:r>
              <w:rPr>
                <w:noProof/>
                <w:webHidden/>
              </w:rPr>
              <w:fldChar w:fldCharType="separate"/>
            </w:r>
            <w:r>
              <w:rPr>
                <w:noProof/>
                <w:webHidden/>
              </w:rPr>
              <w:t>209</w:t>
            </w:r>
            <w:r>
              <w:rPr>
                <w:noProof/>
                <w:webHidden/>
              </w:rPr>
              <w:fldChar w:fldCharType="end"/>
            </w:r>
          </w:hyperlink>
        </w:p>
        <w:p w14:paraId="5E387D53" w14:textId="4F82C2AE" w:rsidR="00B041A7" w:rsidRDefault="00B041A7">
          <w:pPr>
            <w:pStyle w:val="TOC3"/>
            <w:tabs>
              <w:tab w:val="right" w:leader="dot" w:pos="8630"/>
            </w:tabs>
            <w:ind w:left="880"/>
            <w:rPr>
              <w:noProof/>
            </w:rPr>
          </w:pPr>
          <w:hyperlink w:anchor="_Toc103017075" w:history="1">
            <w:r w:rsidRPr="00C974FC">
              <w:rPr>
                <w:rStyle w:val="aff9"/>
                <w:rFonts w:ascii="Times New Roman" w:hAnsi="Times New Roman" w:cs="Times New Roman"/>
                <w:noProof/>
              </w:rPr>
              <w:t>BackEnd\jancoblogback\src\layout\mixin\ResizeHandler.js</w:t>
            </w:r>
            <w:r>
              <w:rPr>
                <w:noProof/>
                <w:webHidden/>
              </w:rPr>
              <w:tab/>
            </w:r>
            <w:r>
              <w:rPr>
                <w:noProof/>
                <w:webHidden/>
              </w:rPr>
              <w:fldChar w:fldCharType="begin"/>
            </w:r>
            <w:r>
              <w:rPr>
                <w:noProof/>
                <w:webHidden/>
              </w:rPr>
              <w:instrText xml:space="preserve"> PAGEREF _Toc103017075 \h </w:instrText>
            </w:r>
            <w:r>
              <w:rPr>
                <w:noProof/>
                <w:webHidden/>
              </w:rPr>
            </w:r>
            <w:r>
              <w:rPr>
                <w:noProof/>
                <w:webHidden/>
              </w:rPr>
              <w:fldChar w:fldCharType="separate"/>
            </w:r>
            <w:r>
              <w:rPr>
                <w:noProof/>
                <w:webHidden/>
              </w:rPr>
              <w:t>211</w:t>
            </w:r>
            <w:r>
              <w:rPr>
                <w:noProof/>
                <w:webHidden/>
              </w:rPr>
              <w:fldChar w:fldCharType="end"/>
            </w:r>
          </w:hyperlink>
        </w:p>
        <w:p w14:paraId="382CBAA3" w14:textId="2A7DE82A" w:rsidR="00B041A7" w:rsidRDefault="00B041A7">
          <w:pPr>
            <w:pStyle w:val="TOC3"/>
            <w:tabs>
              <w:tab w:val="right" w:leader="dot" w:pos="8630"/>
            </w:tabs>
            <w:ind w:left="880"/>
            <w:rPr>
              <w:noProof/>
            </w:rPr>
          </w:pPr>
          <w:hyperlink w:anchor="_Toc103017076" w:history="1">
            <w:r w:rsidRPr="00C974FC">
              <w:rPr>
                <w:rStyle w:val="aff9"/>
                <w:rFonts w:ascii="Times New Roman" w:hAnsi="Times New Roman" w:cs="Times New Roman"/>
                <w:noProof/>
              </w:rPr>
              <w:t>BackEnd\jancoblogback\src\main.js</w:t>
            </w:r>
            <w:r>
              <w:rPr>
                <w:noProof/>
                <w:webHidden/>
              </w:rPr>
              <w:tab/>
            </w:r>
            <w:r>
              <w:rPr>
                <w:noProof/>
                <w:webHidden/>
              </w:rPr>
              <w:fldChar w:fldCharType="begin"/>
            </w:r>
            <w:r>
              <w:rPr>
                <w:noProof/>
                <w:webHidden/>
              </w:rPr>
              <w:instrText xml:space="preserve"> PAGEREF _Toc103017076 \h </w:instrText>
            </w:r>
            <w:r>
              <w:rPr>
                <w:noProof/>
                <w:webHidden/>
              </w:rPr>
            </w:r>
            <w:r>
              <w:rPr>
                <w:noProof/>
                <w:webHidden/>
              </w:rPr>
              <w:fldChar w:fldCharType="separate"/>
            </w:r>
            <w:r>
              <w:rPr>
                <w:noProof/>
                <w:webHidden/>
              </w:rPr>
              <w:t>212</w:t>
            </w:r>
            <w:r>
              <w:rPr>
                <w:noProof/>
                <w:webHidden/>
              </w:rPr>
              <w:fldChar w:fldCharType="end"/>
            </w:r>
          </w:hyperlink>
        </w:p>
        <w:p w14:paraId="2700BEC2" w14:textId="478D5AEA" w:rsidR="00B041A7" w:rsidRDefault="00B041A7">
          <w:pPr>
            <w:pStyle w:val="TOC3"/>
            <w:tabs>
              <w:tab w:val="right" w:leader="dot" w:pos="8630"/>
            </w:tabs>
            <w:ind w:left="880"/>
            <w:rPr>
              <w:noProof/>
            </w:rPr>
          </w:pPr>
          <w:hyperlink w:anchor="_Toc103017077" w:history="1">
            <w:r w:rsidRPr="00C974FC">
              <w:rPr>
                <w:rStyle w:val="aff9"/>
                <w:rFonts w:ascii="Times New Roman" w:hAnsi="Times New Roman" w:cs="Times New Roman"/>
                <w:noProof/>
              </w:rPr>
              <w:t>BackEnd\jancoblogback\src\permission.js</w:t>
            </w:r>
            <w:r>
              <w:rPr>
                <w:noProof/>
                <w:webHidden/>
              </w:rPr>
              <w:tab/>
            </w:r>
            <w:r>
              <w:rPr>
                <w:noProof/>
                <w:webHidden/>
              </w:rPr>
              <w:fldChar w:fldCharType="begin"/>
            </w:r>
            <w:r>
              <w:rPr>
                <w:noProof/>
                <w:webHidden/>
              </w:rPr>
              <w:instrText xml:space="preserve"> PAGEREF _Toc103017077 \h </w:instrText>
            </w:r>
            <w:r>
              <w:rPr>
                <w:noProof/>
                <w:webHidden/>
              </w:rPr>
            </w:r>
            <w:r>
              <w:rPr>
                <w:noProof/>
                <w:webHidden/>
              </w:rPr>
              <w:fldChar w:fldCharType="separate"/>
            </w:r>
            <w:r>
              <w:rPr>
                <w:noProof/>
                <w:webHidden/>
              </w:rPr>
              <w:t>212</w:t>
            </w:r>
            <w:r>
              <w:rPr>
                <w:noProof/>
                <w:webHidden/>
              </w:rPr>
              <w:fldChar w:fldCharType="end"/>
            </w:r>
          </w:hyperlink>
        </w:p>
        <w:p w14:paraId="62A2CD26" w14:textId="6CA70118" w:rsidR="00B041A7" w:rsidRDefault="00B041A7">
          <w:pPr>
            <w:pStyle w:val="TOC3"/>
            <w:tabs>
              <w:tab w:val="right" w:leader="dot" w:pos="8630"/>
            </w:tabs>
            <w:ind w:left="880"/>
            <w:rPr>
              <w:noProof/>
            </w:rPr>
          </w:pPr>
          <w:hyperlink w:anchor="_Toc103017078" w:history="1">
            <w:r w:rsidRPr="00C974FC">
              <w:rPr>
                <w:rStyle w:val="aff9"/>
                <w:rFonts w:ascii="Times New Roman" w:hAnsi="Times New Roman" w:cs="Times New Roman"/>
                <w:noProof/>
              </w:rPr>
              <w:t>BackEnd\jancoblogback\src\router\index.js</w:t>
            </w:r>
            <w:r>
              <w:rPr>
                <w:noProof/>
                <w:webHidden/>
              </w:rPr>
              <w:tab/>
            </w:r>
            <w:r>
              <w:rPr>
                <w:noProof/>
                <w:webHidden/>
              </w:rPr>
              <w:fldChar w:fldCharType="begin"/>
            </w:r>
            <w:r>
              <w:rPr>
                <w:noProof/>
                <w:webHidden/>
              </w:rPr>
              <w:instrText xml:space="preserve"> PAGEREF _Toc103017078 \h </w:instrText>
            </w:r>
            <w:r>
              <w:rPr>
                <w:noProof/>
                <w:webHidden/>
              </w:rPr>
            </w:r>
            <w:r>
              <w:rPr>
                <w:noProof/>
                <w:webHidden/>
              </w:rPr>
              <w:fldChar w:fldCharType="separate"/>
            </w:r>
            <w:r>
              <w:rPr>
                <w:noProof/>
                <w:webHidden/>
              </w:rPr>
              <w:t>214</w:t>
            </w:r>
            <w:r>
              <w:rPr>
                <w:noProof/>
                <w:webHidden/>
              </w:rPr>
              <w:fldChar w:fldCharType="end"/>
            </w:r>
          </w:hyperlink>
        </w:p>
        <w:p w14:paraId="1AA51F3F" w14:textId="471194A8" w:rsidR="00B041A7" w:rsidRDefault="00B041A7">
          <w:pPr>
            <w:pStyle w:val="TOC3"/>
            <w:tabs>
              <w:tab w:val="right" w:leader="dot" w:pos="8630"/>
            </w:tabs>
            <w:ind w:left="880"/>
            <w:rPr>
              <w:noProof/>
            </w:rPr>
          </w:pPr>
          <w:hyperlink w:anchor="_Toc103017079" w:history="1">
            <w:r w:rsidRPr="00C974FC">
              <w:rPr>
                <w:rStyle w:val="aff9"/>
                <w:rFonts w:ascii="Times New Roman" w:hAnsi="Times New Roman" w:cs="Times New Roman"/>
                <w:noProof/>
              </w:rPr>
              <w:t>BackEnd\jancoblogback\src\settings.js</w:t>
            </w:r>
            <w:r>
              <w:rPr>
                <w:noProof/>
                <w:webHidden/>
              </w:rPr>
              <w:tab/>
            </w:r>
            <w:r>
              <w:rPr>
                <w:noProof/>
                <w:webHidden/>
              </w:rPr>
              <w:fldChar w:fldCharType="begin"/>
            </w:r>
            <w:r>
              <w:rPr>
                <w:noProof/>
                <w:webHidden/>
              </w:rPr>
              <w:instrText xml:space="preserve"> PAGEREF _Toc103017079 \h </w:instrText>
            </w:r>
            <w:r>
              <w:rPr>
                <w:noProof/>
                <w:webHidden/>
              </w:rPr>
            </w:r>
            <w:r>
              <w:rPr>
                <w:noProof/>
                <w:webHidden/>
              </w:rPr>
              <w:fldChar w:fldCharType="separate"/>
            </w:r>
            <w:r>
              <w:rPr>
                <w:noProof/>
                <w:webHidden/>
              </w:rPr>
              <w:t>218</w:t>
            </w:r>
            <w:r>
              <w:rPr>
                <w:noProof/>
                <w:webHidden/>
              </w:rPr>
              <w:fldChar w:fldCharType="end"/>
            </w:r>
          </w:hyperlink>
        </w:p>
        <w:p w14:paraId="4BAC71B4" w14:textId="3D5D1D51" w:rsidR="00B041A7" w:rsidRDefault="00B041A7">
          <w:pPr>
            <w:pStyle w:val="TOC3"/>
            <w:tabs>
              <w:tab w:val="right" w:leader="dot" w:pos="8630"/>
            </w:tabs>
            <w:ind w:left="880"/>
            <w:rPr>
              <w:noProof/>
            </w:rPr>
          </w:pPr>
          <w:hyperlink w:anchor="_Toc103017080" w:history="1">
            <w:r w:rsidRPr="00C974FC">
              <w:rPr>
                <w:rStyle w:val="aff9"/>
                <w:rFonts w:ascii="Times New Roman" w:hAnsi="Times New Roman" w:cs="Times New Roman"/>
                <w:noProof/>
              </w:rPr>
              <w:t>BackEnd\jancoblogback\src\store\getters.js</w:t>
            </w:r>
            <w:r>
              <w:rPr>
                <w:noProof/>
                <w:webHidden/>
              </w:rPr>
              <w:tab/>
            </w:r>
            <w:r>
              <w:rPr>
                <w:noProof/>
                <w:webHidden/>
              </w:rPr>
              <w:fldChar w:fldCharType="begin"/>
            </w:r>
            <w:r>
              <w:rPr>
                <w:noProof/>
                <w:webHidden/>
              </w:rPr>
              <w:instrText xml:space="preserve"> PAGEREF _Toc103017080 \h </w:instrText>
            </w:r>
            <w:r>
              <w:rPr>
                <w:noProof/>
                <w:webHidden/>
              </w:rPr>
            </w:r>
            <w:r>
              <w:rPr>
                <w:noProof/>
                <w:webHidden/>
              </w:rPr>
              <w:fldChar w:fldCharType="separate"/>
            </w:r>
            <w:r>
              <w:rPr>
                <w:noProof/>
                <w:webHidden/>
              </w:rPr>
              <w:t>218</w:t>
            </w:r>
            <w:r>
              <w:rPr>
                <w:noProof/>
                <w:webHidden/>
              </w:rPr>
              <w:fldChar w:fldCharType="end"/>
            </w:r>
          </w:hyperlink>
        </w:p>
        <w:p w14:paraId="3192DA9C" w14:textId="7BA57514" w:rsidR="00B041A7" w:rsidRDefault="00B041A7">
          <w:pPr>
            <w:pStyle w:val="TOC3"/>
            <w:tabs>
              <w:tab w:val="right" w:leader="dot" w:pos="8630"/>
            </w:tabs>
            <w:ind w:left="880"/>
            <w:rPr>
              <w:noProof/>
            </w:rPr>
          </w:pPr>
          <w:hyperlink w:anchor="_Toc103017081" w:history="1">
            <w:r w:rsidRPr="00C974FC">
              <w:rPr>
                <w:rStyle w:val="aff9"/>
                <w:rFonts w:ascii="Times New Roman" w:hAnsi="Times New Roman" w:cs="Times New Roman"/>
                <w:noProof/>
              </w:rPr>
              <w:t>BackEnd\jancoblogback\src\store\index.js</w:t>
            </w:r>
            <w:r>
              <w:rPr>
                <w:noProof/>
                <w:webHidden/>
              </w:rPr>
              <w:tab/>
            </w:r>
            <w:r>
              <w:rPr>
                <w:noProof/>
                <w:webHidden/>
              </w:rPr>
              <w:fldChar w:fldCharType="begin"/>
            </w:r>
            <w:r>
              <w:rPr>
                <w:noProof/>
                <w:webHidden/>
              </w:rPr>
              <w:instrText xml:space="preserve"> PAGEREF _Toc103017081 \h </w:instrText>
            </w:r>
            <w:r>
              <w:rPr>
                <w:noProof/>
                <w:webHidden/>
              </w:rPr>
            </w:r>
            <w:r>
              <w:rPr>
                <w:noProof/>
                <w:webHidden/>
              </w:rPr>
              <w:fldChar w:fldCharType="separate"/>
            </w:r>
            <w:r>
              <w:rPr>
                <w:noProof/>
                <w:webHidden/>
              </w:rPr>
              <w:t>218</w:t>
            </w:r>
            <w:r>
              <w:rPr>
                <w:noProof/>
                <w:webHidden/>
              </w:rPr>
              <w:fldChar w:fldCharType="end"/>
            </w:r>
          </w:hyperlink>
        </w:p>
        <w:p w14:paraId="69D972CD" w14:textId="078DEC87" w:rsidR="00B041A7" w:rsidRDefault="00B041A7">
          <w:pPr>
            <w:pStyle w:val="TOC3"/>
            <w:tabs>
              <w:tab w:val="right" w:leader="dot" w:pos="8630"/>
            </w:tabs>
            <w:ind w:left="880"/>
            <w:rPr>
              <w:noProof/>
            </w:rPr>
          </w:pPr>
          <w:hyperlink w:anchor="_Toc103017082" w:history="1">
            <w:r w:rsidRPr="00C974FC">
              <w:rPr>
                <w:rStyle w:val="aff9"/>
                <w:rFonts w:ascii="Times New Roman" w:hAnsi="Times New Roman" w:cs="Times New Roman"/>
                <w:noProof/>
              </w:rPr>
              <w:t>BackEnd\jancoblogback\src\store\modules\app.js</w:t>
            </w:r>
            <w:r>
              <w:rPr>
                <w:noProof/>
                <w:webHidden/>
              </w:rPr>
              <w:tab/>
            </w:r>
            <w:r>
              <w:rPr>
                <w:noProof/>
                <w:webHidden/>
              </w:rPr>
              <w:fldChar w:fldCharType="begin"/>
            </w:r>
            <w:r>
              <w:rPr>
                <w:noProof/>
                <w:webHidden/>
              </w:rPr>
              <w:instrText xml:space="preserve"> PAGEREF _Toc103017082 \h </w:instrText>
            </w:r>
            <w:r>
              <w:rPr>
                <w:noProof/>
                <w:webHidden/>
              </w:rPr>
            </w:r>
            <w:r>
              <w:rPr>
                <w:noProof/>
                <w:webHidden/>
              </w:rPr>
              <w:fldChar w:fldCharType="separate"/>
            </w:r>
            <w:r>
              <w:rPr>
                <w:noProof/>
                <w:webHidden/>
              </w:rPr>
              <w:t>219</w:t>
            </w:r>
            <w:r>
              <w:rPr>
                <w:noProof/>
                <w:webHidden/>
              </w:rPr>
              <w:fldChar w:fldCharType="end"/>
            </w:r>
          </w:hyperlink>
        </w:p>
        <w:p w14:paraId="56162466" w14:textId="3F254DD2" w:rsidR="00B041A7" w:rsidRDefault="00B041A7">
          <w:pPr>
            <w:pStyle w:val="TOC3"/>
            <w:tabs>
              <w:tab w:val="right" w:leader="dot" w:pos="8630"/>
            </w:tabs>
            <w:ind w:left="880"/>
            <w:rPr>
              <w:noProof/>
            </w:rPr>
          </w:pPr>
          <w:hyperlink w:anchor="_Toc103017083" w:history="1">
            <w:r w:rsidRPr="00C974FC">
              <w:rPr>
                <w:rStyle w:val="aff9"/>
                <w:rFonts w:ascii="Times New Roman" w:hAnsi="Times New Roman" w:cs="Times New Roman"/>
                <w:noProof/>
              </w:rPr>
              <w:t>BackEnd\jancoblogback\src\store\modules\permission.js</w:t>
            </w:r>
            <w:r>
              <w:rPr>
                <w:noProof/>
                <w:webHidden/>
              </w:rPr>
              <w:tab/>
            </w:r>
            <w:r>
              <w:rPr>
                <w:noProof/>
                <w:webHidden/>
              </w:rPr>
              <w:fldChar w:fldCharType="begin"/>
            </w:r>
            <w:r>
              <w:rPr>
                <w:noProof/>
                <w:webHidden/>
              </w:rPr>
              <w:instrText xml:space="preserve"> PAGEREF _Toc103017083 \h </w:instrText>
            </w:r>
            <w:r>
              <w:rPr>
                <w:noProof/>
                <w:webHidden/>
              </w:rPr>
            </w:r>
            <w:r>
              <w:rPr>
                <w:noProof/>
                <w:webHidden/>
              </w:rPr>
              <w:fldChar w:fldCharType="separate"/>
            </w:r>
            <w:r>
              <w:rPr>
                <w:noProof/>
                <w:webHidden/>
              </w:rPr>
              <w:t>220</w:t>
            </w:r>
            <w:r>
              <w:rPr>
                <w:noProof/>
                <w:webHidden/>
              </w:rPr>
              <w:fldChar w:fldCharType="end"/>
            </w:r>
          </w:hyperlink>
        </w:p>
        <w:p w14:paraId="2A7F358C" w14:textId="32D2CFCB" w:rsidR="00B041A7" w:rsidRDefault="00B041A7">
          <w:pPr>
            <w:pStyle w:val="TOC3"/>
            <w:tabs>
              <w:tab w:val="right" w:leader="dot" w:pos="8630"/>
            </w:tabs>
            <w:ind w:left="880"/>
            <w:rPr>
              <w:noProof/>
            </w:rPr>
          </w:pPr>
          <w:hyperlink w:anchor="_Toc103017084" w:history="1">
            <w:r w:rsidRPr="00C974FC">
              <w:rPr>
                <w:rStyle w:val="aff9"/>
                <w:rFonts w:ascii="Times New Roman" w:hAnsi="Times New Roman" w:cs="Times New Roman"/>
                <w:noProof/>
              </w:rPr>
              <w:t>BackEnd\jancoblogback\src\store\modules\settings.js</w:t>
            </w:r>
            <w:r>
              <w:rPr>
                <w:noProof/>
                <w:webHidden/>
              </w:rPr>
              <w:tab/>
            </w:r>
            <w:r>
              <w:rPr>
                <w:noProof/>
                <w:webHidden/>
              </w:rPr>
              <w:fldChar w:fldCharType="begin"/>
            </w:r>
            <w:r>
              <w:rPr>
                <w:noProof/>
                <w:webHidden/>
              </w:rPr>
              <w:instrText xml:space="preserve"> PAGEREF _Toc103017084 \h </w:instrText>
            </w:r>
            <w:r>
              <w:rPr>
                <w:noProof/>
                <w:webHidden/>
              </w:rPr>
            </w:r>
            <w:r>
              <w:rPr>
                <w:noProof/>
                <w:webHidden/>
              </w:rPr>
              <w:fldChar w:fldCharType="separate"/>
            </w:r>
            <w:r>
              <w:rPr>
                <w:noProof/>
                <w:webHidden/>
              </w:rPr>
              <w:t>221</w:t>
            </w:r>
            <w:r>
              <w:rPr>
                <w:noProof/>
                <w:webHidden/>
              </w:rPr>
              <w:fldChar w:fldCharType="end"/>
            </w:r>
          </w:hyperlink>
        </w:p>
        <w:p w14:paraId="6D360330" w14:textId="2CAC19ED" w:rsidR="00B041A7" w:rsidRDefault="00B041A7">
          <w:pPr>
            <w:pStyle w:val="TOC3"/>
            <w:tabs>
              <w:tab w:val="right" w:leader="dot" w:pos="8630"/>
            </w:tabs>
            <w:ind w:left="880"/>
            <w:rPr>
              <w:noProof/>
            </w:rPr>
          </w:pPr>
          <w:hyperlink w:anchor="_Toc103017085" w:history="1">
            <w:r w:rsidRPr="00C974FC">
              <w:rPr>
                <w:rStyle w:val="aff9"/>
                <w:rFonts w:ascii="Times New Roman" w:hAnsi="Times New Roman" w:cs="Times New Roman"/>
                <w:noProof/>
              </w:rPr>
              <w:t>BackEnd\jancoblogback\src\store\modules\user.js</w:t>
            </w:r>
            <w:r>
              <w:rPr>
                <w:noProof/>
                <w:webHidden/>
              </w:rPr>
              <w:tab/>
            </w:r>
            <w:r>
              <w:rPr>
                <w:noProof/>
                <w:webHidden/>
              </w:rPr>
              <w:fldChar w:fldCharType="begin"/>
            </w:r>
            <w:r>
              <w:rPr>
                <w:noProof/>
                <w:webHidden/>
              </w:rPr>
              <w:instrText xml:space="preserve"> PAGEREF _Toc103017085 \h </w:instrText>
            </w:r>
            <w:r>
              <w:rPr>
                <w:noProof/>
                <w:webHidden/>
              </w:rPr>
            </w:r>
            <w:r>
              <w:rPr>
                <w:noProof/>
                <w:webHidden/>
              </w:rPr>
              <w:fldChar w:fldCharType="separate"/>
            </w:r>
            <w:r>
              <w:rPr>
                <w:noProof/>
                <w:webHidden/>
              </w:rPr>
              <w:t>221</w:t>
            </w:r>
            <w:r>
              <w:rPr>
                <w:noProof/>
                <w:webHidden/>
              </w:rPr>
              <w:fldChar w:fldCharType="end"/>
            </w:r>
          </w:hyperlink>
        </w:p>
        <w:p w14:paraId="4C2545A4" w14:textId="73048C08" w:rsidR="00B041A7" w:rsidRDefault="00B041A7">
          <w:pPr>
            <w:pStyle w:val="TOC3"/>
            <w:tabs>
              <w:tab w:val="right" w:leader="dot" w:pos="8630"/>
            </w:tabs>
            <w:ind w:left="880"/>
            <w:rPr>
              <w:noProof/>
            </w:rPr>
          </w:pPr>
          <w:hyperlink w:anchor="_Toc103017086" w:history="1">
            <w:r w:rsidRPr="00C974FC">
              <w:rPr>
                <w:rStyle w:val="aff9"/>
                <w:rFonts w:ascii="Times New Roman" w:hAnsi="Times New Roman" w:cs="Times New Roman"/>
                <w:noProof/>
              </w:rPr>
              <w:t>BackEnd\jancoblogback\src\styles\element-ui.scss</w:t>
            </w:r>
            <w:r>
              <w:rPr>
                <w:noProof/>
                <w:webHidden/>
              </w:rPr>
              <w:tab/>
            </w:r>
            <w:r>
              <w:rPr>
                <w:noProof/>
                <w:webHidden/>
              </w:rPr>
              <w:fldChar w:fldCharType="begin"/>
            </w:r>
            <w:r>
              <w:rPr>
                <w:noProof/>
                <w:webHidden/>
              </w:rPr>
              <w:instrText xml:space="preserve"> PAGEREF _Toc103017086 \h </w:instrText>
            </w:r>
            <w:r>
              <w:rPr>
                <w:noProof/>
                <w:webHidden/>
              </w:rPr>
            </w:r>
            <w:r>
              <w:rPr>
                <w:noProof/>
                <w:webHidden/>
              </w:rPr>
              <w:fldChar w:fldCharType="separate"/>
            </w:r>
            <w:r>
              <w:rPr>
                <w:noProof/>
                <w:webHidden/>
              </w:rPr>
              <w:t>224</w:t>
            </w:r>
            <w:r>
              <w:rPr>
                <w:noProof/>
                <w:webHidden/>
              </w:rPr>
              <w:fldChar w:fldCharType="end"/>
            </w:r>
          </w:hyperlink>
        </w:p>
        <w:p w14:paraId="4CED927F" w14:textId="4AF6BA62" w:rsidR="00B041A7" w:rsidRDefault="00B041A7">
          <w:pPr>
            <w:pStyle w:val="TOC3"/>
            <w:tabs>
              <w:tab w:val="right" w:leader="dot" w:pos="8630"/>
            </w:tabs>
            <w:ind w:left="880"/>
            <w:rPr>
              <w:noProof/>
            </w:rPr>
          </w:pPr>
          <w:hyperlink w:anchor="_Toc103017087" w:history="1">
            <w:r w:rsidRPr="00C974FC">
              <w:rPr>
                <w:rStyle w:val="aff9"/>
                <w:rFonts w:ascii="Times New Roman" w:hAnsi="Times New Roman" w:cs="Times New Roman"/>
                <w:noProof/>
              </w:rPr>
              <w:t>BackEnd\jancoblogback\src\styles\index.scss</w:t>
            </w:r>
            <w:r>
              <w:rPr>
                <w:noProof/>
                <w:webHidden/>
              </w:rPr>
              <w:tab/>
            </w:r>
            <w:r>
              <w:rPr>
                <w:noProof/>
                <w:webHidden/>
              </w:rPr>
              <w:fldChar w:fldCharType="begin"/>
            </w:r>
            <w:r>
              <w:rPr>
                <w:noProof/>
                <w:webHidden/>
              </w:rPr>
              <w:instrText xml:space="preserve"> PAGEREF _Toc103017087 \h </w:instrText>
            </w:r>
            <w:r>
              <w:rPr>
                <w:noProof/>
                <w:webHidden/>
              </w:rPr>
            </w:r>
            <w:r>
              <w:rPr>
                <w:noProof/>
                <w:webHidden/>
              </w:rPr>
              <w:fldChar w:fldCharType="separate"/>
            </w:r>
            <w:r>
              <w:rPr>
                <w:noProof/>
                <w:webHidden/>
              </w:rPr>
              <w:t>224</w:t>
            </w:r>
            <w:r>
              <w:rPr>
                <w:noProof/>
                <w:webHidden/>
              </w:rPr>
              <w:fldChar w:fldCharType="end"/>
            </w:r>
          </w:hyperlink>
        </w:p>
        <w:p w14:paraId="5119FDE2" w14:textId="16F9FD7D" w:rsidR="00B041A7" w:rsidRDefault="00B041A7">
          <w:pPr>
            <w:pStyle w:val="TOC3"/>
            <w:tabs>
              <w:tab w:val="right" w:leader="dot" w:pos="8630"/>
            </w:tabs>
            <w:ind w:left="880"/>
            <w:rPr>
              <w:noProof/>
            </w:rPr>
          </w:pPr>
          <w:hyperlink w:anchor="_Toc103017088" w:history="1">
            <w:r w:rsidRPr="00C974FC">
              <w:rPr>
                <w:rStyle w:val="aff9"/>
                <w:rFonts w:ascii="Times New Roman" w:hAnsi="Times New Roman" w:cs="Times New Roman"/>
                <w:noProof/>
              </w:rPr>
              <w:t>BackEnd\jancoblogback\src\styles\mixin.scss</w:t>
            </w:r>
            <w:r>
              <w:rPr>
                <w:noProof/>
                <w:webHidden/>
              </w:rPr>
              <w:tab/>
            </w:r>
            <w:r>
              <w:rPr>
                <w:noProof/>
                <w:webHidden/>
              </w:rPr>
              <w:fldChar w:fldCharType="begin"/>
            </w:r>
            <w:r>
              <w:rPr>
                <w:noProof/>
                <w:webHidden/>
              </w:rPr>
              <w:instrText xml:space="preserve"> PAGEREF _Toc103017088 \h </w:instrText>
            </w:r>
            <w:r>
              <w:rPr>
                <w:noProof/>
                <w:webHidden/>
              </w:rPr>
            </w:r>
            <w:r>
              <w:rPr>
                <w:noProof/>
                <w:webHidden/>
              </w:rPr>
              <w:fldChar w:fldCharType="separate"/>
            </w:r>
            <w:r>
              <w:rPr>
                <w:noProof/>
                <w:webHidden/>
              </w:rPr>
              <w:t>225</w:t>
            </w:r>
            <w:r>
              <w:rPr>
                <w:noProof/>
                <w:webHidden/>
              </w:rPr>
              <w:fldChar w:fldCharType="end"/>
            </w:r>
          </w:hyperlink>
        </w:p>
        <w:p w14:paraId="6D2DA895" w14:textId="04420F67" w:rsidR="00B041A7" w:rsidRDefault="00B041A7">
          <w:pPr>
            <w:pStyle w:val="TOC3"/>
            <w:tabs>
              <w:tab w:val="right" w:leader="dot" w:pos="8630"/>
            </w:tabs>
            <w:ind w:left="880"/>
            <w:rPr>
              <w:noProof/>
            </w:rPr>
          </w:pPr>
          <w:hyperlink w:anchor="_Toc103017089" w:history="1">
            <w:r w:rsidRPr="00C974FC">
              <w:rPr>
                <w:rStyle w:val="aff9"/>
                <w:rFonts w:ascii="Times New Roman" w:hAnsi="Times New Roman" w:cs="Times New Roman"/>
                <w:noProof/>
              </w:rPr>
              <w:t>BackEnd\jancoblogback\src\styles\sidebar.scss</w:t>
            </w:r>
            <w:r>
              <w:rPr>
                <w:noProof/>
                <w:webHidden/>
              </w:rPr>
              <w:tab/>
            </w:r>
            <w:r>
              <w:rPr>
                <w:noProof/>
                <w:webHidden/>
              </w:rPr>
              <w:fldChar w:fldCharType="begin"/>
            </w:r>
            <w:r>
              <w:rPr>
                <w:noProof/>
                <w:webHidden/>
              </w:rPr>
              <w:instrText xml:space="preserve"> PAGEREF _Toc103017089 \h </w:instrText>
            </w:r>
            <w:r>
              <w:rPr>
                <w:noProof/>
                <w:webHidden/>
              </w:rPr>
            </w:r>
            <w:r>
              <w:rPr>
                <w:noProof/>
                <w:webHidden/>
              </w:rPr>
              <w:fldChar w:fldCharType="separate"/>
            </w:r>
            <w:r>
              <w:rPr>
                <w:noProof/>
                <w:webHidden/>
              </w:rPr>
              <w:t>226</w:t>
            </w:r>
            <w:r>
              <w:rPr>
                <w:noProof/>
                <w:webHidden/>
              </w:rPr>
              <w:fldChar w:fldCharType="end"/>
            </w:r>
          </w:hyperlink>
        </w:p>
        <w:p w14:paraId="0BA94209" w14:textId="543A50C1" w:rsidR="00B041A7" w:rsidRDefault="00B041A7">
          <w:pPr>
            <w:pStyle w:val="TOC3"/>
            <w:tabs>
              <w:tab w:val="right" w:leader="dot" w:pos="8630"/>
            </w:tabs>
            <w:ind w:left="880"/>
            <w:rPr>
              <w:noProof/>
            </w:rPr>
          </w:pPr>
          <w:hyperlink w:anchor="_Toc103017090" w:history="1">
            <w:r w:rsidRPr="00C974FC">
              <w:rPr>
                <w:rStyle w:val="aff9"/>
                <w:rFonts w:ascii="Times New Roman" w:hAnsi="Times New Roman" w:cs="Times New Roman"/>
                <w:noProof/>
              </w:rPr>
              <w:t>BackEnd\jancoblogback\src\styles\transition.scss</w:t>
            </w:r>
            <w:r>
              <w:rPr>
                <w:noProof/>
                <w:webHidden/>
              </w:rPr>
              <w:tab/>
            </w:r>
            <w:r>
              <w:rPr>
                <w:noProof/>
                <w:webHidden/>
              </w:rPr>
              <w:fldChar w:fldCharType="begin"/>
            </w:r>
            <w:r>
              <w:rPr>
                <w:noProof/>
                <w:webHidden/>
              </w:rPr>
              <w:instrText xml:space="preserve"> PAGEREF _Toc103017090 \h </w:instrText>
            </w:r>
            <w:r>
              <w:rPr>
                <w:noProof/>
                <w:webHidden/>
              </w:rPr>
            </w:r>
            <w:r>
              <w:rPr>
                <w:noProof/>
                <w:webHidden/>
              </w:rPr>
              <w:fldChar w:fldCharType="separate"/>
            </w:r>
            <w:r>
              <w:rPr>
                <w:noProof/>
                <w:webHidden/>
              </w:rPr>
              <w:t>230</w:t>
            </w:r>
            <w:r>
              <w:rPr>
                <w:noProof/>
                <w:webHidden/>
              </w:rPr>
              <w:fldChar w:fldCharType="end"/>
            </w:r>
          </w:hyperlink>
        </w:p>
        <w:p w14:paraId="775707F1" w14:textId="431D8CD9" w:rsidR="00B041A7" w:rsidRDefault="00B041A7">
          <w:pPr>
            <w:pStyle w:val="TOC3"/>
            <w:tabs>
              <w:tab w:val="right" w:leader="dot" w:pos="8630"/>
            </w:tabs>
            <w:ind w:left="880"/>
            <w:rPr>
              <w:noProof/>
            </w:rPr>
          </w:pPr>
          <w:hyperlink w:anchor="_Toc103017091" w:history="1">
            <w:r w:rsidRPr="00C974FC">
              <w:rPr>
                <w:rStyle w:val="aff9"/>
                <w:rFonts w:ascii="Times New Roman" w:hAnsi="Times New Roman" w:cs="Times New Roman"/>
                <w:noProof/>
              </w:rPr>
              <w:t>BackEnd\jancoblogback\src\styles\variables.scss</w:t>
            </w:r>
            <w:r>
              <w:rPr>
                <w:noProof/>
                <w:webHidden/>
              </w:rPr>
              <w:tab/>
            </w:r>
            <w:r>
              <w:rPr>
                <w:noProof/>
                <w:webHidden/>
              </w:rPr>
              <w:fldChar w:fldCharType="begin"/>
            </w:r>
            <w:r>
              <w:rPr>
                <w:noProof/>
                <w:webHidden/>
              </w:rPr>
              <w:instrText xml:space="preserve"> PAGEREF _Toc103017091 \h </w:instrText>
            </w:r>
            <w:r>
              <w:rPr>
                <w:noProof/>
                <w:webHidden/>
              </w:rPr>
            </w:r>
            <w:r>
              <w:rPr>
                <w:noProof/>
                <w:webHidden/>
              </w:rPr>
              <w:fldChar w:fldCharType="separate"/>
            </w:r>
            <w:r>
              <w:rPr>
                <w:noProof/>
                <w:webHidden/>
              </w:rPr>
              <w:t>230</w:t>
            </w:r>
            <w:r>
              <w:rPr>
                <w:noProof/>
                <w:webHidden/>
              </w:rPr>
              <w:fldChar w:fldCharType="end"/>
            </w:r>
          </w:hyperlink>
        </w:p>
        <w:p w14:paraId="60D89CFD" w14:textId="48E556F4" w:rsidR="00B041A7" w:rsidRDefault="00B041A7">
          <w:pPr>
            <w:pStyle w:val="TOC3"/>
            <w:tabs>
              <w:tab w:val="right" w:leader="dot" w:pos="8630"/>
            </w:tabs>
            <w:ind w:left="880"/>
            <w:rPr>
              <w:noProof/>
            </w:rPr>
          </w:pPr>
          <w:hyperlink w:anchor="_Toc103017092" w:history="1">
            <w:r w:rsidRPr="00C974FC">
              <w:rPr>
                <w:rStyle w:val="aff9"/>
                <w:rFonts w:ascii="Times New Roman" w:hAnsi="Times New Roman" w:cs="Times New Roman"/>
                <w:noProof/>
              </w:rPr>
              <w:t>BackEnd\jancoblogback\src\utils\auth.js</w:t>
            </w:r>
            <w:r>
              <w:rPr>
                <w:noProof/>
                <w:webHidden/>
              </w:rPr>
              <w:tab/>
            </w:r>
            <w:r>
              <w:rPr>
                <w:noProof/>
                <w:webHidden/>
              </w:rPr>
              <w:fldChar w:fldCharType="begin"/>
            </w:r>
            <w:r>
              <w:rPr>
                <w:noProof/>
                <w:webHidden/>
              </w:rPr>
              <w:instrText xml:space="preserve"> PAGEREF _Toc103017092 \h </w:instrText>
            </w:r>
            <w:r>
              <w:rPr>
                <w:noProof/>
                <w:webHidden/>
              </w:rPr>
            </w:r>
            <w:r>
              <w:rPr>
                <w:noProof/>
                <w:webHidden/>
              </w:rPr>
              <w:fldChar w:fldCharType="separate"/>
            </w:r>
            <w:r>
              <w:rPr>
                <w:noProof/>
                <w:webHidden/>
              </w:rPr>
              <w:t>231</w:t>
            </w:r>
            <w:r>
              <w:rPr>
                <w:noProof/>
                <w:webHidden/>
              </w:rPr>
              <w:fldChar w:fldCharType="end"/>
            </w:r>
          </w:hyperlink>
        </w:p>
        <w:p w14:paraId="710B7A3D" w14:textId="58D30F14" w:rsidR="00B041A7" w:rsidRDefault="00B041A7">
          <w:pPr>
            <w:pStyle w:val="TOC3"/>
            <w:tabs>
              <w:tab w:val="right" w:leader="dot" w:pos="8630"/>
            </w:tabs>
            <w:ind w:left="880"/>
            <w:rPr>
              <w:noProof/>
            </w:rPr>
          </w:pPr>
          <w:hyperlink w:anchor="_Toc103017093" w:history="1">
            <w:r w:rsidRPr="00C974FC">
              <w:rPr>
                <w:rStyle w:val="aff9"/>
                <w:rFonts w:ascii="Times New Roman" w:hAnsi="Times New Roman" w:cs="Times New Roman"/>
                <w:noProof/>
              </w:rPr>
              <w:t>BackEnd\jancoblogback\src\utils\get-page-title.js</w:t>
            </w:r>
            <w:r>
              <w:rPr>
                <w:noProof/>
                <w:webHidden/>
              </w:rPr>
              <w:tab/>
            </w:r>
            <w:r>
              <w:rPr>
                <w:noProof/>
                <w:webHidden/>
              </w:rPr>
              <w:fldChar w:fldCharType="begin"/>
            </w:r>
            <w:r>
              <w:rPr>
                <w:noProof/>
                <w:webHidden/>
              </w:rPr>
              <w:instrText xml:space="preserve"> PAGEREF _Toc103017093 \h </w:instrText>
            </w:r>
            <w:r>
              <w:rPr>
                <w:noProof/>
                <w:webHidden/>
              </w:rPr>
            </w:r>
            <w:r>
              <w:rPr>
                <w:noProof/>
                <w:webHidden/>
              </w:rPr>
              <w:fldChar w:fldCharType="separate"/>
            </w:r>
            <w:r>
              <w:rPr>
                <w:noProof/>
                <w:webHidden/>
              </w:rPr>
              <w:t>231</w:t>
            </w:r>
            <w:r>
              <w:rPr>
                <w:noProof/>
                <w:webHidden/>
              </w:rPr>
              <w:fldChar w:fldCharType="end"/>
            </w:r>
          </w:hyperlink>
        </w:p>
        <w:p w14:paraId="605D5851" w14:textId="0DE231B9" w:rsidR="00B041A7" w:rsidRDefault="00B041A7">
          <w:pPr>
            <w:pStyle w:val="TOC3"/>
            <w:tabs>
              <w:tab w:val="right" w:leader="dot" w:pos="8630"/>
            </w:tabs>
            <w:ind w:left="880"/>
            <w:rPr>
              <w:noProof/>
            </w:rPr>
          </w:pPr>
          <w:hyperlink w:anchor="_Toc103017094" w:history="1">
            <w:r w:rsidRPr="00C974FC">
              <w:rPr>
                <w:rStyle w:val="aff9"/>
                <w:rFonts w:ascii="Times New Roman" w:hAnsi="Times New Roman" w:cs="Times New Roman"/>
                <w:noProof/>
              </w:rPr>
              <w:t>BackEnd\jancoblogback\src\utils\index.js</w:t>
            </w:r>
            <w:r>
              <w:rPr>
                <w:noProof/>
                <w:webHidden/>
              </w:rPr>
              <w:tab/>
            </w:r>
            <w:r>
              <w:rPr>
                <w:noProof/>
                <w:webHidden/>
              </w:rPr>
              <w:fldChar w:fldCharType="begin"/>
            </w:r>
            <w:r>
              <w:rPr>
                <w:noProof/>
                <w:webHidden/>
              </w:rPr>
              <w:instrText xml:space="preserve"> PAGEREF _Toc103017094 \h </w:instrText>
            </w:r>
            <w:r>
              <w:rPr>
                <w:noProof/>
                <w:webHidden/>
              </w:rPr>
            </w:r>
            <w:r>
              <w:rPr>
                <w:noProof/>
                <w:webHidden/>
              </w:rPr>
              <w:fldChar w:fldCharType="separate"/>
            </w:r>
            <w:r>
              <w:rPr>
                <w:noProof/>
                <w:webHidden/>
              </w:rPr>
              <w:t>231</w:t>
            </w:r>
            <w:r>
              <w:rPr>
                <w:noProof/>
                <w:webHidden/>
              </w:rPr>
              <w:fldChar w:fldCharType="end"/>
            </w:r>
          </w:hyperlink>
        </w:p>
        <w:p w14:paraId="7811F377" w14:textId="05E0F4F4" w:rsidR="00B041A7" w:rsidRDefault="00B041A7">
          <w:pPr>
            <w:pStyle w:val="TOC3"/>
            <w:tabs>
              <w:tab w:val="right" w:leader="dot" w:pos="8630"/>
            </w:tabs>
            <w:ind w:left="880"/>
            <w:rPr>
              <w:noProof/>
            </w:rPr>
          </w:pPr>
          <w:hyperlink w:anchor="_Toc103017095" w:history="1">
            <w:r w:rsidRPr="00C974FC">
              <w:rPr>
                <w:rStyle w:val="aff9"/>
                <w:rFonts w:ascii="Times New Roman" w:hAnsi="Times New Roman" w:cs="Times New Roman"/>
                <w:noProof/>
              </w:rPr>
              <w:t>BackEnd\jancoblogback\src\utils\request.js</w:t>
            </w:r>
            <w:r>
              <w:rPr>
                <w:noProof/>
                <w:webHidden/>
              </w:rPr>
              <w:tab/>
            </w:r>
            <w:r>
              <w:rPr>
                <w:noProof/>
                <w:webHidden/>
              </w:rPr>
              <w:fldChar w:fldCharType="begin"/>
            </w:r>
            <w:r>
              <w:rPr>
                <w:noProof/>
                <w:webHidden/>
              </w:rPr>
              <w:instrText xml:space="preserve"> PAGEREF _Toc103017095 \h </w:instrText>
            </w:r>
            <w:r>
              <w:rPr>
                <w:noProof/>
                <w:webHidden/>
              </w:rPr>
            </w:r>
            <w:r>
              <w:rPr>
                <w:noProof/>
                <w:webHidden/>
              </w:rPr>
              <w:fldChar w:fldCharType="separate"/>
            </w:r>
            <w:r>
              <w:rPr>
                <w:noProof/>
                <w:webHidden/>
              </w:rPr>
              <w:t>233</w:t>
            </w:r>
            <w:r>
              <w:rPr>
                <w:noProof/>
                <w:webHidden/>
              </w:rPr>
              <w:fldChar w:fldCharType="end"/>
            </w:r>
          </w:hyperlink>
        </w:p>
        <w:p w14:paraId="63B6067A" w14:textId="142BBD8A" w:rsidR="00B041A7" w:rsidRDefault="00B041A7">
          <w:pPr>
            <w:pStyle w:val="TOC3"/>
            <w:tabs>
              <w:tab w:val="right" w:leader="dot" w:pos="8630"/>
            </w:tabs>
            <w:ind w:left="880"/>
            <w:rPr>
              <w:noProof/>
            </w:rPr>
          </w:pPr>
          <w:hyperlink w:anchor="_Toc103017096" w:history="1">
            <w:r w:rsidRPr="00C974FC">
              <w:rPr>
                <w:rStyle w:val="aff9"/>
                <w:rFonts w:ascii="Times New Roman" w:hAnsi="Times New Roman" w:cs="Times New Roman"/>
                <w:noProof/>
              </w:rPr>
              <w:t>BackEnd\jancoblogback\src\utils\validate.js</w:t>
            </w:r>
            <w:r>
              <w:rPr>
                <w:noProof/>
                <w:webHidden/>
              </w:rPr>
              <w:tab/>
            </w:r>
            <w:r>
              <w:rPr>
                <w:noProof/>
                <w:webHidden/>
              </w:rPr>
              <w:fldChar w:fldCharType="begin"/>
            </w:r>
            <w:r>
              <w:rPr>
                <w:noProof/>
                <w:webHidden/>
              </w:rPr>
              <w:instrText xml:space="preserve"> PAGEREF _Toc103017096 \h </w:instrText>
            </w:r>
            <w:r>
              <w:rPr>
                <w:noProof/>
                <w:webHidden/>
              </w:rPr>
            </w:r>
            <w:r>
              <w:rPr>
                <w:noProof/>
                <w:webHidden/>
              </w:rPr>
              <w:fldChar w:fldCharType="separate"/>
            </w:r>
            <w:r>
              <w:rPr>
                <w:noProof/>
                <w:webHidden/>
              </w:rPr>
              <w:t>235</w:t>
            </w:r>
            <w:r>
              <w:rPr>
                <w:noProof/>
                <w:webHidden/>
              </w:rPr>
              <w:fldChar w:fldCharType="end"/>
            </w:r>
          </w:hyperlink>
        </w:p>
        <w:p w14:paraId="5923660A" w14:textId="6D77CC75" w:rsidR="00B041A7" w:rsidRDefault="00B041A7">
          <w:pPr>
            <w:pStyle w:val="TOC3"/>
            <w:tabs>
              <w:tab w:val="right" w:leader="dot" w:pos="8630"/>
            </w:tabs>
            <w:ind w:left="880"/>
            <w:rPr>
              <w:noProof/>
            </w:rPr>
          </w:pPr>
          <w:hyperlink w:anchor="_Toc103017097" w:history="1">
            <w:r w:rsidRPr="00C974FC">
              <w:rPr>
                <w:rStyle w:val="aff9"/>
                <w:rFonts w:ascii="Times New Roman" w:hAnsi="Times New Roman" w:cs="Times New Roman"/>
                <w:noProof/>
              </w:rPr>
              <w:t>BackEnd\jancoblogback\src\views\404.vue</w:t>
            </w:r>
            <w:r>
              <w:rPr>
                <w:noProof/>
                <w:webHidden/>
              </w:rPr>
              <w:tab/>
            </w:r>
            <w:r>
              <w:rPr>
                <w:noProof/>
                <w:webHidden/>
              </w:rPr>
              <w:fldChar w:fldCharType="begin"/>
            </w:r>
            <w:r>
              <w:rPr>
                <w:noProof/>
                <w:webHidden/>
              </w:rPr>
              <w:instrText xml:space="preserve"> PAGEREF _Toc103017097 \h </w:instrText>
            </w:r>
            <w:r>
              <w:rPr>
                <w:noProof/>
                <w:webHidden/>
              </w:rPr>
            </w:r>
            <w:r>
              <w:rPr>
                <w:noProof/>
                <w:webHidden/>
              </w:rPr>
              <w:fldChar w:fldCharType="separate"/>
            </w:r>
            <w:r>
              <w:rPr>
                <w:noProof/>
                <w:webHidden/>
              </w:rPr>
              <w:t>235</w:t>
            </w:r>
            <w:r>
              <w:rPr>
                <w:noProof/>
                <w:webHidden/>
              </w:rPr>
              <w:fldChar w:fldCharType="end"/>
            </w:r>
          </w:hyperlink>
        </w:p>
        <w:p w14:paraId="3E0E60CE" w14:textId="76BB70D6" w:rsidR="00B041A7" w:rsidRDefault="00B041A7">
          <w:pPr>
            <w:pStyle w:val="TOC3"/>
            <w:tabs>
              <w:tab w:val="right" w:leader="dot" w:pos="8630"/>
            </w:tabs>
            <w:ind w:left="880"/>
            <w:rPr>
              <w:noProof/>
            </w:rPr>
          </w:pPr>
          <w:hyperlink w:anchor="_Toc103017098" w:history="1">
            <w:r w:rsidRPr="00C974FC">
              <w:rPr>
                <w:rStyle w:val="aff9"/>
                <w:rFonts w:ascii="Times New Roman" w:hAnsi="Times New Roman" w:cs="Times New Roman"/>
                <w:noProof/>
              </w:rPr>
              <w:t>BackEnd\jancoblogback\src\views\article\all-article.vue</w:t>
            </w:r>
            <w:r>
              <w:rPr>
                <w:noProof/>
                <w:webHidden/>
              </w:rPr>
              <w:tab/>
            </w:r>
            <w:r>
              <w:rPr>
                <w:noProof/>
                <w:webHidden/>
              </w:rPr>
              <w:fldChar w:fldCharType="begin"/>
            </w:r>
            <w:r>
              <w:rPr>
                <w:noProof/>
                <w:webHidden/>
              </w:rPr>
              <w:instrText xml:space="preserve"> PAGEREF _Toc103017098 \h </w:instrText>
            </w:r>
            <w:r>
              <w:rPr>
                <w:noProof/>
                <w:webHidden/>
              </w:rPr>
            </w:r>
            <w:r>
              <w:rPr>
                <w:noProof/>
                <w:webHidden/>
              </w:rPr>
              <w:fldChar w:fldCharType="separate"/>
            </w:r>
            <w:r>
              <w:rPr>
                <w:noProof/>
                <w:webHidden/>
              </w:rPr>
              <w:t>240</w:t>
            </w:r>
            <w:r>
              <w:rPr>
                <w:noProof/>
                <w:webHidden/>
              </w:rPr>
              <w:fldChar w:fldCharType="end"/>
            </w:r>
          </w:hyperlink>
        </w:p>
        <w:p w14:paraId="48A48A23" w14:textId="2269E48F" w:rsidR="00B041A7" w:rsidRDefault="00B041A7">
          <w:pPr>
            <w:pStyle w:val="TOC3"/>
            <w:tabs>
              <w:tab w:val="right" w:leader="dot" w:pos="8630"/>
            </w:tabs>
            <w:ind w:left="880"/>
            <w:rPr>
              <w:noProof/>
            </w:rPr>
          </w:pPr>
          <w:hyperlink w:anchor="_Toc103017099" w:history="1">
            <w:r w:rsidRPr="00C974FC">
              <w:rPr>
                <w:rStyle w:val="aff9"/>
                <w:rFonts w:ascii="Times New Roman" w:hAnsi="Times New Roman" w:cs="Times New Roman"/>
                <w:noProof/>
              </w:rPr>
              <w:t>BackEnd\jancoblogback\src\views\index\article.vue</w:t>
            </w:r>
            <w:r>
              <w:rPr>
                <w:noProof/>
                <w:webHidden/>
              </w:rPr>
              <w:tab/>
            </w:r>
            <w:r>
              <w:rPr>
                <w:noProof/>
                <w:webHidden/>
              </w:rPr>
              <w:fldChar w:fldCharType="begin"/>
            </w:r>
            <w:r>
              <w:rPr>
                <w:noProof/>
                <w:webHidden/>
              </w:rPr>
              <w:instrText xml:space="preserve"> PAGEREF _Toc103017099 \h </w:instrText>
            </w:r>
            <w:r>
              <w:rPr>
                <w:noProof/>
                <w:webHidden/>
              </w:rPr>
            </w:r>
            <w:r>
              <w:rPr>
                <w:noProof/>
                <w:webHidden/>
              </w:rPr>
              <w:fldChar w:fldCharType="separate"/>
            </w:r>
            <w:r>
              <w:rPr>
                <w:noProof/>
                <w:webHidden/>
              </w:rPr>
              <w:t>294</w:t>
            </w:r>
            <w:r>
              <w:rPr>
                <w:noProof/>
                <w:webHidden/>
              </w:rPr>
              <w:fldChar w:fldCharType="end"/>
            </w:r>
          </w:hyperlink>
        </w:p>
        <w:p w14:paraId="6B544F9B" w14:textId="2C81342A" w:rsidR="00B041A7" w:rsidRDefault="00B041A7">
          <w:pPr>
            <w:pStyle w:val="TOC3"/>
            <w:tabs>
              <w:tab w:val="right" w:leader="dot" w:pos="8630"/>
            </w:tabs>
            <w:ind w:left="880"/>
            <w:rPr>
              <w:noProof/>
            </w:rPr>
          </w:pPr>
          <w:hyperlink w:anchor="_Toc103017100" w:history="1">
            <w:r w:rsidRPr="00C974FC">
              <w:rPr>
                <w:rStyle w:val="aff9"/>
                <w:rFonts w:ascii="Times New Roman" w:hAnsi="Times New Roman" w:cs="Times New Roman"/>
                <w:noProof/>
              </w:rPr>
              <w:t>BackEnd\jancoblogback\src\views\login\index.vue</w:t>
            </w:r>
            <w:r>
              <w:rPr>
                <w:noProof/>
                <w:webHidden/>
              </w:rPr>
              <w:tab/>
            </w:r>
            <w:r>
              <w:rPr>
                <w:noProof/>
                <w:webHidden/>
              </w:rPr>
              <w:fldChar w:fldCharType="begin"/>
            </w:r>
            <w:r>
              <w:rPr>
                <w:noProof/>
                <w:webHidden/>
              </w:rPr>
              <w:instrText xml:space="preserve"> PAGEREF _Toc103017100 \h </w:instrText>
            </w:r>
            <w:r>
              <w:rPr>
                <w:noProof/>
                <w:webHidden/>
              </w:rPr>
            </w:r>
            <w:r>
              <w:rPr>
                <w:noProof/>
                <w:webHidden/>
              </w:rPr>
              <w:fldChar w:fldCharType="separate"/>
            </w:r>
            <w:r>
              <w:rPr>
                <w:noProof/>
                <w:webHidden/>
              </w:rPr>
              <w:t>320</w:t>
            </w:r>
            <w:r>
              <w:rPr>
                <w:noProof/>
                <w:webHidden/>
              </w:rPr>
              <w:fldChar w:fldCharType="end"/>
            </w:r>
          </w:hyperlink>
        </w:p>
        <w:p w14:paraId="1C7EE6EB" w14:textId="1DDC5095" w:rsidR="00B041A7" w:rsidRDefault="00B041A7">
          <w:pPr>
            <w:pStyle w:val="TOC3"/>
            <w:tabs>
              <w:tab w:val="right" w:leader="dot" w:pos="8630"/>
            </w:tabs>
            <w:ind w:left="880"/>
            <w:rPr>
              <w:noProof/>
            </w:rPr>
          </w:pPr>
          <w:hyperlink w:anchor="_Toc103017101" w:history="1">
            <w:r w:rsidRPr="00C974FC">
              <w:rPr>
                <w:rStyle w:val="aff9"/>
                <w:rFonts w:ascii="Times New Roman" w:hAnsi="Times New Roman" w:cs="Times New Roman"/>
                <w:noProof/>
              </w:rPr>
              <w:t>BackEnd\jancoblogback\src\views\personal\login-log.vue</w:t>
            </w:r>
            <w:r>
              <w:rPr>
                <w:noProof/>
                <w:webHidden/>
              </w:rPr>
              <w:tab/>
            </w:r>
            <w:r>
              <w:rPr>
                <w:noProof/>
                <w:webHidden/>
              </w:rPr>
              <w:fldChar w:fldCharType="begin"/>
            </w:r>
            <w:r>
              <w:rPr>
                <w:noProof/>
                <w:webHidden/>
              </w:rPr>
              <w:instrText xml:space="preserve"> PAGEREF _Toc103017101 \h </w:instrText>
            </w:r>
            <w:r>
              <w:rPr>
                <w:noProof/>
                <w:webHidden/>
              </w:rPr>
            </w:r>
            <w:r>
              <w:rPr>
                <w:noProof/>
                <w:webHidden/>
              </w:rPr>
              <w:fldChar w:fldCharType="separate"/>
            </w:r>
            <w:r>
              <w:rPr>
                <w:noProof/>
                <w:webHidden/>
              </w:rPr>
              <w:t>334</w:t>
            </w:r>
            <w:r>
              <w:rPr>
                <w:noProof/>
                <w:webHidden/>
              </w:rPr>
              <w:fldChar w:fldCharType="end"/>
            </w:r>
          </w:hyperlink>
        </w:p>
        <w:p w14:paraId="4B6D97B8" w14:textId="1A27F191" w:rsidR="00B041A7" w:rsidRDefault="00B041A7">
          <w:pPr>
            <w:pStyle w:val="TOC3"/>
            <w:tabs>
              <w:tab w:val="right" w:leader="dot" w:pos="8630"/>
            </w:tabs>
            <w:ind w:left="880"/>
            <w:rPr>
              <w:noProof/>
            </w:rPr>
          </w:pPr>
          <w:hyperlink w:anchor="_Toc103017102" w:history="1">
            <w:r w:rsidRPr="00C974FC">
              <w:rPr>
                <w:rStyle w:val="aff9"/>
                <w:rFonts w:ascii="Times New Roman" w:hAnsi="Times New Roman" w:cs="Times New Roman"/>
                <w:noProof/>
              </w:rPr>
              <w:t>BackEnd\jancoblogback\src\views\settings\process.vue</w:t>
            </w:r>
            <w:r>
              <w:rPr>
                <w:noProof/>
                <w:webHidden/>
              </w:rPr>
              <w:tab/>
            </w:r>
            <w:r>
              <w:rPr>
                <w:noProof/>
                <w:webHidden/>
              </w:rPr>
              <w:fldChar w:fldCharType="begin"/>
            </w:r>
            <w:r>
              <w:rPr>
                <w:noProof/>
                <w:webHidden/>
              </w:rPr>
              <w:instrText xml:space="preserve"> PAGEREF _Toc103017102 \h </w:instrText>
            </w:r>
            <w:r>
              <w:rPr>
                <w:noProof/>
                <w:webHidden/>
              </w:rPr>
            </w:r>
            <w:r>
              <w:rPr>
                <w:noProof/>
                <w:webHidden/>
              </w:rPr>
              <w:fldChar w:fldCharType="separate"/>
            </w:r>
            <w:r>
              <w:rPr>
                <w:noProof/>
                <w:webHidden/>
              </w:rPr>
              <w:t>344</w:t>
            </w:r>
            <w:r>
              <w:rPr>
                <w:noProof/>
                <w:webHidden/>
              </w:rPr>
              <w:fldChar w:fldCharType="end"/>
            </w:r>
          </w:hyperlink>
        </w:p>
        <w:p w14:paraId="75C2523A" w14:textId="096AFA7B" w:rsidR="00B041A7" w:rsidRDefault="00B041A7">
          <w:r>
            <w:rPr>
              <w:b/>
              <w:bCs/>
              <w:lang w:val="zh-CN"/>
            </w:rPr>
            <w:fldChar w:fldCharType="end"/>
          </w:r>
        </w:p>
      </w:sdtContent>
    </w:sdt>
    <w:p w14:paraId="096A3D33" w14:textId="4070784B" w:rsidR="00B041A7" w:rsidRDefault="00B041A7">
      <w:r>
        <w:br w:type="page"/>
      </w:r>
    </w:p>
    <w:p w14:paraId="3F9CA8B5" w14:textId="3561F113" w:rsidR="00C5322E" w:rsidRPr="000233C5" w:rsidRDefault="00B041A7" w:rsidP="000233C5">
      <w:pPr>
        <w:pStyle w:val="31"/>
        <w:spacing w:before="0"/>
        <w:rPr>
          <w:rFonts w:ascii="Times New Roman" w:hAnsi="Times New Roman" w:cs="Times New Roman"/>
          <w:sz w:val="19"/>
          <w:szCs w:val="19"/>
        </w:rPr>
      </w:pPr>
      <w:bookmarkStart w:id="0" w:name="_Toc103016982"/>
      <w:r w:rsidRPr="000233C5">
        <w:rPr>
          <w:rFonts w:ascii="Times New Roman" w:hAnsi="Times New Roman" w:cs="Times New Roman"/>
          <w:sz w:val="19"/>
          <w:szCs w:val="19"/>
        </w:rPr>
        <w:lastRenderedPageBreak/>
        <w:t>main\java\</w:t>
      </w:r>
      <w:r w:rsidRPr="000233C5">
        <w:rPr>
          <w:rFonts w:ascii="Times New Roman" w:hAnsi="Times New Roman" w:cs="Times New Roman"/>
          <w:sz w:val="19"/>
          <w:szCs w:val="19"/>
        </w:rPr>
        <w:t>com\jancoyan\jancoblog\config\AllowOriginIntercepter.java</w:t>
      </w:r>
      <w:bookmarkEnd w:id="0"/>
    </w:p>
    <w:p w14:paraId="7800FB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8BE20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10EC84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2021/9/16</w:t>
      </w:r>
    </w:p>
    <w:p w14:paraId="5C9683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152D08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7BB733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3FBA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package </w:t>
      </w:r>
      <w:r w:rsidRPr="000233C5">
        <w:rPr>
          <w:rFonts w:ascii="Times New Roman" w:hAnsi="Times New Roman" w:cs="Times New Roman"/>
          <w:sz w:val="19"/>
          <w:szCs w:val="19"/>
        </w:rPr>
        <w:t>com.jancoyan.jancoblog.config;</w:t>
      </w:r>
    </w:p>
    <w:p w14:paraId="2DF3C3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org.springframework.web.servlet.HandlerInterceptor;</w:t>
      </w:r>
    </w:p>
    <w:p w14:paraId="7B8FEF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org.springframework.web.servlet.ModelAndView;</w:t>
      </w:r>
    </w:p>
    <w:p w14:paraId="5BE0C0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javax.servlet.http.HttpServletRequest;</w:t>
      </w:r>
    </w:p>
    <w:p w14:paraId="583A46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javax.servlet.http.HttpServletResponse;</w:t>
      </w:r>
    </w:p>
    <w:p w14:paraId="4EB95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AllowOr</w:t>
      </w:r>
      <w:r w:rsidRPr="000233C5">
        <w:rPr>
          <w:rFonts w:ascii="Times New Roman" w:hAnsi="Times New Roman" w:cs="Times New Roman"/>
          <w:sz w:val="19"/>
          <w:szCs w:val="19"/>
        </w:rPr>
        <w:t>iginIntercepter implements HandlerInterceptor {</w:t>
      </w:r>
    </w:p>
    <w:p w14:paraId="388B3E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50E6FA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preHandle(HttpServletRequest request, HttpServletResponse response, Object handler) {</w:t>
      </w:r>
    </w:p>
    <w:p w14:paraId="481744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过滤</w:t>
      </w:r>
      <w:r w:rsidRPr="000233C5">
        <w:rPr>
          <w:rFonts w:ascii="MS Mincho" w:eastAsia="MS Mincho" w:hAnsi="MS Mincho" w:cs="MS Mincho" w:hint="eastAsia"/>
          <w:sz w:val="19"/>
          <w:szCs w:val="19"/>
        </w:rPr>
        <w:t>器</w:t>
      </w:r>
    </w:p>
    <w:p w14:paraId="3FB5FF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response.setHeader("Access-Control-Allow-Origin", "*");</w:t>
      </w:r>
    </w:p>
    <w:p w14:paraId="44199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response.setHeader("Access-Control-Allow-Origin", request.getHeader("Origin"));</w:t>
      </w:r>
    </w:p>
    <w:p w14:paraId="23D1F4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response.setHeader("Access-Control-Allow-Credentials", "true");</w:t>
      </w:r>
    </w:p>
    <w:p w14:paraId="489DD6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response.setHeader("Access-Control-Allow-Methods","GET, POST, OPTIONS, PUT");</w:t>
      </w:r>
    </w:p>
    <w:p w14:paraId="6A4A0D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response.s</w:t>
      </w:r>
      <w:r w:rsidRPr="000233C5">
        <w:rPr>
          <w:rFonts w:ascii="Times New Roman" w:hAnsi="Times New Roman" w:cs="Times New Roman"/>
          <w:sz w:val="19"/>
          <w:szCs w:val="19"/>
        </w:rPr>
        <w:t>etHeader("Access-Control-Allow-Headers","Authorization, Content-Type, token");</w:t>
      </w:r>
    </w:p>
    <w:p w14:paraId="36010A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60EC84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A2DC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3EEAD8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postHandle(HttpServletRequest request, HttpServletResponse response, Object handler,</w:t>
      </w:r>
    </w:p>
    <w:p w14:paraId="527CE4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ModelAnd</w:t>
      </w:r>
      <w:r w:rsidRPr="000233C5">
        <w:rPr>
          <w:rFonts w:ascii="Times New Roman" w:hAnsi="Times New Roman" w:cs="Times New Roman"/>
          <w:sz w:val="19"/>
          <w:szCs w:val="19"/>
        </w:rPr>
        <w:t>View modelAndView) throws Exception {</w:t>
      </w:r>
    </w:p>
    <w:p w14:paraId="1C5B95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8740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5FB271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afterCompletion(HttpServletRequest request, HttpServletResponse response, Object handler, Exception ex)</w:t>
      </w:r>
    </w:p>
    <w:p w14:paraId="5BBCB9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throws Exception {</w:t>
      </w:r>
    </w:p>
    <w:p w14:paraId="722EBE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4B9C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DCB82F3" w14:textId="77FFAFEC" w:rsidR="00C5322E" w:rsidRPr="000233C5" w:rsidRDefault="00B041A7" w:rsidP="000233C5">
      <w:pPr>
        <w:pStyle w:val="31"/>
        <w:spacing w:before="0"/>
        <w:rPr>
          <w:rFonts w:ascii="Times New Roman" w:hAnsi="Times New Roman" w:cs="Times New Roman"/>
          <w:sz w:val="19"/>
          <w:szCs w:val="19"/>
        </w:rPr>
      </w:pPr>
      <w:bookmarkStart w:id="1" w:name="_Toc103016983"/>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com\jancoyan\jancoblog\config\MvcConfig.java</w:t>
      </w:r>
      <w:bookmarkEnd w:id="1"/>
    </w:p>
    <w:p w14:paraId="236B5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90C6D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1CD2EC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2021/9/16</w:t>
      </w:r>
    </w:p>
    <w:p w14:paraId="62D6FC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6C8ECB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3D1CAB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EDB7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com.jancoyan.jancoblog.config;</w:t>
      </w:r>
    </w:p>
    <w:p w14:paraId="2DA993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com.jancoyan.jancoblog.utils.ConstantUtil;</w:t>
      </w:r>
    </w:p>
    <w:p w14:paraId="5D894F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org.springframework.boot.system.ApplicationHome;</w:t>
      </w:r>
    </w:p>
    <w:p w14:paraId="77AC93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org.springframework.c</w:t>
      </w:r>
      <w:r w:rsidRPr="000233C5">
        <w:rPr>
          <w:rFonts w:ascii="Times New Roman" w:hAnsi="Times New Roman" w:cs="Times New Roman"/>
          <w:sz w:val="19"/>
          <w:szCs w:val="19"/>
        </w:rPr>
        <w:t>ontext.annotation.Configuration;</w:t>
      </w:r>
    </w:p>
    <w:p w14:paraId="32A292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org.springframework.web.servlet.config.annotation.InterceptorRegistry;</w:t>
      </w:r>
    </w:p>
    <w:p w14:paraId="21EA6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org.springframework.web.servlet.config.annotation.ResourceHandlerRegistry;</w:t>
      </w:r>
    </w:p>
    <w:p w14:paraId="391128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org.springframework.web.servlet.config.annotation.WebMvc</w:t>
      </w:r>
      <w:r w:rsidRPr="000233C5">
        <w:rPr>
          <w:rFonts w:ascii="Times New Roman" w:hAnsi="Times New Roman" w:cs="Times New Roman"/>
          <w:sz w:val="19"/>
          <w:szCs w:val="19"/>
        </w:rPr>
        <w:t>Configurer;</w:t>
      </w:r>
    </w:p>
    <w:p w14:paraId="62541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java.io.File;</w:t>
      </w:r>
    </w:p>
    <w:p w14:paraId="4ECF76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@Configuration</w:t>
      </w:r>
    </w:p>
    <w:p w14:paraId="07FBDD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MvcConfig implements WebMvcConfigurer {</w:t>
      </w:r>
    </w:p>
    <w:p w14:paraId="646094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23A4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将</w:t>
      </w:r>
      <w:r w:rsidRPr="000233C5">
        <w:rPr>
          <w:rFonts w:ascii="Times New Roman" w:hAnsi="Times New Roman" w:cs="Times New Roman"/>
          <w:sz w:val="19"/>
          <w:szCs w:val="19"/>
        </w:rPr>
        <w:t>jar</w:t>
      </w:r>
      <w:r w:rsidRPr="000233C5">
        <w:rPr>
          <w:rFonts w:ascii="Times New Roman" w:hAnsi="Times New Roman" w:cs="Times New Roman"/>
          <w:sz w:val="19"/>
          <w:szCs w:val="19"/>
        </w:rPr>
        <w:t>文件下的</w:t>
      </w:r>
      <w:r w:rsidRPr="000233C5">
        <w:rPr>
          <w:rFonts w:ascii="微软雅黑" w:eastAsia="微软雅黑" w:hAnsi="微软雅黑" w:cs="微软雅黑" w:hint="eastAsia"/>
          <w:sz w:val="19"/>
          <w:szCs w:val="19"/>
        </w:rPr>
        <w:t>对应</w:t>
      </w:r>
      <w:r w:rsidRPr="000233C5">
        <w:rPr>
          <w:rFonts w:ascii="MS Mincho" w:eastAsia="MS Mincho" w:hAnsi="MS Mincho" w:cs="MS Mincho" w:hint="eastAsia"/>
          <w:sz w:val="19"/>
          <w:szCs w:val="19"/>
        </w:rPr>
        <w:t>静</w:t>
      </w:r>
      <w:r w:rsidRPr="000233C5">
        <w:rPr>
          <w:rFonts w:ascii="微软雅黑" w:eastAsia="微软雅黑" w:hAnsi="微软雅黑" w:cs="微软雅黑" w:hint="eastAsia"/>
          <w:sz w:val="19"/>
          <w:szCs w:val="19"/>
        </w:rPr>
        <w:t>态资</w:t>
      </w:r>
      <w:r w:rsidRPr="000233C5">
        <w:rPr>
          <w:rFonts w:ascii="MS Mincho" w:eastAsia="MS Mincho" w:hAnsi="MS Mincho" w:cs="MS Mincho" w:hint="eastAsia"/>
          <w:sz w:val="19"/>
          <w:szCs w:val="19"/>
        </w:rPr>
        <w:t>源文件路径</w:t>
      </w:r>
      <w:r w:rsidRPr="000233C5">
        <w:rPr>
          <w:rFonts w:ascii="微软雅黑" w:eastAsia="微软雅黑" w:hAnsi="微软雅黑" w:cs="微软雅黑" w:hint="eastAsia"/>
          <w:sz w:val="19"/>
          <w:szCs w:val="19"/>
        </w:rPr>
        <w:t>对应</w:t>
      </w:r>
      <w:r w:rsidRPr="000233C5">
        <w:rPr>
          <w:rFonts w:ascii="MS Mincho" w:eastAsia="MS Mincho" w:hAnsi="MS Mincho" w:cs="MS Mincho" w:hint="eastAsia"/>
          <w:sz w:val="19"/>
          <w:szCs w:val="19"/>
        </w:rPr>
        <w:t>到磁</w:t>
      </w:r>
      <w:r w:rsidRPr="000233C5">
        <w:rPr>
          <w:rFonts w:ascii="微软雅黑" w:eastAsia="微软雅黑" w:hAnsi="微软雅黑" w:cs="微软雅黑" w:hint="eastAsia"/>
          <w:sz w:val="19"/>
          <w:szCs w:val="19"/>
        </w:rPr>
        <w:t>盘</w:t>
      </w:r>
      <w:r w:rsidRPr="000233C5">
        <w:rPr>
          <w:rFonts w:ascii="MS Mincho" w:eastAsia="MS Mincho" w:hAnsi="MS Mincho" w:cs="MS Mincho" w:hint="eastAsia"/>
          <w:sz w:val="19"/>
          <w:szCs w:val="19"/>
        </w:rPr>
        <w:t>的路径</w:t>
      </w:r>
      <w:r w:rsidRPr="000233C5">
        <w:rPr>
          <w:rFonts w:ascii="Times New Roman" w:hAnsi="Times New Roman" w:cs="Times New Roman"/>
          <w:sz w:val="19"/>
          <w:szCs w:val="19"/>
        </w:rPr>
        <w:t>(</w:t>
      </w:r>
      <w:r w:rsidRPr="000233C5">
        <w:rPr>
          <w:rFonts w:ascii="Times New Roman" w:hAnsi="Times New Roman" w:cs="Times New Roman"/>
          <w:sz w:val="19"/>
          <w:szCs w:val="19"/>
        </w:rPr>
        <w:t>根据个人的情况修改</w:t>
      </w:r>
      <w:r w:rsidRPr="000233C5">
        <w:rPr>
          <w:rFonts w:ascii="Times New Roman" w:hAnsi="Times New Roman" w:cs="Times New Roman"/>
          <w:sz w:val="19"/>
          <w:szCs w:val="19"/>
        </w:rPr>
        <w:t>"file:static/"</w:t>
      </w:r>
      <w:r w:rsidRPr="000233C5">
        <w:rPr>
          <w:rFonts w:ascii="Times New Roman" w:hAnsi="Times New Roman" w:cs="Times New Roman"/>
          <w:sz w:val="19"/>
          <w:szCs w:val="19"/>
        </w:rPr>
        <w:t>的</w:t>
      </w:r>
      <w:r w:rsidRPr="000233C5">
        <w:rPr>
          <w:rFonts w:ascii="Times New Roman" w:hAnsi="Times New Roman" w:cs="Times New Roman"/>
          <w:sz w:val="19"/>
          <w:szCs w:val="19"/>
        </w:rPr>
        <w:t>static</w:t>
      </w:r>
      <w:r w:rsidRPr="000233C5">
        <w:rPr>
          <w:rFonts w:ascii="Times New Roman" w:hAnsi="Times New Roman" w:cs="Times New Roman"/>
          <w:sz w:val="19"/>
          <w:szCs w:val="19"/>
        </w:rPr>
        <w:t>的</w:t>
      </w:r>
      <w:r w:rsidRPr="000233C5">
        <w:rPr>
          <w:rFonts w:ascii="微软雅黑" w:eastAsia="微软雅黑" w:hAnsi="微软雅黑" w:cs="微软雅黑" w:hint="eastAsia"/>
          <w:sz w:val="19"/>
          <w:szCs w:val="19"/>
        </w:rPr>
        <w:t>值</w:t>
      </w:r>
      <w:r w:rsidRPr="000233C5">
        <w:rPr>
          <w:rFonts w:ascii="Times New Roman" w:hAnsi="Times New Roman" w:cs="Times New Roman"/>
          <w:sz w:val="19"/>
          <w:szCs w:val="19"/>
        </w:rPr>
        <w:t>)</w:t>
      </w:r>
    </w:p>
    <w:p w14:paraId="3A7AFD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6961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registry</w:t>
      </w:r>
    </w:p>
    <w:p w14:paraId="34C676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CD45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29F127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addResourceHandlers(ResourceHandlerRegistry registry) {</w:t>
      </w:r>
    </w:p>
    <w:p w14:paraId="237DBE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path = "file:" + ConstantUtil.STATIC_RESOURCES;</w:t>
      </w:r>
    </w:p>
    <w:p w14:paraId="29FB01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registry.</w:t>
      </w:r>
    </w:p>
    <w:p w14:paraId="1D6B7C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addResourceHandler("/static/**").</w:t>
      </w:r>
    </w:p>
    <w:p w14:paraId="3FA226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addResourceLocations("classpath:/static/", path);</w:t>
      </w:r>
    </w:p>
    <w:p w14:paraId="4AA0F67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C1B9E4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拦</w:t>
      </w:r>
      <w:r w:rsidRPr="000233C5">
        <w:rPr>
          <w:rFonts w:ascii="MS Mincho" w:eastAsia="MS Mincho" w:hAnsi="MS Mincho" w:cs="MS Mincho" w:hint="eastAsia"/>
          <w:sz w:val="19"/>
          <w:szCs w:val="19"/>
          <w:lang w:eastAsia="zh-CN"/>
        </w:rPr>
        <w:t>截器</w:t>
      </w:r>
    </w:p>
    <w:p w14:paraId="6A92DC7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@Override</w:t>
      </w:r>
    </w:p>
    <w:p w14:paraId="1F2155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public void addInterceptors(InterceptorRegistry registry) {</w:t>
      </w:r>
    </w:p>
    <w:p w14:paraId="5CE231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registry.addInterceptor(new AllowOriginIntercepter());</w:t>
      </w:r>
    </w:p>
    <w:p w14:paraId="6C80F5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5CB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2A6CAA3" w14:textId="270CD78A" w:rsidR="00C5322E" w:rsidRPr="000233C5" w:rsidRDefault="00B041A7" w:rsidP="000233C5">
      <w:pPr>
        <w:pStyle w:val="31"/>
        <w:spacing w:before="0"/>
        <w:rPr>
          <w:rFonts w:ascii="Times New Roman" w:hAnsi="Times New Roman" w:cs="Times New Roman"/>
          <w:sz w:val="19"/>
          <w:szCs w:val="19"/>
        </w:rPr>
      </w:pPr>
      <w:bookmarkStart w:id="2" w:name="_Toc103016984"/>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com\jancoyan\jancoblog\config\MybatisPlusConfig.java</w:t>
      </w:r>
      <w:bookmarkEnd w:id="2"/>
    </w:p>
    <w:p w14:paraId="13B8A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D8AF7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474B63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2021/9/14</w:t>
      </w:r>
    </w:p>
    <w:p w14:paraId="32365C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6A87A3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709CCD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8B21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com.jancoyan.jancoblog.config;</w:t>
      </w:r>
    </w:p>
    <w:p w14:paraId="568529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com.baomidou.mybatisplus.annotation.DbType;</w:t>
      </w:r>
    </w:p>
    <w:p w14:paraId="4D8C24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w:t>
      </w:r>
      <w:r w:rsidRPr="000233C5">
        <w:rPr>
          <w:rFonts w:ascii="Times New Roman" w:hAnsi="Times New Roman" w:cs="Times New Roman"/>
          <w:sz w:val="19"/>
          <w:szCs w:val="19"/>
        </w:rPr>
        <w:t>port com.baomidou.mybatisplus.extension.plugins.MybatisPlusInterceptor;</w:t>
      </w:r>
    </w:p>
    <w:p w14:paraId="146377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com.baomidou.mybatisplus.extension.plugins.inner.PaginationInnerInterceptor;</w:t>
      </w:r>
    </w:p>
    <w:p w14:paraId="46ECB6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org.mybatis.spring.annotation.MapperScan;</w:t>
      </w:r>
    </w:p>
    <w:p w14:paraId="0216CC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org.springframework.context.annotation.Bean;</w:t>
      </w:r>
    </w:p>
    <w:p w14:paraId="3F9DC1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org.springframework.context.annotation.Configuration;</w:t>
      </w:r>
    </w:p>
    <w:p w14:paraId="2217CB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org.springframework.transaction.annotation.EnableTransactionManagement;</w:t>
      </w:r>
    </w:p>
    <w:p w14:paraId="05D911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@EnableTransactionManagement</w:t>
      </w:r>
    </w:p>
    <w:p w14:paraId="737D50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@Configuration</w:t>
      </w:r>
    </w:p>
    <w:p w14:paraId="2982F4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@MapperScan("com.jancoyan.jancoblog.mapper")</w:t>
      </w:r>
    </w:p>
    <w:p w14:paraId="1FFC3D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MybatisPlusCo</w:t>
      </w:r>
      <w:r w:rsidRPr="000233C5">
        <w:rPr>
          <w:rFonts w:ascii="Times New Roman" w:hAnsi="Times New Roman" w:cs="Times New Roman"/>
          <w:sz w:val="19"/>
          <w:szCs w:val="19"/>
        </w:rPr>
        <w:t>nfig {</w:t>
      </w:r>
    </w:p>
    <w:p w14:paraId="2AE2C4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页拦</w:t>
      </w:r>
      <w:r w:rsidRPr="000233C5">
        <w:rPr>
          <w:rFonts w:ascii="MS Mincho" w:eastAsia="MS Mincho" w:hAnsi="MS Mincho" w:cs="MS Mincho" w:hint="eastAsia"/>
          <w:sz w:val="19"/>
          <w:szCs w:val="19"/>
        </w:rPr>
        <w:t>截器</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象，目前分</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不支持表</w:t>
      </w:r>
      <w:r w:rsidRPr="000233C5">
        <w:rPr>
          <w:rFonts w:ascii="微软雅黑" w:eastAsia="微软雅黑" w:hAnsi="微软雅黑" w:cs="微软雅黑" w:hint="eastAsia"/>
          <w:sz w:val="19"/>
          <w:szCs w:val="19"/>
        </w:rPr>
        <w:t>连</w:t>
      </w:r>
      <w:r w:rsidRPr="000233C5">
        <w:rPr>
          <w:rFonts w:ascii="MS Mincho" w:eastAsia="MS Mincho" w:hAnsi="MS Mincho" w:cs="MS Mincho" w:hint="eastAsia"/>
          <w:sz w:val="19"/>
          <w:szCs w:val="19"/>
        </w:rPr>
        <w:t>接，只能</w:t>
      </w:r>
      <w:r w:rsidRPr="000233C5">
        <w:rPr>
          <w:rFonts w:ascii="微软雅黑" w:eastAsia="微软雅黑" w:hAnsi="微软雅黑" w:cs="微软雅黑" w:hint="eastAsia"/>
          <w:sz w:val="19"/>
          <w:szCs w:val="19"/>
        </w:rPr>
        <w:t>单</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查询</w:t>
      </w:r>
    </w:p>
    <w:p w14:paraId="5893F9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@Bean</w:t>
      </w:r>
    </w:p>
    <w:p w14:paraId="3FC93C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MybatisPlusInterceptor mybatisPlusInterceptor() {</w:t>
      </w:r>
    </w:p>
    <w:p w14:paraId="2624FE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MybatisPlusInterceptor interceptor = new MybatisPlusInterceptor();</w:t>
      </w:r>
    </w:p>
    <w:p w14:paraId="743363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interceptor.addInnerInterceptor(new PaginationInnerInterceptor(DbType.MYSQL));</w:t>
      </w:r>
    </w:p>
    <w:p w14:paraId="727F4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interceptor;</w:t>
      </w:r>
    </w:p>
    <w:p w14:paraId="176793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9EA3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FF51DE9" w14:textId="32B584B4" w:rsidR="00C5322E" w:rsidRPr="000233C5" w:rsidRDefault="00B041A7" w:rsidP="000233C5">
      <w:pPr>
        <w:pStyle w:val="31"/>
        <w:spacing w:before="0"/>
        <w:rPr>
          <w:rFonts w:ascii="Times New Roman" w:hAnsi="Times New Roman" w:cs="Times New Roman"/>
          <w:sz w:val="19"/>
          <w:szCs w:val="19"/>
        </w:rPr>
      </w:pPr>
      <w:bookmarkStart w:id="3" w:name="_Toc103016985"/>
      <w:r w:rsidRPr="000233C5">
        <w:rPr>
          <w:rFonts w:ascii="Times New Roman" w:hAnsi="Times New Roman" w:cs="Times New Roman"/>
          <w:sz w:val="19"/>
          <w:szCs w:val="19"/>
        </w:rPr>
        <w:t>main\java\</w:t>
      </w:r>
      <w:r w:rsidRPr="000233C5">
        <w:rPr>
          <w:rFonts w:ascii="Times New Roman" w:hAnsi="Times New Roman" w:cs="Times New Roman"/>
          <w:sz w:val="19"/>
          <w:szCs w:val="19"/>
        </w:rPr>
        <w:t>com\janco</w:t>
      </w:r>
      <w:r w:rsidRPr="000233C5">
        <w:rPr>
          <w:rFonts w:ascii="Times New Roman" w:hAnsi="Times New Roman" w:cs="Times New Roman"/>
          <w:sz w:val="19"/>
          <w:szCs w:val="19"/>
        </w:rPr>
        <w:t>yan\jancoblog\config\RedisConfig.java</w:t>
      </w:r>
      <w:bookmarkEnd w:id="3"/>
    </w:p>
    <w:p w14:paraId="498924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D472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1DA043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2021/9/25</w:t>
      </w:r>
    </w:p>
    <w:p w14:paraId="283CEF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@Description:</w:t>
      </w:r>
    </w:p>
    <w:p w14:paraId="44CC6E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71C088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3104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com.jancoyan.jancoblog.config;</w:t>
      </w:r>
    </w:p>
    <w:p w14:paraId="2D8EA2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com.fasterxml.jackson.annotation.JsonAutoDetect;</w:t>
      </w:r>
    </w:p>
    <w:p w14:paraId="540816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com.fasterxml.jackson.annotation.PropertyAccessor;</w:t>
      </w:r>
    </w:p>
    <w:p w14:paraId="55439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com.fasterxml.jackson.databind.ObjectMapper;</w:t>
      </w:r>
    </w:p>
    <w:p w14:paraId="1CF507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org.springframework.context.annotation.Bean;</w:t>
      </w:r>
    </w:p>
    <w:p w14:paraId="7F3A3C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org.springframework.context.annotation</w:t>
      </w:r>
      <w:r w:rsidRPr="000233C5">
        <w:rPr>
          <w:rFonts w:ascii="Times New Roman" w:hAnsi="Times New Roman" w:cs="Times New Roman"/>
          <w:sz w:val="19"/>
          <w:szCs w:val="19"/>
        </w:rPr>
        <w:t>.Configuration;</w:t>
      </w:r>
    </w:p>
    <w:p w14:paraId="7824C8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org.springframework.data.redis.connection.RedisConnectionFactory;</w:t>
      </w:r>
    </w:p>
    <w:p w14:paraId="362E70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org.springframework.data.redis.core.RedisTemplate;</w:t>
      </w:r>
    </w:p>
    <w:p w14:paraId="2E8FC6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org.springframework.data.redis.serializer.Jackson2JsonRedisSerializer;</w:t>
      </w:r>
    </w:p>
    <w:p w14:paraId="5CBEF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org.springframework.data</w:t>
      </w:r>
      <w:r w:rsidRPr="000233C5">
        <w:rPr>
          <w:rFonts w:ascii="Times New Roman" w:hAnsi="Times New Roman" w:cs="Times New Roman"/>
          <w:sz w:val="19"/>
          <w:szCs w:val="19"/>
        </w:rPr>
        <w:t>.redis.serializer.StringRedisSerializer;</w:t>
      </w:r>
    </w:p>
    <w:p w14:paraId="263C4A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@Configuration</w:t>
      </w:r>
    </w:p>
    <w:p w14:paraId="72131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RedisConfig {</w:t>
      </w:r>
    </w:p>
    <w:p w14:paraId="6227C9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@Bean</w:t>
      </w:r>
    </w:p>
    <w:p w14:paraId="2B75CE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@SuppressWarnings("all")</w:t>
      </w:r>
    </w:p>
    <w:p w14:paraId="6189CA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RedisTemplate&lt;String, Object&gt; redisTemplate(</w:t>
      </w:r>
    </w:p>
    <w:p w14:paraId="7E1881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RedisConnectionFactory factory) {</w:t>
      </w:r>
    </w:p>
    <w:p w14:paraId="0D3786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RedisTemplate&lt;String, Object&gt; template =</w:t>
      </w:r>
    </w:p>
    <w:p w14:paraId="262494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new RedisTemplate&lt;String, Object&gt;();</w:t>
      </w:r>
    </w:p>
    <w:p w14:paraId="645130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template.setConnectionFactory(factory);</w:t>
      </w:r>
    </w:p>
    <w:p w14:paraId="19CB41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Jackson2JsonRedisSerializer jackson2JsonRedisSeriali</w:t>
      </w:r>
      <w:r w:rsidRPr="000233C5">
        <w:rPr>
          <w:rFonts w:ascii="Times New Roman" w:hAnsi="Times New Roman" w:cs="Times New Roman"/>
          <w:sz w:val="19"/>
          <w:szCs w:val="19"/>
        </w:rPr>
        <w:t>zer =</w:t>
      </w:r>
    </w:p>
    <w:p w14:paraId="25972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new Jackson2JsonRedisSerializer(Object.class);</w:t>
      </w:r>
    </w:p>
    <w:p w14:paraId="3202B0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ObjectMapper om = new ObjectMapper();</w:t>
      </w:r>
    </w:p>
    <w:p w14:paraId="2C2BC6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om.setVisibility(PropertyAccessor.ALL, JsonAutoDetect.Visibility.ANY);</w:t>
      </w:r>
    </w:p>
    <w:p w14:paraId="266C93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om.enableDefaultTyping(ObjectMapper.DefaultTyping.NON_</w:t>
      </w:r>
      <w:r w:rsidRPr="000233C5">
        <w:rPr>
          <w:rFonts w:ascii="Times New Roman" w:hAnsi="Times New Roman" w:cs="Times New Roman"/>
          <w:sz w:val="19"/>
          <w:szCs w:val="19"/>
        </w:rPr>
        <w:t>FINAL);</w:t>
      </w:r>
    </w:p>
    <w:p w14:paraId="2E57B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jackson2JsonRedisSerializer.setObjectMapper(om);</w:t>
      </w:r>
    </w:p>
    <w:p w14:paraId="752253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StringRedisSerializer stringRedisSerializer =</w:t>
      </w:r>
    </w:p>
    <w:p w14:paraId="40F340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new StringRedisSerializer();</w:t>
      </w:r>
    </w:p>
    <w:p w14:paraId="4EFFE8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key</w:t>
      </w:r>
      <w:r w:rsidRPr="000233C5">
        <w:rPr>
          <w:rFonts w:ascii="Times New Roman" w:hAnsi="Times New Roman" w:cs="Times New Roman"/>
          <w:sz w:val="19"/>
          <w:szCs w:val="19"/>
        </w:rPr>
        <w:t>采用</w:t>
      </w:r>
      <w:r w:rsidRPr="000233C5">
        <w:rPr>
          <w:rFonts w:ascii="Times New Roman" w:hAnsi="Times New Roman" w:cs="Times New Roman"/>
          <w:sz w:val="19"/>
          <w:szCs w:val="19"/>
        </w:rPr>
        <w:t>String</w:t>
      </w:r>
      <w:r w:rsidRPr="000233C5">
        <w:rPr>
          <w:rFonts w:ascii="Times New Roman" w:hAnsi="Times New Roman" w:cs="Times New Roman"/>
          <w:sz w:val="19"/>
          <w:szCs w:val="19"/>
        </w:rPr>
        <w:t>的序列化方式</w:t>
      </w:r>
    </w:p>
    <w:p w14:paraId="4A75B5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template.setKeySerializer(stringRedisSerializer);</w:t>
      </w:r>
    </w:p>
    <w:p w14:paraId="20CB6D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hash</w:t>
      </w:r>
      <w:r w:rsidRPr="000233C5">
        <w:rPr>
          <w:rFonts w:ascii="Times New Roman" w:hAnsi="Times New Roman" w:cs="Times New Roman"/>
          <w:sz w:val="19"/>
          <w:szCs w:val="19"/>
        </w:rPr>
        <w:t>的</w:t>
      </w:r>
      <w:r w:rsidRPr="000233C5">
        <w:rPr>
          <w:rFonts w:ascii="Times New Roman" w:hAnsi="Times New Roman" w:cs="Times New Roman"/>
          <w:sz w:val="19"/>
          <w:szCs w:val="19"/>
        </w:rPr>
        <w:t>key</w:t>
      </w:r>
      <w:r w:rsidRPr="000233C5">
        <w:rPr>
          <w:rFonts w:ascii="Times New Roman" w:hAnsi="Times New Roman" w:cs="Times New Roman"/>
          <w:sz w:val="19"/>
          <w:szCs w:val="19"/>
        </w:rPr>
        <w:t>也采用</w:t>
      </w:r>
      <w:r w:rsidRPr="000233C5">
        <w:rPr>
          <w:rFonts w:ascii="Times New Roman" w:hAnsi="Times New Roman" w:cs="Times New Roman"/>
          <w:sz w:val="19"/>
          <w:szCs w:val="19"/>
        </w:rPr>
        <w:t>String</w:t>
      </w:r>
      <w:r w:rsidRPr="000233C5">
        <w:rPr>
          <w:rFonts w:ascii="Times New Roman" w:hAnsi="Times New Roman" w:cs="Times New Roman"/>
          <w:sz w:val="19"/>
          <w:szCs w:val="19"/>
        </w:rPr>
        <w:t>的序列化方式</w:t>
      </w:r>
    </w:p>
    <w:p w14:paraId="3737C2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template.setHashKeySerializer(stringRedisSerializer);</w:t>
      </w:r>
    </w:p>
    <w:p w14:paraId="7123D1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value</w:t>
      </w:r>
      <w:r w:rsidRPr="000233C5">
        <w:rPr>
          <w:rFonts w:ascii="Times New Roman" w:hAnsi="Times New Roman" w:cs="Times New Roman"/>
          <w:sz w:val="19"/>
          <w:szCs w:val="19"/>
        </w:rPr>
        <w:t>序列化方式采用</w:t>
      </w:r>
      <w:r w:rsidRPr="000233C5">
        <w:rPr>
          <w:rFonts w:ascii="Times New Roman" w:hAnsi="Times New Roman" w:cs="Times New Roman"/>
          <w:sz w:val="19"/>
          <w:szCs w:val="19"/>
        </w:rPr>
        <w:t>jackson</w:t>
      </w:r>
    </w:p>
    <w:p w14:paraId="0638CE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template.setValueSerializer(jackson2JsonRedisSerializer);</w:t>
      </w:r>
    </w:p>
    <w:p w14:paraId="4C5621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hash</w:t>
      </w:r>
      <w:r w:rsidRPr="000233C5">
        <w:rPr>
          <w:rFonts w:ascii="Times New Roman" w:hAnsi="Times New Roman" w:cs="Times New Roman"/>
          <w:sz w:val="19"/>
          <w:szCs w:val="19"/>
        </w:rPr>
        <w:t>的</w:t>
      </w:r>
      <w:r w:rsidRPr="000233C5">
        <w:rPr>
          <w:rFonts w:ascii="Times New Roman" w:hAnsi="Times New Roman" w:cs="Times New Roman"/>
          <w:sz w:val="19"/>
          <w:szCs w:val="19"/>
        </w:rPr>
        <w:t>value</w:t>
      </w:r>
      <w:r w:rsidRPr="000233C5">
        <w:rPr>
          <w:rFonts w:ascii="Times New Roman" w:hAnsi="Times New Roman" w:cs="Times New Roman"/>
          <w:sz w:val="19"/>
          <w:szCs w:val="19"/>
        </w:rPr>
        <w:t>序列化方式采用</w:t>
      </w:r>
      <w:r w:rsidRPr="000233C5">
        <w:rPr>
          <w:rFonts w:ascii="Times New Roman" w:hAnsi="Times New Roman" w:cs="Times New Roman"/>
          <w:sz w:val="19"/>
          <w:szCs w:val="19"/>
        </w:rPr>
        <w:t>jackson</w:t>
      </w:r>
    </w:p>
    <w:p w14:paraId="1F5C46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template.setHashValueSe</w:t>
      </w:r>
      <w:r w:rsidRPr="000233C5">
        <w:rPr>
          <w:rFonts w:ascii="Times New Roman" w:hAnsi="Times New Roman" w:cs="Times New Roman"/>
          <w:sz w:val="19"/>
          <w:szCs w:val="19"/>
        </w:rPr>
        <w:t>rializer(jackson2JsonRedisSerializer);</w:t>
      </w:r>
    </w:p>
    <w:p w14:paraId="320FA5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template.afterPropertiesSet();</w:t>
      </w:r>
    </w:p>
    <w:p w14:paraId="1D444D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template;</w:t>
      </w:r>
    </w:p>
    <w:p w14:paraId="605028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281E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437EA20" w14:textId="78B0B060" w:rsidR="00C5322E" w:rsidRPr="000233C5" w:rsidRDefault="00B041A7" w:rsidP="000233C5">
      <w:pPr>
        <w:pStyle w:val="31"/>
        <w:spacing w:before="0"/>
        <w:rPr>
          <w:rFonts w:ascii="Times New Roman" w:hAnsi="Times New Roman" w:cs="Times New Roman"/>
          <w:sz w:val="19"/>
          <w:szCs w:val="19"/>
        </w:rPr>
      </w:pPr>
      <w:bookmarkStart w:id="4" w:name="_Toc103016986"/>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com\jancoyan\jancoblog\controller\ArticleController.java</w:t>
      </w:r>
      <w:bookmarkEnd w:id="4"/>
    </w:p>
    <w:p w14:paraId="501DC1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com.jancoyan.jancoblog.controll</w:t>
      </w:r>
      <w:r w:rsidRPr="000233C5">
        <w:rPr>
          <w:rFonts w:ascii="Times New Roman" w:hAnsi="Times New Roman" w:cs="Times New Roman"/>
          <w:sz w:val="19"/>
          <w:szCs w:val="19"/>
        </w:rPr>
        <w:t>er;</w:t>
      </w:r>
    </w:p>
    <w:p w14:paraId="208565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389A5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w:t>
      </w:r>
    </w:p>
    <w:p w14:paraId="149E9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com.jancoyan.jancoblog.service.ArticleService;</w:t>
      </w:r>
    </w:p>
    <w:p w14:paraId="242AA0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com.jancoyan.jancoblog.service.CommentService;</w:t>
      </w:r>
    </w:p>
    <w:p w14:paraId="124AC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com.jancoyan.jancoblog.service.LikeRecordService;</w:t>
      </w:r>
    </w:p>
    <w:p w14:paraId="5954C7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w:t>
      </w:r>
    </w:p>
    <w:p w14:paraId="247DA6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org.springframework.beans.factory.annotation.Autowired;</w:t>
      </w:r>
    </w:p>
    <w:p w14:paraId="03777D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org.springframework.web.bind.annotation.RequestMapping;</w:t>
      </w:r>
    </w:p>
    <w:p w14:paraId="1A07EC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org.springframework.web.bind.annotation.RequestMethod;</w:t>
      </w:r>
    </w:p>
    <w:p w14:paraId="3D03D7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org.springframework.web.bind.annotation.RequestParam;</w:t>
      </w:r>
    </w:p>
    <w:p w14:paraId="57788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org.springframework.web.bind.annotation.RestController;</w:t>
      </w:r>
    </w:p>
    <w:p w14:paraId="4714EF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org.springframework.web.multipart.MultipartFile;</w:t>
      </w:r>
    </w:p>
    <w:p w14:paraId="093B35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w:t>
      </w:r>
      <w:r w:rsidRPr="000233C5">
        <w:rPr>
          <w:rFonts w:ascii="Times New Roman" w:hAnsi="Times New Roman" w:cs="Times New Roman"/>
          <w:sz w:val="19"/>
          <w:szCs w:val="19"/>
        </w:rPr>
        <w:t>http.HttpServletRequest;</w:t>
      </w:r>
    </w:p>
    <w:p w14:paraId="3F91D2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java.io.File;</w:t>
      </w:r>
    </w:p>
    <w:p w14:paraId="584E9B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java.io.IOException;</w:t>
      </w:r>
    </w:p>
    <w:p w14:paraId="5AB3B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java.io.UnsupportedEncodingException;</w:t>
      </w:r>
    </w:p>
    <w:p w14:paraId="3C92D7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java.sql.SQLIntegrityConstraintViolationException;</w:t>
      </w:r>
    </w:p>
    <w:p w14:paraId="6858A0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2B10FC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45C108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java.util.Objects;</w:t>
      </w:r>
    </w:p>
    <w:p w14:paraId="196427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java.util.UUID;</w:t>
      </w:r>
    </w:p>
    <w:p w14:paraId="3240C2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97FA0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04A90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前端控制器</w:t>
      </w:r>
    </w:p>
    <w:p w14:paraId="37967F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3A44F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950F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7E7177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61F495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17CE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@RestController</w:t>
      </w:r>
    </w:p>
    <w:p w14:paraId="4F5ADD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@RequestMapping("/article")</w:t>
      </w:r>
    </w:p>
    <w:p w14:paraId="6BDDE9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ArticleController {</w:t>
      </w:r>
    </w:p>
    <w:p w14:paraId="3B610C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152140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ArticleService service;</w:t>
      </w:r>
    </w:p>
    <w:p w14:paraId="37B1BC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388989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CommentService  commentService;</w:t>
      </w:r>
    </w:p>
    <w:p w14:paraId="0F5BE1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52F86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LikeRecordService likeRecordService;</w:t>
      </w:r>
    </w:p>
    <w:p w14:paraId="1EC2FB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393BBC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RedisUtil redisUtil;</w:t>
      </w:r>
    </w:p>
    <w:p w14:paraId="43CDC8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85E5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取首</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的文章，</w:t>
      </w:r>
      <w:r w:rsidRPr="000233C5">
        <w:rPr>
          <w:rFonts w:ascii="微软雅黑" w:eastAsia="微软雅黑" w:hAnsi="微软雅黑" w:cs="微软雅黑" w:hint="eastAsia"/>
          <w:sz w:val="19"/>
          <w:szCs w:val="19"/>
        </w:rPr>
        <w:t>带</w:t>
      </w:r>
      <w:r w:rsidRPr="000233C5">
        <w:rPr>
          <w:rFonts w:ascii="MS Mincho" w:eastAsia="MS Mincho" w:hAnsi="MS Mincho" w:cs="MS Mincho" w:hint="eastAsia"/>
          <w:sz w:val="19"/>
          <w:szCs w:val="19"/>
        </w:rPr>
        <w:t>有搜索功能</w:t>
      </w:r>
    </w:p>
    <w:p w14:paraId="53D2A5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Times New Roman" w:hAnsi="Times New Roman" w:cs="Times New Roman"/>
          <w:sz w:val="19"/>
          <w:szCs w:val="19"/>
        </w:rPr>
        <w:t>第几</w:t>
      </w:r>
      <w:r w:rsidRPr="000233C5">
        <w:rPr>
          <w:rFonts w:ascii="微软雅黑" w:eastAsia="微软雅黑" w:hAnsi="微软雅黑" w:cs="微软雅黑" w:hint="eastAsia"/>
          <w:sz w:val="19"/>
          <w:szCs w:val="19"/>
        </w:rPr>
        <w:t>页</w:t>
      </w:r>
    </w:p>
    <w:p w14:paraId="531258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每一</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的大小</w:t>
      </w:r>
    </w:p>
    <w:p w14:paraId="01E1FD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55B5F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微软雅黑" w:eastAsia="微软雅黑" w:hAnsi="微软雅黑" w:cs="微软雅黑" w:hint="eastAsia"/>
          <w:sz w:val="19"/>
          <w:szCs w:val="19"/>
        </w:rPr>
        <w:t>标</w:t>
      </w:r>
      <w:r w:rsidRPr="000233C5">
        <w:rPr>
          <w:rFonts w:ascii="MS Mincho" w:eastAsia="MS Mincho" w:hAnsi="MS Mincho" w:cs="MS Mincho" w:hint="eastAsia"/>
          <w:sz w:val="19"/>
          <w:szCs w:val="19"/>
        </w:rPr>
        <w:t>准的</w:t>
      </w:r>
      <w:r w:rsidRPr="000233C5">
        <w:rPr>
          <w:rFonts w:ascii="Times New Roman" w:hAnsi="Times New Roman" w:cs="Times New Roman"/>
          <w:sz w:val="19"/>
          <w:szCs w:val="19"/>
        </w:rPr>
        <w:t>p</w:t>
      </w:r>
      <w:r w:rsidRPr="000233C5">
        <w:rPr>
          <w:rFonts w:ascii="Times New Roman" w:hAnsi="Times New Roman" w:cs="Times New Roman"/>
          <w:sz w:val="19"/>
          <w:szCs w:val="19"/>
        </w:rPr>
        <w:t>ageInfo</w:t>
      </w:r>
    </w:p>
    <w:p w14:paraId="4015BE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39B9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"/all")</w:t>
      </w:r>
    </w:p>
    <w:p w14:paraId="4A91E3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listArticleIndex(</w:t>
      </w:r>
    </w:p>
    <w:p w14:paraId="59D337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171225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"10")String limit,</w:t>
      </w:r>
    </w:p>
    <w:p w14:paraId="2E4786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"condition</w:t>
      </w:r>
      <w:r w:rsidRPr="000233C5">
        <w:rPr>
          <w:rFonts w:ascii="Times New Roman" w:hAnsi="Times New Roman" w:cs="Times New Roman"/>
          <w:sz w:val="19"/>
          <w:szCs w:val="19"/>
        </w:rPr>
        <w:t>", defaultValue = "")String condition</w:t>
      </w:r>
    </w:p>
    <w:p w14:paraId="08FB88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AB30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iPage = service.listArticleIndex(Integer.parseInt(pn),</w:t>
      </w:r>
    </w:p>
    <w:p w14:paraId="265F3B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Integer.parseInt(limit),</w:t>
      </w:r>
    </w:p>
    <w:p w14:paraId="2E7AF3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3DE79F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Msg.success().add("pageInfo", iPage);</w:t>
      </w:r>
    </w:p>
    <w:p w14:paraId="79DD879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42A6E91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18491DB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取管理的文章管理列表的文章</w:t>
      </w:r>
    </w:p>
    <w:p w14:paraId="480550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pn </w:t>
      </w:r>
      <w:r w:rsidRPr="000233C5">
        <w:rPr>
          <w:rFonts w:ascii="Times New Roman" w:hAnsi="Times New Roman" w:cs="Times New Roman"/>
          <w:sz w:val="19"/>
          <w:szCs w:val="19"/>
        </w:rPr>
        <w:t>第几</w:t>
      </w:r>
      <w:r w:rsidRPr="000233C5">
        <w:rPr>
          <w:rFonts w:ascii="微软雅黑" w:eastAsia="微软雅黑" w:hAnsi="微软雅黑" w:cs="微软雅黑" w:hint="eastAsia"/>
          <w:sz w:val="19"/>
          <w:szCs w:val="19"/>
        </w:rPr>
        <w:t>页</w:t>
      </w:r>
    </w:p>
    <w:p w14:paraId="0EDB8A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17511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1D600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成功</w:t>
      </w:r>
    </w:p>
    <w:p w14:paraId="094736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0B11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"/manage")</w:t>
      </w:r>
    </w:p>
    <w:p w14:paraId="1FB9A0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listArticleManageAll(</w:t>
      </w:r>
    </w:p>
    <w:p w14:paraId="2F5BD8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71983C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"10")String limit,</w:t>
      </w:r>
    </w:p>
    <w:p w14:paraId="785533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"condition", defaultValue = "")String condition,</w:t>
      </w:r>
    </w:p>
    <w:p w14:paraId="77B874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A4B32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CE31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4E42EB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78429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信息</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期了</w:t>
      </w:r>
    </w:p>
    <w:p w14:paraId="2D11FE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266014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0B27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iPage = service.listArticleManage(null,</w:t>
      </w:r>
    </w:p>
    <w:p w14:paraId="79E461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Integer.parseInt(pn),</w:t>
      </w:r>
    </w:p>
    <w:p w14:paraId="497B5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Integer.parseInt(limit),</w:t>
      </w:r>
    </w:p>
    <w:p w14:paraId="1CCF55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591746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6CEB6B1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E77FCD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7C2A9EE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取当前登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的用</w:t>
      </w:r>
      <w:r w:rsidRPr="000233C5">
        <w:rPr>
          <w:rFonts w:ascii="微软雅黑" w:eastAsia="微软雅黑" w:hAnsi="微软雅黑" w:cs="微软雅黑" w:hint="eastAsia"/>
          <w:sz w:val="19"/>
          <w:szCs w:val="19"/>
          <w:lang w:eastAsia="zh-CN"/>
        </w:rPr>
        <w:t>户发</w:t>
      </w:r>
      <w:r w:rsidRPr="000233C5">
        <w:rPr>
          <w:rFonts w:ascii="MS Mincho" w:eastAsia="MS Mincho" w:hAnsi="MS Mincho" w:cs="MS Mincho" w:hint="eastAsia"/>
          <w:sz w:val="19"/>
          <w:szCs w:val="19"/>
          <w:lang w:eastAsia="zh-CN"/>
        </w:rPr>
        <w:t>表的所有文章</w:t>
      </w:r>
    </w:p>
    <w:p w14:paraId="0A1E56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pn </w:t>
      </w:r>
      <w:r w:rsidRPr="000233C5">
        <w:rPr>
          <w:rFonts w:ascii="微软雅黑" w:eastAsia="微软雅黑" w:hAnsi="微软雅黑" w:cs="微软雅黑" w:hint="eastAsia"/>
          <w:sz w:val="19"/>
          <w:szCs w:val="19"/>
        </w:rPr>
        <w:t>页码</w:t>
      </w:r>
    </w:p>
    <w:p w14:paraId="48F536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022DAE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2D99B6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token</w:t>
      </w:r>
    </w:p>
    <w:p w14:paraId="7D0DE0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成功</w:t>
      </w:r>
    </w:p>
    <w:p w14:paraId="187ACC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117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"/user", method = RequestMethod.GET)</w:t>
      </w:r>
    </w:p>
    <w:p w14:paraId="4B3FEE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listArticleManageUser(</w:t>
      </w:r>
    </w:p>
    <w:p w14:paraId="6EA59D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6294FA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"10")String limit,</w:t>
      </w:r>
    </w:p>
    <w:p w14:paraId="0859BD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"condition", defaultValue = "")String condition,</w:t>
      </w:r>
    </w:p>
    <w:p w14:paraId="75C079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3F7BE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w:t>
      </w:r>
      <w:r w:rsidRPr="000233C5">
        <w:rPr>
          <w:rFonts w:ascii="Times New Roman" w:hAnsi="Times New Roman" w:cs="Times New Roman"/>
          <w:sz w:val="19"/>
          <w:szCs w:val="19"/>
        </w:rPr>
        <w:t>token</w:t>
      </w:r>
      <w:r w:rsidRPr="000233C5">
        <w:rPr>
          <w:rFonts w:ascii="Times New Roman" w:hAnsi="Times New Roman" w:cs="Times New Roman"/>
          <w:sz w:val="19"/>
          <w:szCs w:val="19"/>
        </w:rPr>
        <w:t>中拿到用</w:t>
      </w:r>
      <w:r w:rsidRPr="000233C5">
        <w:rPr>
          <w:rFonts w:ascii="微软雅黑" w:eastAsia="微软雅黑" w:hAnsi="微软雅黑" w:cs="微软雅黑" w:hint="eastAsia"/>
          <w:sz w:val="19"/>
          <w:szCs w:val="19"/>
        </w:rPr>
        <w:t>户</w:t>
      </w:r>
    </w:p>
    <w:p w14:paraId="0244B4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20BC31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6EB115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信息已</w:t>
      </w:r>
      <w:r w:rsidRPr="000233C5">
        <w:rPr>
          <w:rFonts w:ascii="微软雅黑" w:eastAsia="微软雅黑" w:hAnsi="微软雅黑" w:cs="微软雅黑" w:hint="eastAsia"/>
          <w:sz w:val="19"/>
          <w:szCs w:val="19"/>
        </w:rPr>
        <w:t>经过</w:t>
      </w:r>
      <w:r w:rsidRPr="000233C5">
        <w:rPr>
          <w:rFonts w:ascii="MS Mincho" w:eastAsia="MS Mincho" w:hAnsi="MS Mincho" w:cs="MS Mincho" w:hint="eastAsia"/>
          <w:sz w:val="19"/>
          <w:szCs w:val="19"/>
        </w:rPr>
        <w:t>期了</w:t>
      </w:r>
    </w:p>
    <w:p w14:paraId="1A8790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Msg.expire();</w:t>
      </w:r>
    </w:p>
    <w:p w14:paraId="5DB708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BDAC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User user = (User) redisUtil.get(token);</w:t>
      </w:r>
    </w:p>
    <w:p w14:paraId="74953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1C702D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169E91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4B27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iPage = service.listArticleManage(</w:t>
      </w:r>
    </w:p>
    <w:p w14:paraId="4A2435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user.getUserId(),</w:t>
      </w:r>
    </w:p>
    <w:p w14:paraId="6A26E9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Integer.parseInt(pn),</w:t>
      </w:r>
    </w:p>
    <w:p w14:paraId="71E0F1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Integer.parseInt(limit),</w:t>
      </w:r>
    </w:p>
    <w:p w14:paraId="5DA1E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287199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290FF4F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435E96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03489C7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取全站所有</w:t>
      </w:r>
      <w:r w:rsidRPr="000233C5">
        <w:rPr>
          <w:rFonts w:ascii="微软雅黑" w:eastAsia="微软雅黑" w:hAnsi="微软雅黑" w:cs="微软雅黑" w:hint="eastAsia"/>
          <w:sz w:val="19"/>
          <w:szCs w:val="19"/>
          <w:lang w:eastAsia="zh-CN"/>
        </w:rPr>
        <w:t>删</w:t>
      </w:r>
      <w:r w:rsidRPr="000233C5">
        <w:rPr>
          <w:rFonts w:ascii="MS Mincho" w:eastAsia="MS Mincho" w:hAnsi="MS Mincho" w:cs="MS Mincho" w:hint="eastAsia"/>
          <w:sz w:val="19"/>
          <w:szCs w:val="19"/>
          <w:lang w:eastAsia="zh-CN"/>
        </w:rPr>
        <w:t>除的文章</w:t>
      </w:r>
    </w:p>
    <w:p w14:paraId="13A75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pn </w:t>
      </w:r>
      <w:r w:rsidRPr="000233C5">
        <w:rPr>
          <w:rFonts w:ascii="微软雅黑" w:eastAsia="微软雅黑" w:hAnsi="微软雅黑" w:cs="微软雅黑" w:hint="eastAsia"/>
          <w:sz w:val="19"/>
          <w:szCs w:val="19"/>
        </w:rPr>
        <w:t>页码</w:t>
      </w:r>
    </w:p>
    <w:p w14:paraId="16F30C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0532F1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0E60D5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token</w:t>
      </w:r>
    </w:p>
    <w:p w14:paraId="33F6A2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7B242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9CDB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"/deleted/all", method = RequestMethod.GET)</w:t>
      </w:r>
    </w:p>
    <w:p w14:paraId="189690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listDeletedAll(</w:t>
      </w:r>
    </w:p>
    <w:p w14:paraId="632557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2AA064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w:t>
      </w:r>
      <w:r w:rsidRPr="000233C5">
        <w:rPr>
          <w:rFonts w:ascii="Times New Roman" w:hAnsi="Times New Roman" w:cs="Times New Roman"/>
          <w:sz w:val="19"/>
          <w:szCs w:val="19"/>
        </w:rPr>
        <w:t>am(value = "limit", defaultValue = "10")String limit,</w:t>
      </w:r>
    </w:p>
    <w:p w14:paraId="663F63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"condition", defaultValue = "")String condition,</w:t>
      </w:r>
    </w:p>
    <w:p w14:paraId="28D7ED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EBB57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0902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18C1CB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w:t>
      </w:r>
      <w:r w:rsidRPr="000233C5">
        <w:rPr>
          <w:rFonts w:ascii="Times New Roman" w:hAnsi="Times New Roman" w:cs="Times New Roman"/>
          <w:sz w:val="19"/>
          <w:szCs w:val="19"/>
        </w:rPr>
        <w:t>en){</w:t>
      </w:r>
    </w:p>
    <w:p w14:paraId="5D97E8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信息</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期了</w:t>
      </w:r>
    </w:p>
    <w:p w14:paraId="27C404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25E82D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1891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iPage = service.listDeleted(</w:t>
      </w:r>
    </w:p>
    <w:p w14:paraId="64890F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null,</w:t>
      </w:r>
    </w:p>
    <w:p w14:paraId="792683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Integer.parseInt(pn),</w:t>
      </w:r>
    </w:p>
    <w:p w14:paraId="5580E9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Integer.parseInt(limit),</w:t>
      </w:r>
    </w:p>
    <w:p w14:paraId="4D7D02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4FE0CA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Msg.success().add("pageInfo", iPage);</w:t>
      </w:r>
    </w:p>
    <w:p w14:paraId="7DCF6A5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92F5AB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48B88A9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取用</w:t>
      </w:r>
      <w:r w:rsidRPr="000233C5">
        <w:rPr>
          <w:rFonts w:ascii="微软雅黑" w:eastAsia="微软雅黑" w:hAnsi="微软雅黑" w:cs="微软雅黑" w:hint="eastAsia"/>
          <w:sz w:val="19"/>
          <w:szCs w:val="19"/>
          <w:lang w:eastAsia="zh-CN"/>
        </w:rPr>
        <w:t>户删</w:t>
      </w:r>
      <w:r w:rsidRPr="000233C5">
        <w:rPr>
          <w:rFonts w:ascii="MS Mincho" w:eastAsia="MS Mincho" w:hAnsi="MS Mincho" w:cs="MS Mincho" w:hint="eastAsia"/>
          <w:sz w:val="19"/>
          <w:szCs w:val="19"/>
          <w:lang w:eastAsia="zh-CN"/>
        </w:rPr>
        <w:t>除的文章</w:t>
      </w:r>
    </w:p>
    <w:p w14:paraId="6AA9370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pn </w:t>
      </w:r>
      <w:r w:rsidRPr="000233C5">
        <w:rPr>
          <w:rFonts w:ascii="微软雅黑" w:eastAsia="微软雅黑" w:hAnsi="微软雅黑" w:cs="微软雅黑" w:hint="eastAsia"/>
          <w:sz w:val="19"/>
          <w:szCs w:val="19"/>
          <w:lang w:eastAsia="zh-CN"/>
        </w:rPr>
        <w:t>页码</w:t>
      </w:r>
    </w:p>
    <w:p w14:paraId="78B079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limit </w:t>
      </w:r>
      <w:r w:rsidRPr="000233C5">
        <w:rPr>
          <w:rFonts w:ascii="Times New Roman" w:hAnsi="Times New Roman" w:cs="Times New Roman"/>
          <w:sz w:val="19"/>
          <w:szCs w:val="19"/>
        </w:rPr>
        <w:t>容量</w:t>
      </w:r>
    </w:p>
    <w:p w14:paraId="253EB1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711937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token</w:t>
      </w:r>
    </w:p>
    <w:p w14:paraId="6F833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86015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3523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"/deleted/user", method = RequestMethod.GET)</w:t>
      </w:r>
    </w:p>
    <w:p w14:paraId="46AD09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public Msg listDeletedUser(</w:t>
      </w:r>
    </w:p>
    <w:p w14:paraId="773F6F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5792A5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"10")String limit,</w:t>
      </w:r>
    </w:p>
    <w:p w14:paraId="2FE015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w:t>
      </w:r>
      <w:r w:rsidRPr="000233C5">
        <w:rPr>
          <w:rFonts w:ascii="Times New Roman" w:hAnsi="Times New Roman" w:cs="Times New Roman"/>
          <w:sz w:val="19"/>
          <w:szCs w:val="19"/>
        </w:rPr>
        <w:t>m(value = "condition", defaultValue = "")String condition,</w:t>
      </w:r>
    </w:p>
    <w:p w14:paraId="42AD06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02E92A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FF0B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w:t>
      </w:r>
      <w:r w:rsidRPr="000233C5">
        <w:rPr>
          <w:rFonts w:ascii="Times New Roman" w:hAnsi="Times New Roman" w:cs="Times New Roman"/>
          <w:sz w:val="19"/>
          <w:szCs w:val="19"/>
        </w:rPr>
        <w:t>token</w:t>
      </w:r>
      <w:r w:rsidRPr="000233C5">
        <w:rPr>
          <w:rFonts w:ascii="Times New Roman" w:hAnsi="Times New Roman" w:cs="Times New Roman"/>
          <w:sz w:val="19"/>
          <w:szCs w:val="19"/>
        </w:rPr>
        <w:t>中拿到用</w:t>
      </w:r>
      <w:r w:rsidRPr="000233C5">
        <w:rPr>
          <w:rFonts w:ascii="微软雅黑" w:eastAsia="微软雅黑" w:hAnsi="微软雅黑" w:cs="微软雅黑" w:hint="eastAsia"/>
          <w:sz w:val="19"/>
          <w:szCs w:val="19"/>
        </w:rPr>
        <w:t>户</w:t>
      </w:r>
    </w:p>
    <w:p w14:paraId="6479E0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32A6E8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483C85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信息已</w:t>
      </w:r>
      <w:r w:rsidRPr="000233C5">
        <w:rPr>
          <w:rFonts w:ascii="微软雅黑" w:eastAsia="微软雅黑" w:hAnsi="微软雅黑" w:cs="微软雅黑" w:hint="eastAsia"/>
          <w:sz w:val="19"/>
          <w:szCs w:val="19"/>
        </w:rPr>
        <w:t>经过</w:t>
      </w:r>
      <w:r w:rsidRPr="000233C5">
        <w:rPr>
          <w:rFonts w:ascii="MS Mincho" w:eastAsia="MS Mincho" w:hAnsi="MS Mincho" w:cs="MS Mincho" w:hint="eastAsia"/>
          <w:sz w:val="19"/>
          <w:szCs w:val="19"/>
        </w:rPr>
        <w:t>期了</w:t>
      </w:r>
    </w:p>
    <w:p w14:paraId="54DEAC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7D9738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6C75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34D867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6CFE51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7383C5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41AC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iPage = service.listDeleted(</w:t>
      </w:r>
    </w:p>
    <w:p w14:paraId="6F92AD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user.getUserId(),</w:t>
      </w:r>
    </w:p>
    <w:p w14:paraId="691024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Integer.parseInt(pn),</w:t>
      </w:r>
    </w:p>
    <w:p w14:paraId="2B5D5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Integer.parseInt(limit),</w:t>
      </w:r>
    </w:p>
    <w:p w14:paraId="3730CF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669663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32610BF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501493B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40749C6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彻</w:t>
      </w:r>
      <w:r w:rsidRPr="000233C5">
        <w:rPr>
          <w:rFonts w:ascii="MS Mincho" w:eastAsia="MS Mincho" w:hAnsi="MS Mincho" w:cs="MS Mincho" w:hint="eastAsia"/>
          <w:sz w:val="19"/>
          <w:szCs w:val="19"/>
          <w:lang w:eastAsia="zh-CN"/>
        </w:rPr>
        <w:t>底</w:t>
      </w:r>
      <w:r w:rsidRPr="000233C5">
        <w:rPr>
          <w:rFonts w:ascii="微软雅黑" w:eastAsia="微软雅黑" w:hAnsi="微软雅黑" w:cs="微软雅黑" w:hint="eastAsia"/>
          <w:sz w:val="19"/>
          <w:szCs w:val="19"/>
          <w:lang w:eastAsia="zh-CN"/>
        </w:rPr>
        <w:t>删</w:t>
      </w:r>
      <w:r w:rsidRPr="000233C5">
        <w:rPr>
          <w:rFonts w:ascii="MS Mincho" w:eastAsia="MS Mincho" w:hAnsi="MS Mincho" w:cs="MS Mincho" w:hint="eastAsia"/>
          <w:sz w:val="19"/>
          <w:szCs w:val="19"/>
          <w:lang w:eastAsia="zh-CN"/>
        </w:rPr>
        <w:t>除已</w:t>
      </w:r>
      <w:r w:rsidRPr="000233C5">
        <w:rPr>
          <w:rFonts w:ascii="微软雅黑" w:eastAsia="微软雅黑" w:hAnsi="微软雅黑" w:cs="微软雅黑" w:hint="eastAsia"/>
          <w:sz w:val="19"/>
          <w:szCs w:val="19"/>
          <w:lang w:eastAsia="zh-CN"/>
        </w:rPr>
        <w:t>经删</w:t>
      </w:r>
      <w:r w:rsidRPr="000233C5">
        <w:rPr>
          <w:rFonts w:ascii="MS Mincho" w:eastAsia="MS Mincho" w:hAnsi="MS Mincho" w:cs="MS Mincho" w:hint="eastAsia"/>
          <w:sz w:val="19"/>
          <w:szCs w:val="19"/>
          <w:lang w:eastAsia="zh-CN"/>
        </w:rPr>
        <w:t>除了的文章</w:t>
      </w:r>
    </w:p>
    <w:p w14:paraId="54A17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@param ids id</w:t>
      </w:r>
    </w:p>
    <w:p w14:paraId="517D15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46A965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B9D57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239C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"/deleted/delete", method = RequestMethod.POST)</w:t>
      </w:r>
    </w:p>
    <w:p w14:paraId="0732C2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deleteArticleDeleted(</w:t>
      </w:r>
    </w:p>
    <w:p w14:paraId="415108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ids,</w:t>
      </w:r>
    </w:p>
    <w:p w14:paraId="5CC4C3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0396B6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F581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307374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w:t>
      </w:r>
      <w:r w:rsidRPr="000233C5">
        <w:rPr>
          <w:rFonts w:ascii="Times New Roman" w:hAnsi="Times New Roman" w:cs="Times New Roman"/>
          <w:sz w:val="19"/>
          <w:szCs w:val="19"/>
        </w:rPr>
        <w:t>en){</w:t>
      </w:r>
    </w:p>
    <w:p w14:paraId="5849A2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未登</w:t>
      </w:r>
      <w:r w:rsidRPr="000233C5">
        <w:rPr>
          <w:rFonts w:ascii="微软雅黑" w:eastAsia="微软雅黑" w:hAnsi="微软雅黑" w:cs="微软雅黑" w:hint="eastAsia"/>
          <w:sz w:val="19"/>
          <w:szCs w:val="19"/>
        </w:rPr>
        <w:t>录</w:t>
      </w:r>
    </w:p>
    <w:p w14:paraId="1BF48A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0F8323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F311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service.deleteCompletely(ids);</w:t>
      </w:r>
    </w:p>
    <w:p w14:paraId="6BF9BD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w:t>
      </w:r>
    </w:p>
    <w:p w14:paraId="66F0D5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4400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E4AB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批量恢复用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已</w:t>
      </w:r>
      <w:r w:rsidRPr="000233C5">
        <w:rPr>
          <w:rFonts w:ascii="微软雅黑" w:eastAsia="微软雅黑" w:hAnsi="微软雅黑" w:cs="微软雅黑" w:hint="eastAsia"/>
          <w:sz w:val="19"/>
          <w:szCs w:val="19"/>
        </w:rPr>
        <w:t>经删</w:t>
      </w:r>
      <w:r w:rsidRPr="000233C5">
        <w:rPr>
          <w:rFonts w:ascii="MS Mincho" w:eastAsia="MS Mincho" w:hAnsi="MS Mincho" w:cs="MS Mincho" w:hint="eastAsia"/>
          <w:sz w:val="19"/>
          <w:szCs w:val="19"/>
        </w:rPr>
        <w:t>除的文章</w:t>
      </w:r>
    </w:p>
    <w:p w14:paraId="5E9F2B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ids id</w:t>
      </w:r>
    </w:p>
    <w:p w14:paraId="1B5442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0A9013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545AA8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ECB7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"/deleted/recover", method = RequestMethod.POST)</w:t>
      </w:r>
    </w:p>
    <w:p w14:paraId="785B15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public Msg recoverArticle(</w:t>
      </w:r>
    </w:p>
    <w:p w14:paraId="5947C5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ids,</w:t>
      </w:r>
    </w:p>
    <w:p w14:paraId="316500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0ACC74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A549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验证</w:t>
      </w:r>
      <w:r w:rsidRPr="000233C5">
        <w:rPr>
          <w:rFonts w:ascii="MS Mincho" w:eastAsia="MS Mincho" w:hAnsi="MS Mincho" w:cs="MS Mincho" w:hint="eastAsia"/>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p>
    <w:p w14:paraId="40034F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5A1C6A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0F33F1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56CDC9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B959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恢复</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除的文章</w:t>
      </w:r>
    </w:p>
    <w:p w14:paraId="74AB36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service.batchRecoverDeletedArticle(ids);</w:t>
      </w:r>
    </w:p>
    <w:p w14:paraId="6768E6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恢复</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除的</w:t>
      </w:r>
      <w:r w:rsidRPr="000233C5">
        <w:rPr>
          <w:rFonts w:ascii="微软雅黑" w:eastAsia="微软雅黑" w:hAnsi="微软雅黑" w:cs="微软雅黑" w:hint="eastAsia"/>
          <w:sz w:val="19"/>
          <w:szCs w:val="19"/>
        </w:rPr>
        <w:t>评论</w:t>
      </w:r>
    </w:p>
    <w:p w14:paraId="3E5F49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commentService.recoverCommentByArticle(ids);</w:t>
      </w:r>
    </w:p>
    <w:p w14:paraId="688C5E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w:t>
      </w:r>
    </w:p>
    <w:p w14:paraId="6C079A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C212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5A35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59BF5B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ids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r w:rsidRPr="000233C5">
        <w:rPr>
          <w:rFonts w:ascii="Times New Roman" w:hAnsi="Times New Roman" w:cs="Times New Roman"/>
          <w:sz w:val="19"/>
          <w:szCs w:val="19"/>
        </w:rPr>
        <w:t>，以</w:t>
      </w:r>
      <w:r w:rsidRPr="000233C5">
        <w:rPr>
          <w:rFonts w:ascii="Times New Roman" w:hAnsi="Times New Roman" w:cs="Times New Roman"/>
          <w:sz w:val="19"/>
          <w:szCs w:val="19"/>
        </w:rPr>
        <w:t xml:space="preserve"> &amp; </w:t>
      </w:r>
      <w:r w:rsidRPr="000233C5">
        <w:rPr>
          <w:rFonts w:ascii="微软雅黑" w:eastAsia="微软雅黑" w:hAnsi="微软雅黑" w:cs="微软雅黑" w:hint="eastAsia"/>
          <w:sz w:val="19"/>
          <w:szCs w:val="19"/>
        </w:rPr>
        <w:t>连</w:t>
      </w:r>
      <w:r w:rsidRPr="000233C5">
        <w:rPr>
          <w:rFonts w:ascii="MS Mincho" w:eastAsia="MS Mincho" w:hAnsi="MS Mincho" w:cs="MS Mincho" w:hint="eastAsia"/>
          <w:sz w:val="19"/>
          <w:szCs w:val="19"/>
        </w:rPr>
        <w:t>接</w:t>
      </w:r>
    </w:p>
    <w:p w14:paraId="1D31A7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成功</w:t>
      </w:r>
      <w:r w:rsidRPr="000233C5">
        <w:rPr>
          <w:rFonts w:ascii="Times New Roman" w:hAnsi="Times New Roman" w:cs="Times New Roman"/>
          <w:sz w:val="19"/>
          <w:szCs w:val="19"/>
        </w:rPr>
        <w:t>/</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150077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F4B9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"/delete", method = RequestMethod.POST)</w:t>
      </w:r>
    </w:p>
    <w:p w14:paraId="407C20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public Msg deleteArticle(</w:t>
      </w:r>
    </w:p>
    <w:p w14:paraId="74ED90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ids,</w:t>
      </w:r>
    </w:p>
    <w:p w14:paraId="58C80F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0DFC52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004C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3A8B2F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08ABAA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p>
    <w:p w14:paraId="3CA6DA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680B33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BFC3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27B11C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service.batchDeleteArticle(ids);</w:t>
      </w:r>
    </w:p>
    <w:p w14:paraId="5091D1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commentService.deleteCommentByArticle(ids);</w:t>
      </w:r>
    </w:p>
    <w:p w14:paraId="052759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w:t>
      </w:r>
    </w:p>
    <w:p w14:paraId="51A5806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553AC06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49F363D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取文章用于</w:t>
      </w:r>
      <w:r w:rsidRPr="000233C5">
        <w:rPr>
          <w:rFonts w:ascii="微软雅黑" w:eastAsia="微软雅黑" w:hAnsi="微软雅黑" w:cs="微软雅黑" w:hint="eastAsia"/>
          <w:sz w:val="19"/>
          <w:szCs w:val="19"/>
          <w:lang w:eastAsia="zh-CN"/>
        </w:rPr>
        <w:t>编辑</w:t>
      </w:r>
    </w:p>
    <w:p w14:paraId="1949183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id </w:t>
      </w:r>
      <w:r w:rsidRPr="000233C5">
        <w:rPr>
          <w:rFonts w:ascii="Times New Roman" w:hAnsi="Times New Roman" w:cs="Times New Roman"/>
          <w:sz w:val="19"/>
          <w:szCs w:val="19"/>
          <w:lang w:eastAsia="zh-CN"/>
        </w:rPr>
        <w:t>文章</w:t>
      </w:r>
      <w:r w:rsidRPr="000233C5">
        <w:rPr>
          <w:rFonts w:ascii="Times New Roman" w:hAnsi="Times New Roman" w:cs="Times New Roman"/>
          <w:sz w:val="19"/>
          <w:szCs w:val="19"/>
          <w:lang w:eastAsia="zh-CN"/>
        </w:rPr>
        <w:t>id</w:t>
      </w:r>
    </w:p>
    <w:p w14:paraId="24323D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@param request</w:t>
      </w:r>
    </w:p>
    <w:p w14:paraId="365F3A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7E47DC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EFED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"/edit", method = RequestMethod.GET)</w:t>
      </w:r>
    </w:p>
    <w:p w14:paraId="007E3A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getArticleEdit(</w:t>
      </w:r>
    </w:p>
    <w:p w14:paraId="05A297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id,</w:t>
      </w:r>
    </w:p>
    <w:p w14:paraId="499519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7F11C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77CFCC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w:t>
      </w:r>
      <w:r w:rsidRPr="000233C5">
        <w:rPr>
          <w:rFonts w:ascii="Times New Roman" w:hAnsi="Times New Roman" w:cs="Times New Roman"/>
          <w:sz w:val="19"/>
          <w:szCs w:val="19"/>
        </w:rPr>
        <w:t>= token){</w:t>
      </w:r>
    </w:p>
    <w:p w14:paraId="79DC16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p>
    <w:p w14:paraId="0B63CF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0F1871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D713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service.getArticleEdit(id);</w:t>
      </w:r>
    </w:p>
    <w:p w14:paraId="5113C1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Msg.success().add("article", article);</w:t>
      </w:r>
    </w:p>
    <w:p w14:paraId="7DFDFC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DC35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0365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看文章的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单</w:t>
      </w:r>
      <w:r w:rsidRPr="000233C5">
        <w:rPr>
          <w:rFonts w:ascii="MS Mincho" w:eastAsia="MS Mincho" w:hAnsi="MS Mincho" w:cs="MS Mincho" w:hint="eastAsia"/>
          <w:sz w:val="19"/>
          <w:szCs w:val="19"/>
        </w:rPr>
        <w:t>个文章</w:t>
      </w:r>
    </w:p>
    <w:p w14:paraId="574A15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articleId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501DEF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w:t>
      </w:r>
      <w:r w:rsidRPr="000233C5">
        <w:rPr>
          <w:rFonts w:ascii="Times New Roman" w:hAnsi="Times New Roman" w:cs="Times New Roman"/>
          <w:sz w:val="19"/>
          <w:szCs w:val="19"/>
        </w:rPr>
        <w:t xml:space="preserve">rn </w:t>
      </w:r>
      <w:r w:rsidRPr="000233C5">
        <w:rPr>
          <w:rFonts w:ascii="Times New Roman" w:hAnsi="Times New Roman" w:cs="Times New Roman"/>
          <w:sz w:val="19"/>
          <w:szCs w:val="19"/>
        </w:rPr>
        <w:t>成功</w:t>
      </w:r>
    </w:p>
    <w:p w14:paraId="277321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C746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"/single", method = RequestMethod.GET)</w:t>
      </w:r>
    </w:p>
    <w:p w14:paraId="25FA2C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getArticleSingle(</w:t>
      </w:r>
    </w:p>
    <w:p w14:paraId="098627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articleId</w:t>
      </w:r>
    </w:p>
    <w:p w14:paraId="7AA699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6E71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service.getArticleSingle(articleId);</w:t>
      </w:r>
    </w:p>
    <w:p w14:paraId="7BF5C5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Msg.success().add("article", article);</w:t>
      </w:r>
    </w:p>
    <w:p w14:paraId="1EA26A1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57CCC96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66572E1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查</w:t>
      </w:r>
      <w:r w:rsidRPr="000233C5">
        <w:rPr>
          <w:rFonts w:ascii="MS Mincho" w:eastAsia="MS Mincho" w:hAnsi="MS Mincho" w:cs="MS Mincho" w:hint="eastAsia"/>
          <w:sz w:val="19"/>
          <w:szCs w:val="19"/>
          <w:lang w:eastAsia="zh-CN"/>
        </w:rPr>
        <w:t>看被</w:t>
      </w:r>
      <w:r w:rsidRPr="000233C5">
        <w:rPr>
          <w:rFonts w:ascii="微软雅黑" w:eastAsia="微软雅黑" w:hAnsi="微软雅黑" w:cs="微软雅黑" w:hint="eastAsia"/>
          <w:sz w:val="19"/>
          <w:szCs w:val="19"/>
          <w:lang w:eastAsia="zh-CN"/>
        </w:rPr>
        <w:t>删</w:t>
      </w:r>
      <w:r w:rsidRPr="000233C5">
        <w:rPr>
          <w:rFonts w:ascii="MS Mincho" w:eastAsia="MS Mincho" w:hAnsi="MS Mincho" w:cs="MS Mincho" w:hint="eastAsia"/>
          <w:sz w:val="19"/>
          <w:szCs w:val="19"/>
          <w:lang w:eastAsia="zh-CN"/>
        </w:rPr>
        <w:t>除的文章的</w:t>
      </w:r>
      <w:r w:rsidRPr="000233C5">
        <w:rPr>
          <w:rFonts w:ascii="微软雅黑" w:eastAsia="微软雅黑" w:hAnsi="微软雅黑" w:cs="微软雅黑" w:hint="eastAsia"/>
          <w:sz w:val="19"/>
          <w:szCs w:val="19"/>
          <w:lang w:eastAsia="zh-CN"/>
        </w:rPr>
        <w:t>时</w:t>
      </w:r>
      <w:r w:rsidRPr="000233C5">
        <w:rPr>
          <w:rFonts w:ascii="MS Mincho" w:eastAsia="MS Mincho" w:hAnsi="MS Mincho" w:cs="MS Mincho" w:hint="eastAsia"/>
          <w:sz w:val="19"/>
          <w:szCs w:val="19"/>
          <w:lang w:eastAsia="zh-CN"/>
        </w:rPr>
        <w:t>候</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w:t>
      </w:r>
      <w:r w:rsidRPr="000233C5">
        <w:rPr>
          <w:rFonts w:ascii="微软雅黑" w:eastAsia="微软雅黑" w:hAnsi="微软雅黑" w:cs="微软雅黑" w:hint="eastAsia"/>
          <w:sz w:val="19"/>
          <w:szCs w:val="19"/>
          <w:lang w:eastAsia="zh-CN"/>
        </w:rPr>
        <w:t>单</w:t>
      </w:r>
      <w:r w:rsidRPr="000233C5">
        <w:rPr>
          <w:rFonts w:ascii="MS Mincho" w:eastAsia="MS Mincho" w:hAnsi="MS Mincho" w:cs="MS Mincho" w:hint="eastAsia"/>
          <w:sz w:val="19"/>
          <w:szCs w:val="19"/>
          <w:lang w:eastAsia="zh-CN"/>
        </w:rPr>
        <w:t>个文章</w:t>
      </w:r>
    </w:p>
    <w:p w14:paraId="3990E3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articleId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066645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成功</w:t>
      </w:r>
    </w:p>
    <w:p w14:paraId="1C88EB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CED7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"/single/deleted", method = RequestMethod.GET)</w:t>
      </w:r>
    </w:p>
    <w:p w14:paraId="5925C1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getArticleSingleDeleted(</w:t>
      </w:r>
    </w:p>
    <w:p w14:paraId="18734A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articleId</w:t>
      </w:r>
    </w:p>
    <w:p w14:paraId="19FB2E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3F94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service.getArticleSingleDeleted(articleId);</w:t>
      </w:r>
    </w:p>
    <w:p w14:paraId="263712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Msg.success().add("article", article);</w:t>
      </w:r>
    </w:p>
    <w:p w14:paraId="29DEE24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69B63C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724FCD0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最近</w:t>
      </w:r>
      <w:r w:rsidRPr="000233C5">
        <w:rPr>
          <w:rFonts w:ascii="微软雅黑" w:eastAsia="微软雅黑" w:hAnsi="微软雅黑" w:cs="微软雅黑" w:hint="eastAsia"/>
          <w:sz w:val="19"/>
          <w:szCs w:val="19"/>
          <w:lang w:eastAsia="zh-CN"/>
        </w:rPr>
        <w:t>发</w:t>
      </w:r>
      <w:r w:rsidRPr="000233C5">
        <w:rPr>
          <w:rFonts w:ascii="MS Mincho" w:eastAsia="MS Mincho" w:hAnsi="MS Mincho" w:cs="MS Mincho" w:hint="eastAsia"/>
          <w:sz w:val="19"/>
          <w:szCs w:val="19"/>
          <w:lang w:eastAsia="zh-CN"/>
        </w:rPr>
        <w:t>布的文章</w:t>
      </w:r>
      <w:r w:rsidRPr="000233C5">
        <w:rPr>
          <w:rFonts w:ascii="Times New Roman" w:hAnsi="Times New Roman" w:cs="Times New Roman"/>
          <w:sz w:val="19"/>
          <w:szCs w:val="19"/>
          <w:lang w:eastAsia="zh-CN"/>
        </w:rPr>
        <w:t xml:space="preserve"> 10 </w:t>
      </w:r>
      <w:r w:rsidRPr="000233C5">
        <w:rPr>
          <w:rFonts w:ascii="Times New Roman" w:hAnsi="Times New Roman" w:cs="Times New Roman"/>
          <w:sz w:val="19"/>
          <w:szCs w:val="19"/>
          <w:lang w:eastAsia="zh-CN"/>
        </w:rPr>
        <w:t>个</w:t>
      </w:r>
    </w:p>
    <w:p w14:paraId="7A78F8B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id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Times New Roman" w:hAnsi="Times New Roman" w:cs="Times New Roman"/>
          <w:sz w:val="19"/>
          <w:szCs w:val="19"/>
          <w:lang w:eastAsia="zh-CN"/>
        </w:rPr>
        <w:t>id</w:t>
      </w:r>
    </w:p>
    <w:p w14:paraId="0DEAF58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pn </w:t>
      </w:r>
      <w:r w:rsidRPr="000233C5">
        <w:rPr>
          <w:rFonts w:ascii="微软雅黑" w:eastAsia="微软雅黑" w:hAnsi="微软雅黑" w:cs="微软雅黑" w:hint="eastAsia"/>
          <w:sz w:val="19"/>
          <w:szCs w:val="19"/>
          <w:lang w:eastAsia="zh-CN"/>
        </w:rPr>
        <w:t>页码</w:t>
      </w:r>
    </w:p>
    <w:p w14:paraId="09D9FC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limit </w:t>
      </w:r>
      <w:r w:rsidRPr="000233C5">
        <w:rPr>
          <w:rFonts w:ascii="Times New Roman" w:hAnsi="Times New Roman" w:cs="Times New Roman"/>
          <w:sz w:val="19"/>
          <w:szCs w:val="19"/>
        </w:rPr>
        <w:t>容量</w:t>
      </w:r>
    </w:p>
    <w:p w14:paraId="0ABABC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38DDC6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0C54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"/recent", method = RequestMethod.GET)</w:t>
      </w:r>
    </w:p>
    <w:p w14:paraId="0711BF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w:t>
      </w:r>
      <w:r w:rsidRPr="000233C5">
        <w:rPr>
          <w:rFonts w:ascii="Times New Roman" w:hAnsi="Times New Roman" w:cs="Times New Roman"/>
          <w:sz w:val="19"/>
          <w:szCs w:val="19"/>
        </w:rPr>
        <w:t>istArticleUserRecently(</w:t>
      </w:r>
    </w:p>
    <w:p w14:paraId="4EEBD8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id,</w:t>
      </w:r>
    </w:p>
    <w:p w14:paraId="48EB17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 defaultValue = "1")Integer pn,</w:t>
      </w:r>
    </w:p>
    <w:p w14:paraId="7DE266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"10")Integer limit</w:t>
      </w:r>
    </w:p>
    <w:p w14:paraId="7193CF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9B3B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IPage&lt;PageArticle&gt;</w:t>
      </w:r>
      <w:r w:rsidRPr="000233C5">
        <w:rPr>
          <w:rFonts w:ascii="Times New Roman" w:hAnsi="Times New Roman" w:cs="Times New Roman"/>
          <w:sz w:val="19"/>
          <w:szCs w:val="19"/>
        </w:rPr>
        <w:t xml:space="preserve"> iPage = service.listArticleUserRecently(id, pn, limit);</w:t>
      </w:r>
    </w:p>
    <w:p w14:paraId="344326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0F250F8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BD1FDF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6208EEF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lastRenderedPageBreak/>
        <w:t xml:space="preserve">     * </w:t>
      </w:r>
      <w:r w:rsidRPr="000233C5">
        <w:rPr>
          <w:rFonts w:ascii="Times New Roman" w:hAnsi="Times New Roman" w:cs="Times New Roman"/>
          <w:sz w:val="19"/>
          <w:szCs w:val="19"/>
          <w:lang w:eastAsia="zh-CN"/>
        </w:rPr>
        <w:t>点</w:t>
      </w:r>
      <w:r w:rsidRPr="000233C5">
        <w:rPr>
          <w:rFonts w:ascii="微软雅黑" w:eastAsia="微软雅黑" w:hAnsi="微软雅黑" w:cs="微软雅黑" w:hint="eastAsia"/>
          <w:sz w:val="19"/>
          <w:szCs w:val="19"/>
          <w:lang w:eastAsia="zh-CN"/>
        </w:rPr>
        <w:t>赞</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游客不能点</w:t>
      </w:r>
      <w:r w:rsidRPr="000233C5">
        <w:rPr>
          <w:rFonts w:ascii="微软雅黑" w:eastAsia="微软雅黑" w:hAnsi="微软雅黑" w:cs="微软雅黑" w:hint="eastAsia"/>
          <w:sz w:val="19"/>
          <w:szCs w:val="19"/>
          <w:lang w:eastAsia="zh-CN"/>
        </w:rPr>
        <w:t>赞</w:t>
      </w:r>
    </w:p>
    <w:p w14:paraId="0BC3FB0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id </w:t>
      </w:r>
      <w:r w:rsidRPr="000233C5">
        <w:rPr>
          <w:rFonts w:ascii="Times New Roman" w:hAnsi="Times New Roman" w:cs="Times New Roman"/>
          <w:sz w:val="19"/>
          <w:szCs w:val="19"/>
          <w:lang w:eastAsia="zh-CN"/>
        </w:rPr>
        <w:t>点</w:t>
      </w:r>
      <w:r w:rsidRPr="000233C5">
        <w:rPr>
          <w:rFonts w:ascii="微软雅黑" w:eastAsia="微软雅黑" w:hAnsi="微软雅黑" w:cs="微软雅黑" w:hint="eastAsia"/>
          <w:sz w:val="19"/>
          <w:szCs w:val="19"/>
          <w:lang w:eastAsia="zh-CN"/>
        </w:rPr>
        <w:t>赞</w:t>
      </w:r>
      <w:r w:rsidRPr="000233C5">
        <w:rPr>
          <w:rFonts w:ascii="MS Mincho" w:eastAsia="MS Mincho" w:hAnsi="MS Mincho" w:cs="MS Mincho" w:hint="eastAsia"/>
          <w:sz w:val="19"/>
          <w:szCs w:val="19"/>
          <w:lang w:eastAsia="zh-CN"/>
        </w:rPr>
        <w:t>的文章</w:t>
      </w:r>
    </w:p>
    <w:p w14:paraId="788132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@return </w:t>
      </w:r>
      <w:r w:rsidRPr="000233C5">
        <w:rPr>
          <w:rFonts w:ascii="Times New Roman" w:hAnsi="Times New Roman" w:cs="Times New Roman"/>
          <w:sz w:val="19"/>
          <w:szCs w:val="19"/>
        </w:rPr>
        <w:t>成功</w:t>
      </w:r>
    </w:p>
    <w:p w14:paraId="0F7E09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489D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"/like", method = RequestMethod.POST)</w:t>
      </w:r>
    </w:p>
    <w:p w14:paraId="09DCC0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addLikeCount(</w:t>
      </w:r>
    </w:p>
    <w:p w14:paraId="74D609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"id")String id,</w:t>
      </w:r>
    </w:p>
    <w:p w14:paraId="5242AA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62A256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E021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录认证</w:t>
      </w:r>
    </w:p>
    <w:p w14:paraId="1968FB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w:t>
      </w:r>
      <w:r w:rsidRPr="000233C5">
        <w:rPr>
          <w:rFonts w:ascii="Times New Roman" w:hAnsi="Times New Roman" w:cs="Times New Roman"/>
          <w:sz w:val="19"/>
          <w:szCs w:val="19"/>
        </w:rPr>
        <w:t>token");</w:t>
      </w:r>
    </w:p>
    <w:p w14:paraId="6B8D05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1C1CBD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未登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说</w:t>
      </w:r>
      <w:r w:rsidRPr="000233C5">
        <w:rPr>
          <w:rFonts w:ascii="MS Mincho" w:eastAsia="MS Mincho" w:hAnsi="MS Mincho" w:cs="MS Mincho" w:hint="eastAsia"/>
          <w:sz w:val="19"/>
          <w:szCs w:val="19"/>
        </w:rPr>
        <w:t>明是游客</w:t>
      </w:r>
    </w:p>
    <w:p w14:paraId="159679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Msg.loginNeeded();</w:t>
      </w:r>
    </w:p>
    <w:p w14:paraId="48BA57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C523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38EA6C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1455CE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3AD939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8718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service.addLikeCount(id);</w:t>
      </w:r>
    </w:p>
    <w:p w14:paraId="6BC711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likeRecordService.insertRecord(user.getUserId(), id);</w:t>
      </w:r>
    </w:p>
    <w:p w14:paraId="4F02C1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37B72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879F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0F66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取消点</w:t>
      </w:r>
      <w:r w:rsidRPr="000233C5">
        <w:rPr>
          <w:rFonts w:ascii="微软雅黑" w:eastAsia="微软雅黑" w:hAnsi="微软雅黑" w:cs="微软雅黑" w:hint="eastAsia"/>
          <w:sz w:val="19"/>
          <w:szCs w:val="19"/>
        </w:rPr>
        <w:t>赞</w:t>
      </w:r>
    </w:p>
    <w:p w14:paraId="70EC30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的文章</w:t>
      </w:r>
    </w:p>
    <w:p w14:paraId="2FFCEF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成功</w:t>
      </w:r>
    </w:p>
    <w:p w14:paraId="1570FD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C365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"/dislike", method = RequestMethod.POST)</w:t>
      </w:r>
    </w:p>
    <w:p w14:paraId="250C37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subLikeCount(</w:t>
      </w:r>
    </w:p>
    <w:p w14:paraId="60C1A0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"id")String id,</w:t>
      </w:r>
    </w:p>
    <w:p w14:paraId="7F29AE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D1DA5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60AE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录认证</w:t>
      </w:r>
    </w:p>
    <w:p w14:paraId="1907C5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w:t>
      </w:r>
      <w:r w:rsidRPr="000233C5">
        <w:rPr>
          <w:rFonts w:ascii="Times New Roman" w:hAnsi="Times New Roman" w:cs="Times New Roman"/>
          <w:sz w:val="19"/>
          <w:szCs w:val="19"/>
        </w:rPr>
        <w:t>r("token");</w:t>
      </w:r>
    </w:p>
    <w:p w14:paraId="5A3A2D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04FF67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未登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说</w:t>
      </w:r>
      <w:r w:rsidRPr="000233C5">
        <w:rPr>
          <w:rFonts w:ascii="MS Mincho" w:eastAsia="MS Mincho" w:hAnsi="MS Mincho" w:cs="MS Mincho" w:hint="eastAsia"/>
          <w:sz w:val="19"/>
          <w:szCs w:val="19"/>
        </w:rPr>
        <w:t>明是游客</w:t>
      </w:r>
    </w:p>
    <w:p w14:paraId="55264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Msg.loginNeeded();</w:t>
      </w:r>
    </w:p>
    <w:p w14:paraId="38FFDF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2471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502A6C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service.subLikeCount(id);</w:t>
      </w:r>
    </w:p>
    <w:p w14:paraId="068471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likeRecordService.deleteRecord(user.getUserId(), id);</w:t>
      </w:r>
    </w:p>
    <w:p w14:paraId="220071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06116A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35F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1009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浏览</w:t>
      </w:r>
    </w:p>
    <w:p w14:paraId="1C4B2E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@param id </w:t>
      </w:r>
      <w:r w:rsidRPr="000233C5">
        <w:rPr>
          <w:rFonts w:ascii="Times New Roman" w:hAnsi="Times New Roman" w:cs="Times New Roman"/>
          <w:sz w:val="19"/>
          <w:szCs w:val="19"/>
        </w:rPr>
        <w:t>点开的文章的</w:t>
      </w:r>
      <w:r w:rsidRPr="000233C5">
        <w:rPr>
          <w:rFonts w:ascii="Times New Roman" w:hAnsi="Times New Roman" w:cs="Times New Roman"/>
          <w:sz w:val="19"/>
          <w:szCs w:val="19"/>
        </w:rPr>
        <w:t>id</w:t>
      </w:r>
    </w:p>
    <w:p w14:paraId="0B4D75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成功</w:t>
      </w:r>
    </w:p>
    <w:p w14:paraId="359C1C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059D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"/view", method = RequestMethod.GET)</w:t>
      </w:r>
    </w:p>
    <w:p w14:paraId="0F67B5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addViewCount(@RequestParam(value = "id")String id){</w:t>
      </w:r>
    </w:p>
    <w:p w14:paraId="18ABA4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service.a</w:t>
      </w:r>
      <w:r w:rsidRPr="000233C5">
        <w:rPr>
          <w:rFonts w:ascii="Times New Roman" w:hAnsi="Times New Roman" w:cs="Times New Roman"/>
          <w:sz w:val="19"/>
          <w:szCs w:val="19"/>
        </w:rPr>
        <w:t>ddViewCount(id);</w:t>
      </w:r>
    </w:p>
    <w:p w14:paraId="0BCFE6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41BC557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128333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2E409AA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改</w:t>
      </w:r>
      <w:r w:rsidRPr="000233C5">
        <w:rPr>
          <w:rFonts w:ascii="微软雅黑" w:eastAsia="微软雅黑" w:hAnsi="微软雅黑" w:cs="微软雅黑" w:hint="eastAsia"/>
          <w:sz w:val="19"/>
          <w:szCs w:val="19"/>
          <w:lang w:eastAsia="zh-CN"/>
        </w:rPr>
        <w:t>变</w:t>
      </w:r>
      <w:r w:rsidRPr="000233C5">
        <w:rPr>
          <w:rFonts w:ascii="MS Mincho" w:eastAsia="MS Mincho" w:hAnsi="MS Mincho" w:cs="MS Mincho" w:hint="eastAsia"/>
          <w:sz w:val="19"/>
          <w:szCs w:val="19"/>
          <w:lang w:eastAsia="zh-CN"/>
        </w:rPr>
        <w:t>当前</w:t>
      </w:r>
      <w:r w:rsidRPr="000233C5">
        <w:rPr>
          <w:rFonts w:ascii="微软雅黑" w:eastAsia="微软雅黑" w:hAnsi="微软雅黑" w:cs="微软雅黑" w:hint="eastAsia"/>
          <w:sz w:val="19"/>
          <w:szCs w:val="19"/>
          <w:lang w:eastAsia="zh-CN"/>
        </w:rPr>
        <w:t>评论</w:t>
      </w:r>
      <w:r w:rsidRPr="000233C5">
        <w:rPr>
          <w:rFonts w:ascii="MS Mincho" w:eastAsia="MS Mincho" w:hAnsi="MS Mincho" w:cs="MS Mincho" w:hint="eastAsia"/>
          <w:sz w:val="19"/>
          <w:szCs w:val="19"/>
          <w:lang w:eastAsia="zh-CN"/>
        </w:rPr>
        <w:t>的状</w:t>
      </w:r>
      <w:r w:rsidRPr="000233C5">
        <w:rPr>
          <w:rFonts w:ascii="微软雅黑" w:eastAsia="微软雅黑" w:hAnsi="微软雅黑" w:cs="微软雅黑" w:hint="eastAsia"/>
          <w:sz w:val="19"/>
          <w:szCs w:val="19"/>
          <w:lang w:eastAsia="zh-CN"/>
        </w:rPr>
        <w:t>态</w:t>
      </w:r>
    </w:p>
    <w:p w14:paraId="7F7A710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id </w:t>
      </w:r>
      <w:r w:rsidRPr="000233C5">
        <w:rPr>
          <w:rFonts w:ascii="微软雅黑" w:eastAsia="微软雅黑" w:hAnsi="微软雅黑" w:cs="微软雅黑" w:hint="eastAsia"/>
          <w:sz w:val="19"/>
          <w:szCs w:val="19"/>
          <w:lang w:eastAsia="zh-CN"/>
        </w:rPr>
        <w:t>评论</w:t>
      </w:r>
      <w:r w:rsidRPr="000233C5">
        <w:rPr>
          <w:rFonts w:ascii="MS Mincho" w:eastAsia="MS Mincho" w:hAnsi="MS Mincho" w:cs="MS Mincho" w:hint="eastAsia"/>
          <w:sz w:val="19"/>
          <w:szCs w:val="19"/>
          <w:lang w:eastAsia="zh-CN"/>
        </w:rPr>
        <w:t>的</w:t>
      </w:r>
      <w:r w:rsidRPr="000233C5">
        <w:rPr>
          <w:rFonts w:ascii="Times New Roman" w:hAnsi="Times New Roman" w:cs="Times New Roman"/>
          <w:sz w:val="19"/>
          <w:szCs w:val="19"/>
          <w:lang w:eastAsia="zh-CN"/>
        </w:rPr>
        <w:t>id</w:t>
      </w:r>
    </w:p>
    <w:p w14:paraId="175005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@return</w:t>
      </w:r>
    </w:p>
    <w:p w14:paraId="73E60F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F694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"/toggle/comment", method = RequestMethod.POST)</w:t>
      </w:r>
    </w:p>
    <w:p w14:paraId="1DBC75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updateIsComment(</w:t>
      </w:r>
    </w:p>
    <w:p w14:paraId="61F6B5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"id")String id,</w:t>
      </w:r>
    </w:p>
    <w:p w14:paraId="509F0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EDB07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BE73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2C5F4B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5EEDE4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p>
    <w:p w14:paraId="677446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72B4B2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41A0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service.updateIsComment(id);</w:t>
      </w:r>
    </w:p>
    <w:p w14:paraId="05C24C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if(suc) {</w:t>
      </w:r>
    </w:p>
    <w:p w14:paraId="09EEA9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23DB6A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39DE2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4B0A8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114C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B79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06A22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置</w:t>
      </w:r>
      <w:r w:rsidRPr="000233C5">
        <w:rPr>
          <w:rFonts w:ascii="微软雅黑" w:eastAsia="微软雅黑" w:hAnsi="微软雅黑" w:cs="微软雅黑" w:hint="eastAsia"/>
          <w:sz w:val="19"/>
          <w:szCs w:val="19"/>
        </w:rPr>
        <w:t>顶</w:t>
      </w:r>
      <w:r w:rsidRPr="000233C5">
        <w:rPr>
          <w:rFonts w:ascii="MS Mincho" w:eastAsia="MS Mincho" w:hAnsi="MS Mincho" w:cs="MS Mincho" w:hint="eastAsia"/>
          <w:sz w:val="19"/>
          <w:szCs w:val="19"/>
        </w:rPr>
        <w:t>指定的博文</w:t>
      </w:r>
    </w:p>
    <w:p w14:paraId="32CAE4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博文的</w:t>
      </w:r>
      <w:r w:rsidRPr="000233C5">
        <w:rPr>
          <w:rFonts w:ascii="Times New Roman" w:hAnsi="Times New Roman" w:cs="Times New Roman"/>
          <w:sz w:val="19"/>
          <w:szCs w:val="19"/>
        </w:rPr>
        <w:t>id</w:t>
      </w:r>
    </w:p>
    <w:p w14:paraId="2CA7D7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3DF671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6C1B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"/toggle/top", method = RequestMethod.POST)</w:t>
      </w:r>
    </w:p>
    <w:p w14:paraId="7868EB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updateArticleTop(</w:t>
      </w:r>
    </w:p>
    <w:p w14:paraId="6C1D79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"id")String id,</w:t>
      </w:r>
    </w:p>
    <w:p w14:paraId="41D31A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w:t>
      </w:r>
      <w:r w:rsidRPr="000233C5">
        <w:rPr>
          <w:rFonts w:ascii="Times New Roman" w:hAnsi="Times New Roman" w:cs="Times New Roman"/>
          <w:sz w:val="19"/>
          <w:szCs w:val="19"/>
        </w:rPr>
        <w:t>equest</w:t>
      </w:r>
    </w:p>
    <w:p w14:paraId="5AA6C3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A48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255804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3CBFE0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p>
    <w:p w14:paraId="2813F0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1FFC72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B5E3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service.updateIsTop(id);</w:t>
      </w:r>
    </w:p>
    <w:p w14:paraId="06D6F8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if(suc) {</w:t>
      </w:r>
    </w:p>
    <w:p w14:paraId="001670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77E047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else {</w:t>
      </w:r>
    </w:p>
    <w:p w14:paraId="7219F1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6856DE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9A97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A088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9C2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文章中</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片上</w:t>
      </w:r>
      <w:r w:rsidRPr="000233C5">
        <w:rPr>
          <w:rFonts w:ascii="微软雅黑" w:eastAsia="微软雅黑" w:hAnsi="微软雅黑" w:cs="微软雅黑" w:hint="eastAsia"/>
          <w:sz w:val="19"/>
          <w:szCs w:val="19"/>
        </w:rPr>
        <w:t>传</w:t>
      </w:r>
    </w:p>
    <w:p w14:paraId="159EF6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file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p>
    <w:p w14:paraId="0E5128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5A8065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AD210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IOException</w:t>
      </w:r>
    </w:p>
    <w:p w14:paraId="37E055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343D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"/picture", m</w:t>
      </w:r>
      <w:r w:rsidRPr="000233C5">
        <w:rPr>
          <w:rFonts w:ascii="Times New Roman" w:hAnsi="Times New Roman" w:cs="Times New Roman"/>
          <w:sz w:val="19"/>
          <w:szCs w:val="19"/>
        </w:rPr>
        <w:t>ethod = RequestMethod.POST)</w:t>
      </w:r>
    </w:p>
    <w:p w14:paraId="5339F6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uploadPicture(</w:t>
      </w:r>
    </w:p>
    <w:p w14:paraId="71C21B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"file") MultipartFile file,</w:t>
      </w:r>
    </w:p>
    <w:p w14:paraId="3EAF0C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5C79F2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IOException {</w:t>
      </w:r>
    </w:p>
    <w:p w14:paraId="4D489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(file == null) {</w:t>
      </w:r>
    </w:p>
    <w:p w14:paraId="74A6A2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微软雅黑" w:eastAsia="微软雅黑" w:hAnsi="微软雅黑" w:cs="微软雅黑" w:hint="eastAsia"/>
          <w:sz w:val="19"/>
          <w:szCs w:val="19"/>
        </w:rPr>
        <w:t>请选择</w:t>
      </w:r>
      <w:r w:rsidRPr="000233C5">
        <w:rPr>
          <w:rFonts w:ascii="MS Mincho" w:eastAsia="MS Mincho" w:hAnsi="MS Mincho" w:cs="MS Mincho" w:hint="eastAsia"/>
          <w:sz w:val="19"/>
          <w:szCs w:val="19"/>
        </w:rPr>
        <w:t>要上</w:t>
      </w:r>
      <w:r w:rsidRPr="000233C5">
        <w:rPr>
          <w:rFonts w:ascii="微软雅黑" w:eastAsia="微软雅黑" w:hAnsi="微软雅黑" w:cs="微软雅黑" w:hint="eastAsia"/>
          <w:sz w:val="19"/>
          <w:szCs w:val="19"/>
        </w:rPr>
        <w:t>传</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Times New Roman" w:hAnsi="Times New Roman" w:cs="Times New Roman"/>
          <w:sz w:val="19"/>
          <w:szCs w:val="19"/>
        </w:rPr>
        <w:t>");</w:t>
      </w:r>
    </w:p>
    <w:p w14:paraId="37BD6C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ED98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(file.getSize() &gt; 1024 * 1024 * 10) {</w:t>
      </w:r>
    </w:p>
    <w:p w14:paraId="4DFE7A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文件大小不能大于</w:t>
      </w:r>
      <w:r w:rsidRPr="000233C5">
        <w:rPr>
          <w:rFonts w:ascii="Times New Roman" w:hAnsi="Times New Roman" w:cs="Times New Roman"/>
          <w:sz w:val="19"/>
          <w:szCs w:val="19"/>
        </w:rPr>
        <w:t>10M");</w:t>
      </w:r>
    </w:p>
    <w:p w14:paraId="36AE4A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76A8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取文件后</w:t>
      </w:r>
      <w:r w:rsidRPr="000233C5">
        <w:rPr>
          <w:rFonts w:ascii="微软雅黑" w:eastAsia="微软雅黑" w:hAnsi="微软雅黑" w:cs="微软雅黑" w:hint="eastAsia"/>
          <w:sz w:val="19"/>
          <w:szCs w:val="19"/>
        </w:rPr>
        <w:t>缀</w:t>
      </w:r>
    </w:p>
    <w:p w14:paraId="7E1EAC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suffix = Objects.requireNonNull(file.getOriginalFilename()).substring(file.getOriginalFilename().lastIndexOf(".") + 1);</w:t>
      </w:r>
    </w:p>
    <w:p w14:paraId="79DCCD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(!"jpg,jpeg,gif,png".toUpperCase().contains(suffix.toUpperCase())) {</w:t>
      </w:r>
    </w:p>
    <w:p w14:paraId="26B613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请选择</w:t>
      </w:r>
      <w:r w:rsidRPr="000233C5">
        <w:rPr>
          <w:rFonts w:ascii="Times New Roman" w:hAnsi="Times New Roman" w:cs="Times New Roman"/>
          <w:sz w:val="19"/>
          <w:szCs w:val="19"/>
        </w:rPr>
        <w:t>jpg,jpeg,gif,png</w:t>
      </w:r>
      <w:r w:rsidRPr="000233C5">
        <w:rPr>
          <w:rFonts w:ascii="Times New Roman" w:hAnsi="Times New Roman" w:cs="Times New Roman"/>
          <w:sz w:val="19"/>
          <w:szCs w:val="19"/>
        </w:rPr>
        <w:t>格式的</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Times New Roman" w:hAnsi="Times New Roman" w:cs="Times New Roman"/>
          <w:sz w:val="19"/>
          <w:szCs w:val="19"/>
        </w:rPr>
        <w:t>");</w:t>
      </w:r>
    </w:p>
    <w:p w14:paraId="32291F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9A4A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取当前年</w:t>
      </w:r>
      <w:r w:rsidRPr="000233C5">
        <w:rPr>
          <w:rFonts w:ascii="Times New Roman" w:hAnsi="Times New Roman" w:cs="Times New Roman"/>
          <w:sz w:val="19"/>
          <w:szCs w:val="19"/>
        </w:rPr>
        <w:t>-</w:t>
      </w:r>
      <w:r w:rsidRPr="000233C5">
        <w:rPr>
          <w:rFonts w:ascii="Times New Roman" w:hAnsi="Times New Roman" w:cs="Times New Roman"/>
          <w:sz w:val="19"/>
          <w:szCs w:val="19"/>
        </w:rPr>
        <w:t>月，</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如</w:t>
      </w:r>
      <w:r w:rsidRPr="000233C5">
        <w:rPr>
          <w:rFonts w:ascii="Times New Roman" w:hAnsi="Times New Roman" w:cs="Times New Roman"/>
          <w:sz w:val="19"/>
          <w:szCs w:val="19"/>
        </w:rPr>
        <w:t xml:space="preserve"> 2021-01</w:t>
      </w:r>
    </w:p>
    <w:p w14:paraId="302859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nowMonth = TimeUtils.getCurrentTimeString().substring(0, 7);</w:t>
      </w:r>
    </w:p>
    <w:p w14:paraId="16FB97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savePath = ConstantUtil.STATIC_RESOURCES + "/p/" + nowMonth + "/";</w:t>
      </w:r>
    </w:p>
    <w:p w14:paraId="4CEEAD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 savePathFile = n</w:t>
      </w:r>
      <w:r w:rsidRPr="000233C5">
        <w:rPr>
          <w:rFonts w:ascii="Times New Roman" w:hAnsi="Times New Roman" w:cs="Times New Roman"/>
          <w:sz w:val="19"/>
          <w:szCs w:val="19"/>
        </w:rPr>
        <w:t>ew File(savePath);</w:t>
      </w:r>
    </w:p>
    <w:p w14:paraId="7B8349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(!savePathFile.exists()) {</w:t>
      </w:r>
    </w:p>
    <w:p w14:paraId="7695E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若不存在</w:t>
      </w:r>
      <w:r w:rsidRPr="000233C5">
        <w:rPr>
          <w:rFonts w:ascii="微软雅黑" w:eastAsia="微软雅黑" w:hAnsi="微软雅黑" w:cs="微软雅黑" w:hint="eastAsia"/>
          <w:sz w:val="19"/>
          <w:szCs w:val="19"/>
        </w:rPr>
        <w:t>该</w:t>
      </w:r>
      <w:r w:rsidRPr="000233C5">
        <w:rPr>
          <w:rFonts w:ascii="MS Mincho" w:eastAsia="MS Mincho" w:hAnsi="MS Mincho" w:cs="MS Mincho" w:hint="eastAsia"/>
          <w:sz w:val="19"/>
          <w:szCs w:val="19"/>
        </w:rPr>
        <w:t>目</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则创</w:t>
      </w:r>
      <w:r w:rsidRPr="000233C5">
        <w:rPr>
          <w:rFonts w:ascii="MS Mincho" w:eastAsia="MS Mincho" w:hAnsi="MS Mincho" w:cs="MS Mincho" w:hint="eastAsia"/>
          <w:sz w:val="19"/>
          <w:szCs w:val="19"/>
        </w:rPr>
        <w:t>建目</w:t>
      </w:r>
      <w:r w:rsidRPr="000233C5">
        <w:rPr>
          <w:rFonts w:ascii="微软雅黑" w:eastAsia="微软雅黑" w:hAnsi="微软雅黑" w:cs="微软雅黑" w:hint="eastAsia"/>
          <w:sz w:val="19"/>
          <w:szCs w:val="19"/>
        </w:rPr>
        <w:t>录</w:t>
      </w:r>
    </w:p>
    <w:p w14:paraId="6F8A2E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savePathFile.mkdir();</w:t>
      </w:r>
    </w:p>
    <w:p w14:paraId="2313F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5452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通</w:t>
      </w:r>
      <w:r w:rsidRPr="000233C5">
        <w:rPr>
          <w:rFonts w:ascii="微软雅黑" w:eastAsia="微软雅黑" w:hAnsi="微软雅黑" w:cs="微软雅黑" w:hint="eastAsia"/>
          <w:sz w:val="19"/>
          <w:szCs w:val="19"/>
        </w:rPr>
        <w:t>过</w:t>
      </w:r>
      <w:r w:rsidRPr="000233C5">
        <w:rPr>
          <w:rFonts w:ascii="Times New Roman" w:hAnsi="Times New Roman" w:cs="Times New Roman"/>
          <w:sz w:val="19"/>
          <w:szCs w:val="19"/>
        </w:rPr>
        <w:t>UUID</w:t>
      </w:r>
      <w:r w:rsidRPr="000233C5">
        <w:rPr>
          <w:rFonts w:ascii="Times New Roman" w:hAnsi="Times New Roman" w:cs="Times New Roman"/>
          <w:sz w:val="19"/>
          <w:szCs w:val="19"/>
        </w:rPr>
        <w:t>生成唯一文件名</w:t>
      </w:r>
    </w:p>
    <w:p w14:paraId="70E017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filename = UUID.randomUUID().toString().replaceAll("-","") + "." + suffix;</w:t>
      </w:r>
    </w:p>
    <w:p w14:paraId="5FE7F8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612F0D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将文件保存指定目</w:t>
      </w:r>
      <w:r w:rsidRPr="000233C5">
        <w:rPr>
          <w:rFonts w:ascii="微软雅黑" w:eastAsia="微软雅黑" w:hAnsi="微软雅黑" w:cs="微软雅黑" w:hint="eastAsia"/>
          <w:sz w:val="19"/>
          <w:szCs w:val="19"/>
        </w:rPr>
        <w:t>录</w:t>
      </w:r>
    </w:p>
    <w:p w14:paraId="6528B6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file.transferTo(new File(savePath + filename));</w:t>
      </w:r>
    </w:p>
    <w:p w14:paraId="65F93C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25A305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7A260C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保存文件异常</w:t>
      </w:r>
      <w:r w:rsidRPr="000233C5">
        <w:rPr>
          <w:rFonts w:ascii="Times New Roman" w:hAnsi="Times New Roman" w:cs="Times New Roman"/>
          <w:sz w:val="19"/>
          <w:szCs w:val="19"/>
        </w:rPr>
        <w:t>");</w:t>
      </w:r>
    </w:p>
    <w:p w14:paraId="20A9B4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8DDB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url =  ConstantUtil.STATIC_UR</w:t>
      </w:r>
      <w:r w:rsidRPr="000233C5">
        <w:rPr>
          <w:rFonts w:ascii="Times New Roman" w:hAnsi="Times New Roman" w:cs="Times New Roman"/>
          <w:sz w:val="19"/>
          <w:szCs w:val="19"/>
        </w:rPr>
        <w:t>L + "/p/" + nowMonth + "/" + filename;</w:t>
      </w:r>
    </w:p>
    <w:p w14:paraId="423473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返回文件名称</w:t>
      </w:r>
    </w:p>
    <w:p w14:paraId="713252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Msg.success().add("url", url);</w:t>
      </w:r>
    </w:p>
    <w:p w14:paraId="328816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CFC6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EEDF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表文章</w:t>
      </w:r>
    </w:p>
    <w:p w14:paraId="41051E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title </w:t>
      </w:r>
      <w:r w:rsidRPr="000233C5">
        <w:rPr>
          <w:rFonts w:ascii="微软雅黑" w:eastAsia="微软雅黑" w:hAnsi="微软雅黑" w:cs="微软雅黑" w:hint="eastAsia"/>
          <w:sz w:val="19"/>
          <w:szCs w:val="19"/>
        </w:rPr>
        <w:t>标题</w:t>
      </w:r>
    </w:p>
    <w:p w14:paraId="7C641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type </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p>
    <w:p w14:paraId="261FA9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summary </w:t>
      </w:r>
      <w:r w:rsidRPr="000233C5">
        <w:rPr>
          <w:rFonts w:ascii="Times New Roman" w:hAnsi="Times New Roman" w:cs="Times New Roman"/>
          <w:sz w:val="19"/>
          <w:szCs w:val="19"/>
        </w:rPr>
        <w:t>摘要</w:t>
      </w:r>
    </w:p>
    <w:p w14:paraId="27B3D2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comment </w:t>
      </w:r>
      <w:r w:rsidRPr="000233C5">
        <w:rPr>
          <w:rFonts w:ascii="Times New Roman" w:hAnsi="Times New Roman" w:cs="Times New Roman"/>
          <w:sz w:val="19"/>
          <w:szCs w:val="19"/>
        </w:rPr>
        <w:t>是否允</w:t>
      </w:r>
      <w:r w:rsidRPr="000233C5">
        <w:rPr>
          <w:rFonts w:ascii="微软雅黑" w:eastAsia="微软雅黑" w:hAnsi="微软雅黑" w:cs="微软雅黑" w:hint="eastAsia"/>
          <w:sz w:val="19"/>
          <w:szCs w:val="19"/>
        </w:rPr>
        <w:t>许评论</w:t>
      </w:r>
    </w:p>
    <w:p w14:paraId="389E73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md md</w:t>
      </w:r>
      <w:r w:rsidRPr="000233C5">
        <w:rPr>
          <w:rFonts w:ascii="Times New Roman" w:hAnsi="Times New Roman" w:cs="Times New Roman"/>
          <w:sz w:val="19"/>
          <w:szCs w:val="19"/>
        </w:rPr>
        <w:t>格式的内容</w:t>
      </w:r>
    </w:p>
    <w:p w14:paraId="31B946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html </w:t>
      </w:r>
      <w:r w:rsidRPr="000233C5">
        <w:rPr>
          <w:rFonts w:ascii="Times New Roman" w:hAnsi="Times New Roman" w:cs="Times New Roman"/>
          <w:sz w:val="19"/>
          <w:szCs w:val="19"/>
        </w:rPr>
        <w:t>不加修</w:t>
      </w:r>
      <w:r w:rsidRPr="000233C5">
        <w:rPr>
          <w:rFonts w:ascii="微软雅黑" w:eastAsia="微软雅黑" w:hAnsi="微软雅黑" w:cs="微软雅黑" w:hint="eastAsia"/>
          <w:sz w:val="19"/>
          <w:szCs w:val="19"/>
        </w:rPr>
        <w:t>饰</w:t>
      </w:r>
      <w:r w:rsidRPr="000233C5">
        <w:rPr>
          <w:rFonts w:ascii="MS Mincho" w:eastAsia="MS Mincho" w:hAnsi="MS Mincho" w:cs="MS Mincho" w:hint="eastAsia"/>
          <w:sz w:val="19"/>
          <w:szCs w:val="19"/>
        </w:rPr>
        <w:t>的</w:t>
      </w:r>
      <w:r w:rsidRPr="000233C5">
        <w:rPr>
          <w:rFonts w:ascii="Times New Roman" w:hAnsi="Times New Roman" w:cs="Times New Roman"/>
          <w:sz w:val="19"/>
          <w:szCs w:val="19"/>
        </w:rPr>
        <w:t>html</w:t>
      </w:r>
      <w:r w:rsidRPr="000233C5">
        <w:rPr>
          <w:rFonts w:ascii="Times New Roman" w:hAnsi="Times New Roman" w:cs="Times New Roman"/>
          <w:sz w:val="19"/>
          <w:szCs w:val="19"/>
        </w:rPr>
        <w:t>格式的内容</w:t>
      </w:r>
    </w:p>
    <w:p w14:paraId="2BCA09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request</w:t>
      </w:r>
    </w:p>
    <w:p w14:paraId="00E223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消息</w:t>
      </w:r>
    </w:p>
    <w:p w14:paraId="7E7F07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UnsupportedEncodingException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w:t>
      </w:r>
      <w:r w:rsidRPr="000233C5">
        <w:rPr>
          <w:rFonts w:ascii="微软雅黑" w:eastAsia="微软雅黑" w:hAnsi="微软雅黑" w:cs="微软雅黑" w:hint="eastAsia"/>
          <w:sz w:val="19"/>
          <w:szCs w:val="19"/>
        </w:rPr>
        <w:t>编码</w:t>
      </w:r>
      <w:r w:rsidRPr="000233C5">
        <w:rPr>
          <w:rFonts w:ascii="MS Mincho" w:eastAsia="MS Mincho" w:hAnsi="MS Mincho" w:cs="MS Mincho" w:hint="eastAsia"/>
          <w:sz w:val="19"/>
          <w:szCs w:val="19"/>
        </w:rPr>
        <w:t>格式</w:t>
      </w:r>
    </w:p>
    <w:p w14:paraId="6A4507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2D42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"/post", method = RequestMethod.POST)</w:t>
      </w:r>
    </w:p>
    <w:p w14:paraId="645E6B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insertArt</w:t>
      </w:r>
      <w:r w:rsidRPr="000233C5">
        <w:rPr>
          <w:rFonts w:ascii="Times New Roman" w:hAnsi="Times New Roman" w:cs="Times New Roman"/>
          <w:sz w:val="19"/>
          <w:szCs w:val="19"/>
        </w:rPr>
        <w:t>icle(</w:t>
      </w:r>
    </w:p>
    <w:p w14:paraId="154BC6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"title") String title,</w:t>
      </w:r>
    </w:p>
    <w:p w14:paraId="16FFAD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"type") String type,</w:t>
      </w:r>
    </w:p>
    <w:p w14:paraId="699DD4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"summary") String summary,</w:t>
      </w:r>
    </w:p>
    <w:p w14:paraId="66E300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"comment") String comment,</w:t>
      </w:r>
    </w:p>
    <w:p w14:paraId="2D9028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w:t>
      </w:r>
      <w:r w:rsidRPr="000233C5">
        <w:rPr>
          <w:rFonts w:ascii="Times New Roman" w:hAnsi="Times New Roman" w:cs="Times New Roman"/>
          <w:sz w:val="19"/>
          <w:szCs w:val="19"/>
        </w:rPr>
        <w:t>uestParam(value = "md") String md,</w:t>
      </w:r>
    </w:p>
    <w:p w14:paraId="0E6BA0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"html") String html,</w:t>
      </w:r>
    </w:p>
    <w:p w14:paraId="5207DC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129AC2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UnsupportedEncodingException {</w:t>
      </w:r>
    </w:p>
    <w:p w14:paraId="562D03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request.setCharacterEncoding("utf-8");</w:t>
      </w:r>
    </w:p>
    <w:p w14:paraId="17F5E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状</w:t>
      </w:r>
      <w:r w:rsidRPr="000233C5">
        <w:rPr>
          <w:rFonts w:ascii="微软雅黑" w:eastAsia="微软雅黑" w:hAnsi="微软雅黑" w:cs="微软雅黑" w:hint="eastAsia"/>
          <w:sz w:val="19"/>
          <w:szCs w:val="19"/>
        </w:rPr>
        <w:t>态</w:t>
      </w:r>
    </w:p>
    <w:p w14:paraId="4FAE5C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6F2D03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w:t>
      </w:r>
    </w:p>
    <w:p w14:paraId="2CF377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134570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p>
    <w:p w14:paraId="6A04DB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57579A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56DB1A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 (User) redisUtil.get(token);</w:t>
      </w:r>
    </w:p>
    <w:p w14:paraId="2E8A9F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 {</w:t>
      </w:r>
    </w:p>
    <w:p w14:paraId="17272E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553F36E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529ED5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64842AD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此</w:t>
      </w:r>
      <w:r w:rsidRPr="000233C5">
        <w:rPr>
          <w:rFonts w:ascii="微软雅黑" w:eastAsia="微软雅黑" w:hAnsi="微软雅黑" w:cs="微软雅黑" w:hint="eastAsia"/>
          <w:sz w:val="19"/>
          <w:szCs w:val="19"/>
          <w:lang w:eastAsia="zh-CN"/>
        </w:rPr>
        <w:t>时</w:t>
      </w:r>
      <w:r w:rsidRPr="000233C5">
        <w:rPr>
          <w:rFonts w:ascii="Times New Roman" w:hAnsi="Times New Roman" w:cs="Times New Roman"/>
          <w:sz w:val="19"/>
          <w:szCs w:val="19"/>
          <w:lang w:eastAsia="zh-CN"/>
        </w:rPr>
        <w:t>User</w:t>
      </w:r>
      <w:r w:rsidRPr="000233C5">
        <w:rPr>
          <w:rFonts w:ascii="Times New Roman" w:hAnsi="Times New Roman" w:cs="Times New Roman"/>
          <w:sz w:val="19"/>
          <w:szCs w:val="19"/>
          <w:lang w:eastAsia="zh-CN"/>
        </w:rPr>
        <w:t>已</w:t>
      </w:r>
      <w:r w:rsidRPr="000233C5">
        <w:rPr>
          <w:rFonts w:ascii="微软雅黑" w:eastAsia="微软雅黑" w:hAnsi="微软雅黑" w:cs="微软雅黑" w:hint="eastAsia"/>
          <w:sz w:val="19"/>
          <w:szCs w:val="19"/>
          <w:lang w:eastAsia="zh-CN"/>
        </w:rPr>
        <w:t>经</w:t>
      </w:r>
      <w:r w:rsidRPr="000233C5">
        <w:rPr>
          <w:rFonts w:ascii="MS Mincho" w:eastAsia="MS Mincho" w:hAnsi="MS Mincho" w:cs="MS Mincho" w:hint="eastAsia"/>
          <w:sz w:val="19"/>
          <w:szCs w:val="19"/>
          <w:lang w:eastAsia="zh-CN"/>
        </w:rPr>
        <w:t>拿到了。</w:t>
      </w:r>
      <w:r w:rsidRPr="000233C5">
        <w:rPr>
          <w:rFonts w:ascii="微软雅黑" w:eastAsia="微软雅黑" w:hAnsi="微软雅黑" w:cs="微软雅黑" w:hint="eastAsia"/>
          <w:sz w:val="19"/>
          <w:szCs w:val="19"/>
          <w:lang w:eastAsia="zh-CN"/>
        </w:rPr>
        <w:t>组</w:t>
      </w:r>
      <w:r w:rsidRPr="000233C5">
        <w:rPr>
          <w:rFonts w:ascii="MS Mincho" w:eastAsia="MS Mincho" w:hAnsi="MS Mincho" w:cs="MS Mincho" w:hint="eastAsia"/>
          <w:sz w:val="19"/>
          <w:szCs w:val="19"/>
          <w:lang w:eastAsia="zh-CN"/>
        </w:rPr>
        <w:t>装文章</w:t>
      </w:r>
    </w:p>
    <w:p w14:paraId="3D6CE93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Article article = new Article();</w:t>
      </w:r>
    </w:p>
    <w:p w14:paraId="163B3AF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article.setArticleTitle(title)</w:t>
      </w:r>
    </w:p>
    <w:p w14:paraId="7952161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.setArticleAuthor(user.getUserId())</w:t>
      </w:r>
    </w:p>
    <w:p w14:paraId="5D26033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 xml:space="preserve">            .setArticleType(Integer.parseInt(type))</w:t>
      </w:r>
    </w:p>
    <w:p w14:paraId="16570C4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.setArticleHtml(ArticleUtils.simplifyImages(html))</w:t>
      </w:r>
    </w:p>
    <w:p w14:paraId="248001A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.setArticleMd(ArticleUtils.replaceSingleSlash(md))</w:t>
      </w:r>
    </w:p>
    <w:p w14:paraId="5DCD0E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.setArticleIsComment("true".equals(comment) ? 1 : 0)</w:t>
      </w:r>
    </w:p>
    <w:p w14:paraId="1EB44D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xml:space="preserve">               .setArticleRank(0);</w:t>
      </w:r>
    </w:p>
    <w:p w14:paraId="05FDDC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统</w:t>
      </w:r>
      <w:r w:rsidRPr="000233C5">
        <w:rPr>
          <w:rFonts w:ascii="MS Mincho" w:eastAsia="MS Mincho" w:hAnsi="MS Mincho" w:cs="MS Mincho" w:hint="eastAsia"/>
          <w:sz w:val="19"/>
          <w:szCs w:val="19"/>
        </w:rPr>
        <w:t>一</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布</w:t>
      </w:r>
      <w:r w:rsidRPr="000233C5">
        <w:rPr>
          <w:rFonts w:ascii="微软雅黑" w:eastAsia="微软雅黑" w:hAnsi="微软雅黑" w:cs="微软雅黑" w:hint="eastAsia"/>
          <w:sz w:val="19"/>
          <w:szCs w:val="19"/>
        </w:rPr>
        <w:t>时间</w:t>
      </w:r>
    </w:p>
    <w:p w14:paraId="771014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long now = System.currentTimeMillis();</w:t>
      </w:r>
    </w:p>
    <w:p w14:paraId="3EFD03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article.setArticleId(ArticleUtils.getArticleId(user.getUserId(), now))</w:t>
      </w:r>
    </w:p>
    <w:p w14:paraId="0B758B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.setArticlePostTime(new Date(now))</w:t>
      </w:r>
    </w:p>
    <w:p w14:paraId="3771B8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.setArticl</w:t>
      </w:r>
      <w:r w:rsidRPr="000233C5">
        <w:rPr>
          <w:rFonts w:ascii="Times New Roman" w:hAnsi="Times New Roman" w:cs="Times New Roman"/>
          <w:sz w:val="19"/>
          <w:szCs w:val="19"/>
        </w:rPr>
        <w:t>eEditTime(new Date(now));</w:t>
      </w:r>
    </w:p>
    <w:p w14:paraId="20C958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填充文章摘要</w:t>
      </w:r>
    </w:p>
    <w:p w14:paraId="6751E3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if(!"".equals(summary)){</w:t>
      </w:r>
    </w:p>
    <w:p w14:paraId="4B8ADA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article.setArticleSummary(summary);</w:t>
      </w:r>
    </w:p>
    <w:p w14:paraId="28FD35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14EEB8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article.setArticleSummary(ArticleUtils.getArticleDefaultSummary(html));</w:t>
      </w:r>
    </w:p>
    <w:p w14:paraId="2527D6B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046525B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向文章</w:t>
      </w:r>
      <w:r w:rsidRPr="000233C5">
        <w:rPr>
          <w:rFonts w:ascii="Times New Roman" w:hAnsi="Times New Roman" w:cs="Times New Roman"/>
          <w:sz w:val="19"/>
          <w:szCs w:val="19"/>
          <w:lang w:eastAsia="zh-CN"/>
        </w:rPr>
        <w:t>——</w:t>
      </w:r>
      <w:r w:rsidRPr="000233C5">
        <w:rPr>
          <w:rFonts w:ascii="微软雅黑" w:eastAsia="微软雅黑" w:hAnsi="微软雅黑" w:cs="微软雅黑" w:hint="eastAsia"/>
          <w:sz w:val="19"/>
          <w:szCs w:val="19"/>
          <w:lang w:eastAsia="zh-CN"/>
        </w:rPr>
        <w:t>图</w:t>
      </w:r>
      <w:r w:rsidRPr="000233C5">
        <w:rPr>
          <w:rFonts w:ascii="MS Mincho" w:eastAsia="MS Mincho" w:hAnsi="MS Mincho" w:cs="MS Mincho" w:hint="eastAsia"/>
          <w:sz w:val="19"/>
          <w:szCs w:val="19"/>
          <w:lang w:eastAsia="zh-CN"/>
        </w:rPr>
        <w:t>片表中插入</w:t>
      </w:r>
      <w:r w:rsidRPr="000233C5">
        <w:rPr>
          <w:rFonts w:ascii="微软雅黑" w:eastAsia="微软雅黑" w:hAnsi="微软雅黑" w:cs="微软雅黑" w:hint="eastAsia"/>
          <w:sz w:val="19"/>
          <w:szCs w:val="19"/>
          <w:lang w:eastAsia="zh-CN"/>
        </w:rPr>
        <w:t>记录</w:t>
      </w:r>
    </w:p>
    <w:p w14:paraId="376595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List&lt;String&gt; images = ArticleUtils.getPicturesInArticle(html);</w:t>
      </w:r>
    </w:p>
    <w:p w14:paraId="4F2FF6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向</w:t>
      </w:r>
      <w:r w:rsidRPr="000233C5">
        <w:rPr>
          <w:rFonts w:ascii="Times New Roman" w:hAnsi="Times New Roman" w:cs="Times New Roman"/>
          <w:sz w:val="19"/>
          <w:szCs w:val="19"/>
        </w:rPr>
        <w:t xml:space="preserve"> file-image </w:t>
      </w:r>
      <w:r w:rsidRPr="000233C5">
        <w:rPr>
          <w:rFonts w:ascii="Times New Roman" w:hAnsi="Times New Roman" w:cs="Times New Roman"/>
          <w:sz w:val="19"/>
          <w:szCs w:val="19"/>
        </w:rPr>
        <w:t>表中插入文章</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微软雅黑" w:eastAsia="微软雅黑" w:hAnsi="微软雅黑" w:cs="微软雅黑" w:hint="eastAsia"/>
          <w:sz w:val="19"/>
          <w:szCs w:val="19"/>
        </w:rPr>
        <w:t>记录</w:t>
      </w:r>
    </w:p>
    <w:p w14:paraId="7E101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 articleImage = new ArticleImage();</w:t>
      </w:r>
    </w:p>
    <w:p w14:paraId="4B010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image : images) {</w:t>
      </w:r>
    </w:p>
    <w:p w14:paraId="01F1BD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articleImage.setInsertDate(new Date(now));</w:t>
      </w:r>
    </w:p>
    <w:p w14:paraId="31F6B9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articleImage.setArticleId(article.getArticleId());</w:t>
      </w:r>
    </w:p>
    <w:p w14:paraId="612483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articleImage.setFilename(image);</w:t>
      </w:r>
    </w:p>
    <w:p w14:paraId="50DE6D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articleImage.insert();</w:t>
      </w:r>
    </w:p>
    <w:p w14:paraId="0009AC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2836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article.insert();</w:t>
      </w:r>
    </w:p>
    <w:p w14:paraId="37C18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return Msg.success().add("suc", suc).add("id", article.getArticleId());</w:t>
      </w:r>
    </w:p>
    <w:p w14:paraId="15CFA0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3B38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0218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修改文章</w:t>
      </w:r>
    </w:p>
    <w:p w14:paraId="7B63B4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修改的文章的</w:t>
      </w:r>
      <w:r w:rsidRPr="000233C5">
        <w:rPr>
          <w:rFonts w:ascii="Times New Roman" w:hAnsi="Times New Roman" w:cs="Times New Roman"/>
          <w:sz w:val="19"/>
          <w:szCs w:val="19"/>
        </w:rPr>
        <w:t>id</w:t>
      </w:r>
    </w:p>
    <w:p w14:paraId="3B021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title </w:t>
      </w:r>
      <w:r w:rsidRPr="000233C5">
        <w:rPr>
          <w:rFonts w:ascii="微软雅黑" w:eastAsia="微软雅黑" w:hAnsi="微软雅黑" w:cs="微软雅黑" w:hint="eastAsia"/>
          <w:sz w:val="19"/>
          <w:szCs w:val="19"/>
        </w:rPr>
        <w:t>标题</w:t>
      </w:r>
    </w:p>
    <w:p w14:paraId="59CCF9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type </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p>
    <w:p w14:paraId="278EBC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summary </w:t>
      </w:r>
      <w:r w:rsidRPr="000233C5">
        <w:rPr>
          <w:rFonts w:ascii="Times New Roman" w:hAnsi="Times New Roman" w:cs="Times New Roman"/>
          <w:sz w:val="19"/>
          <w:szCs w:val="19"/>
        </w:rPr>
        <w:t>摘要</w:t>
      </w:r>
    </w:p>
    <w:p w14:paraId="29DF03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comment </w:t>
      </w:r>
      <w:r w:rsidRPr="000233C5">
        <w:rPr>
          <w:rFonts w:ascii="Times New Roman" w:hAnsi="Times New Roman" w:cs="Times New Roman"/>
          <w:sz w:val="19"/>
          <w:szCs w:val="19"/>
        </w:rPr>
        <w:t>是否允</w:t>
      </w:r>
      <w:r w:rsidRPr="000233C5">
        <w:rPr>
          <w:rFonts w:ascii="微软雅黑" w:eastAsia="微软雅黑" w:hAnsi="微软雅黑" w:cs="微软雅黑" w:hint="eastAsia"/>
          <w:sz w:val="19"/>
          <w:szCs w:val="19"/>
        </w:rPr>
        <w:t>许评论</w:t>
      </w:r>
    </w:p>
    <w:p w14:paraId="6B9DD8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md md</w:t>
      </w:r>
      <w:r w:rsidRPr="000233C5">
        <w:rPr>
          <w:rFonts w:ascii="Times New Roman" w:hAnsi="Times New Roman" w:cs="Times New Roman"/>
          <w:sz w:val="19"/>
          <w:szCs w:val="19"/>
        </w:rPr>
        <w:t>格式的内容</w:t>
      </w:r>
    </w:p>
    <w:p w14:paraId="21752A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html </w:t>
      </w:r>
      <w:r w:rsidRPr="000233C5">
        <w:rPr>
          <w:rFonts w:ascii="Times New Roman" w:hAnsi="Times New Roman" w:cs="Times New Roman"/>
          <w:sz w:val="19"/>
          <w:szCs w:val="19"/>
        </w:rPr>
        <w:t>不加修</w:t>
      </w:r>
      <w:r w:rsidRPr="000233C5">
        <w:rPr>
          <w:rFonts w:ascii="微软雅黑" w:eastAsia="微软雅黑" w:hAnsi="微软雅黑" w:cs="微软雅黑" w:hint="eastAsia"/>
          <w:sz w:val="19"/>
          <w:szCs w:val="19"/>
        </w:rPr>
        <w:t>饰</w:t>
      </w:r>
      <w:r w:rsidRPr="000233C5">
        <w:rPr>
          <w:rFonts w:ascii="MS Mincho" w:eastAsia="MS Mincho" w:hAnsi="MS Mincho" w:cs="MS Mincho" w:hint="eastAsia"/>
          <w:sz w:val="19"/>
          <w:szCs w:val="19"/>
        </w:rPr>
        <w:t>的</w:t>
      </w:r>
      <w:r w:rsidRPr="000233C5">
        <w:rPr>
          <w:rFonts w:ascii="Times New Roman" w:hAnsi="Times New Roman" w:cs="Times New Roman"/>
          <w:sz w:val="19"/>
          <w:szCs w:val="19"/>
        </w:rPr>
        <w:t>html</w:t>
      </w:r>
      <w:r w:rsidRPr="000233C5">
        <w:rPr>
          <w:rFonts w:ascii="Times New Roman" w:hAnsi="Times New Roman" w:cs="Times New Roman"/>
          <w:sz w:val="19"/>
          <w:szCs w:val="19"/>
        </w:rPr>
        <w:t>格式的内容</w:t>
      </w:r>
    </w:p>
    <w:p w14:paraId="26ED80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request</w:t>
      </w:r>
    </w:p>
    <w:p w14:paraId="0074A5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消息</w:t>
      </w:r>
    </w:p>
    <w:p w14:paraId="15F841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UnsupportedEncodingException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w:t>
      </w:r>
      <w:r w:rsidRPr="000233C5">
        <w:rPr>
          <w:rFonts w:ascii="微软雅黑" w:eastAsia="微软雅黑" w:hAnsi="微软雅黑" w:cs="微软雅黑" w:hint="eastAsia"/>
          <w:sz w:val="19"/>
          <w:szCs w:val="19"/>
        </w:rPr>
        <w:t>编码</w:t>
      </w:r>
      <w:r w:rsidRPr="000233C5">
        <w:rPr>
          <w:rFonts w:ascii="MS Mincho" w:eastAsia="MS Mincho" w:hAnsi="MS Mincho" w:cs="MS Mincho" w:hint="eastAsia"/>
          <w:sz w:val="19"/>
          <w:szCs w:val="19"/>
        </w:rPr>
        <w:t>格式</w:t>
      </w:r>
    </w:p>
    <w:p w14:paraId="6FE5EF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2455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"/update", method = RequestMethod.POST)</w:t>
      </w:r>
    </w:p>
    <w:p w14:paraId="03EAF4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updateA</w:t>
      </w:r>
      <w:r w:rsidRPr="000233C5">
        <w:rPr>
          <w:rFonts w:ascii="Times New Roman" w:hAnsi="Times New Roman" w:cs="Times New Roman"/>
          <w:sz w:val="19"/>
          <w:szCs w:val="19"/>
        </w:rPr>
        <w:t>rticle(</w:t>
      </w:r>
    </w:p>
    <w:p w14:paraId="67A348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id,</w:t>
      </w:r>
    </w:p>
    <w:p w14:paraId="7E2E06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"title") String title,</w:t>
      </w:r>
    </w:p>
    <w:p w14:paraId="46C962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"type") String type,</w:t>
      </w:r>
    </w:p>
    <w:p w14:paraId="36DF9C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"summary") String summary,</w:t>
      </w:r>
    </w:p>
    <w:p w14:paraId="3B81C3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w:t>
      </w:r>
      <w:r w:rsidRPr="000233C5">
        <w:rPr>
          <w:rFonts w:ascii="Times New Roman" w:hAnsi="Times New Roman" w:cs="Times New Roman"/>
          <w:sz w:val="19"/>
          <w:szCs w:val="19"/>
        </w:rPr>
        <w:t>m(value = "comment") String comment,</w:t>
      </w:r>
    </w:p>
    <w:p w14:paraId="7C2439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"md") String md,</w:t>
      </w:r>
    </w:p>
    <w:p w14:paraId="14C313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"html") String html,</w:t>
      </w:r>
    </w:p>
    <w:p w14:paraId="1ADD67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HttpServletRequest request</w:t>
      </w:r>
    </w:p>
    <w:p w14:paraId="3AD9EE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UnsupportedEncodingException {</w:t>
      </w:r>
    </w:p>
    <w:p w14:paraId="55A733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request.setCharacterEncoding("utf-8");</w:t>
      </w:r>
    </w:p>
    <w:p w14:paraId="0A6F93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状</w:t>
      </w:r>
      <w:r w:rsidRPr="000233C5">
        <w:rPr>
          <w:rFonts w:ascii="微软雅黑" w:eastAsia="微软雅黑" w:hAnsi="微软雅黑" w:cs="微软雅黑" w:hint="eastAsia"/>
          <w:sz w:val="19"/>
          <w:szCs w:val="19"/>
        </w:rPr>
        <w:t>态</w:t>
      </w:r>
    </w:p>
    <w:p w14:paraId="757EA6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16D5E6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w:t>
      </w:r>
    </w:p>
    <w:p w14:paraId="2709DC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404A09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p>
    <w:p w14:paraId="735B45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r w:rsidRPr="000233C5">
        <w:rPr>
          <w:rFonts w:ascii="Times New Roman" w:hAnsi="Times New Roman" w:cs="Times New Roman"/>
          <w:sz w:val="19"/>
          <w:szCs w:val="19"/>
        </w:rPr>
        <w:t>();</w:t>
      </w:r>
    </w:p>
    <w:p w14:paraId="0F9920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0091F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 (User) redisUtil.get(token);</w:t>
      </w:r>
    </w:p>
    <w:p w14:paraId="7AE002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 {</w:t>
      </w:r>
    </w:p>
    <w:p w14:paraId="7ECA01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26AAE15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049342A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2070290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此</w:t>
      </w:r>
      <w:r w:rsidRPr="000233C5">
        <w:rPr>
          <w:rFonts w:ascii="微软雅黑" w:eastAsia="微软雅黑" w:hAnsi="微软雅黑" w:cs="微软雅黑" w:hint="eastAsia"/>
          <w:sz w:val="19"/>
          <w:szCs w:val="19"/>
          <w:lang w:eastAsia="zh-CN"/>
        </w:rPr>
        <w:t>时</w:t>
      </w:r>
      <w:r w:rsidRPr="000233C5">
        <w:rPr>
          <w:rFonts w:ascii="Times New Roman" w:hAnsi="Times New Roman" w:cs="Times New Roman"/>
          <w:sz w:val="19"/>
          <w:szCs w:val="19"/>
          <w:lang w:eastAsia="zh-CN"/>
        </w:rPr>
        <w:t>User</w:t>
      </w:r>
      <w:r w:rsidRPr="000233C5">
        <w:rPr>
          <w:rFonts w:ascii="Times New Roman" w:hAnsi="Times New Roman" w:cs="Times New Roman"/>
          <w:sz w:val="19"/>
          <w:szCs w:val="19"/>
          <w:lang w:eastAsia="zh-CN"/>
        </w:rPr>
        <w:t>已</w:t>
      </w:r>
      <w:r w:rsidRPr="000233C5">
        <w:rPr>
          <w:rFonts w:ascii="微软雅黑" w:eastAsia="微软雅黑" w:hAnsi="微软雅黑" w:cs="微软雅黑" w:hint="eastAsia"/>
          <w:sz w:val="19"/>
          <w:szCs w:val="19"/>
          <w:lang w:eastAsia="zh-CN"/>
        </w:rPr>
        <w:t>经</w:t>
      </w:r>
      <w:r w:rsidRPr="000233C5">
        <w:rPr>
          <w:rFonts w:ascii="MS Mincho" w:eastAsia="MS Mincho" w:hAnsi="MS Mincho" w:cs="MS Mincho" w:hint="eastAsia"/>
          <w:sz w:val="19"/>
          <w:szCs w:val="19"/>
          <w:lang w:eastAsia="zh-CN"/>
        </w:rPr>
        <w:t>拿到了。</w:t>
      </w:r>
      <w:r w:rsidRPr="000233C5">
        <w:rPr>
          <w:rFonts w:ascii="微软雅黑" w:eastAsia="微软雅黑" w:hAnsi="微软雅黑" w:cs="微软雅黑" w:hint="eastAsia"/>
          <w:sz w:val="19"/>
          <w:szCs w:val="19"/>
          <w:lang w:eastAsia="zh-CN"/>
        </w:rPr>
        <w:t>组</w:t>
      </w:r>
      <w:r w:rsidRPr="000233C5">
        <w:rPr>
          <w:rFonts w:ascii="MS Mincho" w:eastAsia="MS Mincho" w:hAnsi="MS Mincho" w:cs="MS Mincho" w:hint="eastAsia"/>
          <w:sz w:val="19"/>
          <w:szCs w:val="19"/>
          <w:lang w:eastAsia="zh-CN"/>
        </w:rPr>
        <w:t>装文章</w:t>
      </w:r>
    </w:p>
    <w:p w14:paraId="09E1D14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Article article = new Article();</w:t>
      </w:r>
    </w:p>
    <w:p w14:paraId="37262FF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article.setArticleId</w:t>
      </w:r>
      <w:r w:rsidRPr="000233C5">
        <w:rPr>
          <w:rFonts w:ascii="Times New Roman" w:hAnsi="Times New Roman" w:cs="Times New Roman"/>
          <w:sz w:val="19"/>
          <w:szCs w:val="19"/>
          <w:lang w:eastAsia="zh-CN"/>
        </w:rPr>
        <w:t>(id)</w:t>
      </w:r>
    </w:p>
    <w:p w14:paraId="4F0ADFC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.setArticleTitle(title)</w:t>
      </w:r>
    </w:p>
    <w:p w14:paraId="6F37FFA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.setArticleAuthor(user.getUserId())</w:t>
      </w:r>
    </w:p>
    <w:p w14:paraId="525891F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.setArticleType(Integer.parseInt(type))</w:t>
      </w:r>
    </w:p>
    <w:p w14:paraId="2AE5D11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.setArticleHtml(ArticleUtils.simplifyImages(html))</w:t>
      </w:r>
    </w:p>
    <w:p w14:paraId="4D93E1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.setArticleMd(Articl</w:t>
      </w:r>
      <w:r w:rsidRPr="000233C5">
        <w:rPr>
          <w:rFonts w:ascii="Times New Roman" w:hAnsi="Times New Roman" w:cs="Times New Roman"/>
          <w:sz w:val="19"/>
          <w:szCs w:val="19"/>
        </w:rPr>
        <w:t>eUtils.replaceSingleSlash(md))</w:t>
      </w:r>
    </w:p>
    <w:p w14:paraId="3D2FC3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.setArticleIsComment("true".equals(comment) ? 1 : 0)</w:t>
      </w:r>
    </w:p>
    <w:p w14:paraId="6C5954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.setArticleRank(0);</w:t>
      </w:r>
    </w:p>
    <w:p w14:paraId="39FC7F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统</w:t>
      </w:r>
      <w:r w:rsidRPr="000233C5">
        <w:rPr>
          <w:rFonts w:ascii="MS Mincho" w:eastAsia="MS Mincho" w:hAnsi="MS Mincho" w:cs="MS Mincho" w:hint="eastAsia"/>
          <w:sz w:val="19"/>
          <w:szCs w:val="19"/>
        </w:rPr>
        <w:t>一</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布</w:t>
      </w:r>
      <w:r w:rsidRPr="000233C5">
        <w:rPr>
          <w:rFonts w:ascii="微软雅黑" w:eastAsia="微软雅黑" w:hAnsi="微软雅黑" w:cs="微软雅黑" w:hint="eastAsia"/>
          <w:sz w:val="19"/>
          <w:szCs w:val="19"/>
        </w:rPr>
        <w:t>时间</w:t>
      </w:r>
    </w:p>
    <w:p w14:paraId="26C670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long now = System.currentTimeMillis();</w:t>
      </w:r>
    </w:p>
    <w:p w14:paraId="25D731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article.setArticleEditTime(new Date(now));</w:t>
      </w:r>
    </w:p>
    <w:p w14:paraId="4B92C2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填充文章摘要</w:t>
      </w:r>
    </w:p>
    <w:p w14:paraId="582F5D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if(!"".equals(summary)){</w:t>
      </w:r>
    </w:p>
    <w:p w14:paraId="2C1E65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article.setArticleSummary(summary);</w:t>
      </w:r>
    </w:p>
    <w:p w14:paraId="251C2A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44931D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article.setArticleSummary(ArticleUtils.getArticleDefaultSummary(html));</w:t>
      </w:r>
    </w:p>
    <w:p w14:paraId="5AD6727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FF3663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向文章</w:t>
      </w:r>
      <w:r w:rsidRPr="000233C5">
        <w:rPr>
          <w:rFonts w:ascii="Times New Roman" w:hAnsi="Times New Roman" w:cs="Times New Roman"/>
          <w:sz w:val="19"/>
          <w:szCs w:val="19"/>
          <w:lang w:eastAsia="zh-CN"/>
        </w:rPr>
        <w:t>——</w:t>
      </w:r>
      <w:r w:rsidRPr="000233C5">
        <w:rPr>
          <w:rFonts w:ascii="微软雅黑" w:eastAsia="微软雅黑" w:hAnsi="微软雅黑" w:cs="微软雅黑" w:hint="eastAsia"/>
          <w:sz w:val="19"/>
          <w:szCs w:val="19"/>
          <w:lang w:eastAsia="zh-CN"/>
        </w:rPr>
        <w:t>图</w:t>
      </w:r>
      <w:r w:rsidRPr="000233C5">
        <w:rPr>
          <w:rFonts w:ascii="MS Mincho" w:eastAsia="MS Mincho" w:hAnsi="MS Mincho" w:cs="MS Mincho" w:hint="eastAsia"/>
          <w:sz w:val="19"/>
          <w:szCs w:val="19"/>
          <w:lang w:eastAsia="zh-CN"/>
        </w:rPr>
        <w:t>片表中插入</w:t>
      </w:r>
      <w:r w:rsidRPr="000233C5">
        <w:rPr>
          <w:rFonts w:ascii="微软雅黑" w:eastAsia="微软雅黑" w:hAnsi="微软雅黑" w:cs="微软雅黑" w:hint="eastAsia"/>
          <w:sz w:val="19"/>
          <w:szCs w:val="19"/>
          <w:lang w:eastAsia="zh-CN"/>
        </w:rPr>
        <w:t>记录</w:t>
      </w:r>
    </w:p>
    <w:p w14:paraId="67A49A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List&lt;String&gt; images = ArticleUtils.getPicturesInArticle(html);</w:t>
      </w:r>
    </w:p>
    <w:p w14:paraId="30BD8B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向</w:t>
      </w:r>
      <w:r w:rsidRPr="000233C5">
        <w:rPr>
          <w:rFonts w:ascii="Times New Roman" w:hAnsi="Times New Roman" w:cs="Times New Roman"/>
          <w:sz w:val="19"/>
          <w:szCs w:val="19"/>
        </w:rPr>
        <w:t xml:space="preserve"> file-image </w:t>
      </w:r>
      <w:r w:rsidRPr="000233C5">
        <w:rPr>
          <w:rFonts w:ascii="Times New Roman" w:hAnsi="Times New Roman" w:cs="Times New Roman"/>
          <w:sz w:val="19"/>
          <w:szCs w:val="19"/>
        </w:rPr>
        <w:t>表中插入文章</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微软雅黑" w:eastAsia="微软雅黑" w:hAnsi="微软雅黑" w:cs="微软雅黑" w:hint="eastAsia"/>
          <w:sz w:val="19"/>
          <w:szCs w:val="19"/>
        </w:rPr>
        <w:t>记录</w:t>
      </w:r>
    </w:p>
    <w:p w14:paraId="72ACAE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 articleImage = new ArticleImage();</w:t>
      </w:r>
    </w:p>
    <w:p w14:paraId="65AD5E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image : images) {</w:t>
      </w:r>
    </w:p>
    <w:p w14:paraId="47205C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articleImage.setInsertDate(new Date(now));</w:t>
      </w:r>
    </w:p>
    <w:p w14:paraId="3F9429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articleImage.setArticleId(article.getArticleId());</w:t>
      </w:r>
    </w:p>
    <w:p w14:paraId="320C63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articleImage.setFilename(image);</w:t>
      </w:r>
    </w:p>
    <w:p w14:paraId="2060FA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43674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articleImage.insert();</w:t>
      </w:r>
    </w:p>
    <w:p w14:paraId="6B95B5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(Exception e){</w:t>
      </w:r>
    </w:p>
    <w:p w14:paraId="695E29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略</w:t>
      </w:r>
      <w:r w:rsidRPr="000233C5">
        <w:rPr>
          <w:rFonts w:ascii="微软雅黑" w:eastAsia="微软雅黑" w:hAnsi="微软雅黑" w:cs="微软雅黑" w:hint="eastAsia"/>
          <w:sz w:val="19"/>
          <w:szCs w:val="19"/>
        </w:rPr>
        <w:t>过</w:t>
      </w:r>
    </w:p>
    <w:p w14:paraId="5C71E7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CFE9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3032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bool</w:t>
      </w:r>
      <w:r w:rsidRPr="000233C5">
        <w:rPr>
          <w:rFonts w:ascii="Times New Roman" w:hAnsi="Times New Roman" w:cs="Times New Roman"/>
          <w:sz w:val="19"/>
          <w:szCs w:val="19"/>
        </w:rPr>
        <w:t>ean suc = article.updateById();</w:t>
      </w:r>
    </w:p>
    <w:p w14:paraId="0311B8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suc).add("id", article.getArticleId());</w:t>
      </w:r>
    </w:p>
    <w:p w14:paraId="59D650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DE3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1B45F01" w14:textId="2D6B3B8D" w:rsidR="00C5322E" w:rsidRPr="000233C5" w:rsidRDefault="00B041A7" w:rsidP="000233C5">
      <w:pPr>
        <w:pStyle w:val="31"/>
        <w:spacing w:before="0"/>
        <w:rPr>
          <w:rFonts w:ascii="Times New Roman" w:hAnsi="Times New Roman" w:cs="Times New Roman"/>
          <w:sz w:val="19"/>
          <w:szCs w:val="19"/>
        </w:rPr>
      </w:pPr>
      <w:bookmarkStart w:id="5" w:name="_Toc103016987"/>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com\jancoyan\jancoblog\controller\ArticleImageController.java</w:t>
      </w:r>
      <w:bookmarkEnd w:id="5"/>
    </w:p>
    <w:p w14:paraId="1FAD6D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w:t>
      </w:r>
      <w:r w:rsidRPr="000233C5">
        <w:rPr>
          <w:rFonts w:ascii="Times New Roman" w:hAnsi="Times New Roman" w:cs="Times New Roman"/>
          <w:sz w:val="19"/>
          <w:szCs w:val="19"/>
        </w:rPr>
        <w:t>oblog.controller;</w:t>
      </w:r>
    </w:p>
    <w:p w14:paraId="5B5358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org.springframework.web.bind.annotation.RequestMapping;</w:t>
      </w:r>
    </w:p>
    <w:p w14:paraId="2782D4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org.springframework.stereotype.Controller;</w:t>
      </w:r>
    </w:p>
    <w:p w14:paraId="611331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8540D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BA557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前端控制器</w:t>
      </w:r>
    </w:p>
    <w:p w14:paraId="610AEB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B0672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6FA2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72B43C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2021-10-16</w:t>
      </w:r>
    </w:p>
    <w:p w14:paraId="077735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4354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@Controller</w:t>
      </w:r>
    </w:p>
    <w:p w14:paraId="490ED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@RequestMapping("/article_image")</w:t>
      </w:r>
    </w:p>
    <w:p w14:paraId="59271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ArticleImageController {</w:t>
      </w:r>
    </w:p>
    <w:p w14:paraId="4CD8FC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B6154C1" w14:textId="05D860A0" w:rsidR="00C5322E" w:rsidRPr="000233C5" w:rsidRDefault="00B041A7" w:rsidP="000233C5">
      <w:pPr>
        <w:pStyle w:val="31"/>
        <w:spacing w:before="0"/>
        <w:rPr>
          <w:rFonts w:ascii="Times New Roman" w:hAnsi="Times New Roman" w:cs="Times New Roman"/>
          <w:sz w:val="19"/>
          <w:szCs w:val="19"/>
        </w:rPr>
      </w:pPr>
      <w:bookmarkStart w:id="6" w:name="_Toc103016988"/>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com\jancoyan\jancoblog\controller\CommentController.java</w:t>
      </w:r>
      <w:bookmarkEnd w:id="6"/>
    </w:p>
    <w:p w14:paraId="1FFD51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com.jancoyan.jancoblog.controller;</w:t>
      </w:r>
    </w:p>
    <w:p w14:paraId="543B99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w:t>
      </w:r>
      <w:r w:rsidRPr="000233C5">
        <w:rPr>
          <w:rFonts w:ascii="Times New Roman" w:hAnsi="Times New Roman" w:cs="Times New Roman"/>
          <w:sz w:val="19"/>
          <w:szCs w:val="19"/>
        </w:rPr>
        <w:t>ore.metadata.IPage;</w:t>
      </w:r>
    </w:p>
    <w:p w14:paraId="0D8099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w:t>
      </w:r>
    </w:p>
    <w:p w14:paraId="199B82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com.jancoyan.jancoblog.pojo.Comment;</w:t>
      </w:r>
    </w:p>
    <w:p w14:paraId="7DF808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com.jancoyan.jancoblog.pojo.PageComment;</w:t>
      </w:r>
    </w:p>
    <w:p w14:paraId="2F584F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w:t>
      </w:r>
    </w:p>
    <w:p w14:paraId="6A0111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com.jancoyan.jancoblog.service.CommentService;</w:t>
      </w:r>
    </w:p>
    <w:p w14:paraId="460724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w:t>
      </w:r>
      <w:r w:rsidRPr="000233C5">
        <w:rPr>
          <w:rFonts w:ascii="Times New Roman" w:hAnsi="Times New Roman" w:cs="Times New Roman"/>
          <w:sz w:val="19"/>
          <w:szCs w:val="19"/>
        </w:rPr>
        <w:t>t com.jancoyan.jancoblog.utils.Msg;</w:t>
      </w:r>
    </w:p>
    <w:p w14:paraId="1B074D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com.jancoyan.jancoblog.utils.RedisUtil;</w:t>
      </w:r>
    </w:p>
    <w:p w14:paraId="0232FB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org.springframework.beans.factory.annotation.Autowired;</w:t>
      </w:r>
    </w:p>
    <w:p w14:paraId="78DC16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org.springframework.web.bind.annotation.RequestMapping;</w:t>
      </w:r>
    </w:p>
    <w:p w14:paraId="2E5A8B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w:t>
      </w:r>
      <w:r w:rsidRPr="000233C5">
        <w:rPr>
          <w:rFonts w:ascii="Times New Roman" w:hAnsi="Times New Roman" w:cs="Times New Roman"/>
          <w:sz w:val="19"/>
          <w:szCs w:val="19"/>
        </w:rPr>
        <w:t>RequestMethod;</w:t>
      </w:r>
    </w:p>
    <w:p w14:paraId="629CE7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org.springframework.web.bind.annotation.RequestParam;</w:t>
      </w:r>
    </w:p>
    <w:p w14:paraId="386043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org.springframework.web.bind.annotation.RestController;</w:t>
      </w:r>
    </w:p>
    <w:p w14:paraId="60023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javax.servlet.http.HttpServletRequest;</w:t>
      </w:r>
    </w:p>
    <w:p w14:paraId="5097EC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6F4A4C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07647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49B98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前端控制器</w:t>
      </w:r>
    </w:p>
    <w:p w14:paraId="002D43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637E3E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39F7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33E4A0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64FEB7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D1CE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@RestController</w:t>
      </w:r>
    </w:p>
    <w:p w14:paraId="7DED4A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@RequestMapping("/comment")</w:t>
      </w:r>
    </w:p>
    <w:p w14:paraId="1349CD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CommentController {</w:t>
      </w:r>
    </w:p>
    <w:p w14:paraId="114ACB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7D5B84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CommentService service;</w:t>
      </w:r>
    </w:p>
    <w:p w14:paraId="3AF0CB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42B457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RedisUtil redisUtil;</w:t>
      </w:r>
    </w:p>
    <w:p w14:paraId="1B7EBC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2429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管理</w:t>
      </w:r>
      <w:r w:rsidRPr="000233C5">
        <w:rPr>
          <w:rFonts w:ascii="微软雅黑" w:eastAsia="微软雅黑" w:hAnsi="微软雅黑" w:cs="微软雅黑" w:hint="eastAsia"/>
          <w:sz w:val="19"/>
          <w:szCs w:val="19"/>
        </w:rPr>
        <w:t>员进</w:t>
      </w:r>
      <w:r w:rsidRPr="000233C5">
        <w:rPr>
          <w:rFonts w:ascii="MS Mincho" w:eastAsia="MS Mincho" w:hAnsi="MS Mincho" w:cs="MS Mincho" w:hint="eastAsia"/>
          <w:sz w:val="19"/>
          <w:szCs w:val="19"/>
        </w:rPr>
        <w:t>行</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管理的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取所有</w:t>
      </w:r>
      <w:r w:rsidRPr="000233C5">
        <w:rPr>
          <w:rFonts w:ascii="微软雅黑" w:eastAsia="微软雅黑" w:hAnsi="微软雅黑" w:cs="微软雅黑" w:hint="eastAsia"/>
          <w:sz w:val="19"/>
          <w:szCs w:val="19"/>
        </w:rPr>
        <w:t>评论</w:t>
      </w:r>
    </w:p>
    <w:p w14:paraId="4E6717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页码</w:t>
      </w:r>
    </w:p>
    <w:p w14:paraId="63F1A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47E35C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78575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成功</w:t>
      </w:r>
    </w:p>
    <w:p w14:paraId="4A32B4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4EB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"/all")</w:t>
      </w:r>
    </w:p>
    <w:p w14:paraId="650017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listAll(</w:t>
      </w:r>
    </w:p>
    <w:p w14:paraId="4F9E84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0F4323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"10")Str</w:t>
      </w:r>
      <w:r w:rsidRPr="000233C5">
        <w:rPr>
          <w:rFonts w:ascii="Times New Roman" w:hAnsi="Times New Roman" w:cs="Times New Roman"/>
          <w:sz w:val="19"/>
          <w:szCs w:val="19"/>
        </w:rPr>
        <w:t>ing limit,</w:t>
      </w:r>
    </w:p>
    <w:p w14:paraId="1DAD00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"condition", defaultValue = "")String condition</w:t>
      </w:r>
    </w:p>
    <w:p w14:paraId="10F856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1C96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iPage = service.listAll(null, Integer.parseInt(pn),</w:t>
      </w:r>
    </w:p>
    <w:p w14:paraId="3DB9C5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Integer.parseInt(limit),</w:t>
      </w:r>
    </w:p>
    <w:p w14:paraId="1ADFEC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1B72C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1C40609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CC55A3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6A22CB0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收到的所有</w:t>
      </w:r>
      <w:r w:rsidRPr="000233C5">
        <w:rPr>
          <w:rFonts w:ascii="微软雅黑" w:eastAsia="微软雅黑" w:hAnsi="微软雅黑" w:cs="微软雅黑" w:hint="eastAsia"/>
          <w:sz w:val="19"/>
          <w:szCs w:val="19"/>
          <w:lang w:eastAsia="zh-CN"/>
        </w:rPr>
        <w:t>评论</w:t>
      </w:r>
    </w:p>
    <w:p w14:paraId="53D34C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pn </w:t>
      </w:r>
      <w:r w:rsidRPr="000233C5">
        <w:rPr>
          <w:rFonts w:ascii="微软雅黑" w:eastAsia="微软雅黑" w:hAnsi="微软雅黑" w:cs="微软雅黑" w:hint="eastAsia"/>
          <w:sz w:val="19"/>
          <w:szCs w:val="19"/>
        </w:rPr>
        <w:t>页码</w:t>
      </w:r>
    </w:p>
    <w:p w14:paraId="6C3C8A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69A8A9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068857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request</w:t>
      </w:r>
    </w:p>
    <w:p w14:paraId="378AEA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消息</w:t>
      </w:r>
    </w:p>
    <w:p w14:paraId="67460D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6E68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w:t>
      </w:r>
      <w:r w:rsidRPr="000233C5">
        <w:rPr>
          <w:rFonts w:ascii="Times New Roman" w:hAnsi="Times New Roman" w:cs="Times New Roman"/>
          <w:sz w:val="19"/>
          <w:szCs w:val="19"/>
        </w:rPr>
        <w:t>ing(value = "/receive")</w:t>
      </w:r>
    </w:p>
    <w:p w14:paraId="77B5C2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listCommentByUserReceive(</w:t>
      </w:r>
    </w:p>
    <w:p w14:paraId="12F580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6F5084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"10")String limit,</w:t>
      </w:r>
    </w:p>
    <w:p w14:paraId="7EFF8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"condition", defaultValue = ""</w:t>
      </w:r>
      <w:r w:rsidRPr="000233C5">
        <w:rPr>
          <w:rFonts w:ascii="Times New Roman" w:hAnsi="Times New Roman" w:cs="Times New Roman"/>
          <w:sz w:val="19"/>
          <w:szCs w:val="19"/>
        </w:rPr>
        <w:t>)String condition,</w:t>
      </w:r>
    </w:p>
    <w:p w14:paraId="2D38F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CF8C8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1EC5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w:t>
      </w:r>
      <w:r w:rsidRPr="000233C5">
        <w:rPr>
          <w:rFonts w:ascii="Times New Roman" w:hAnsi="Times New Roman" w:cs="Times New Roman"/>
          <w:sz w:val="19"/>
          <w:szCs w:val="19"/>
        </w:rPr>
        <w:t>token</w:t>
      </w:r>
      <w:r w:rsidRPr="000233C5">
        <w:rPr>
          <w:rFonts w:ascii="Times New Roman" w:hAnsi="Times New Roman" w:cs="Times New Roman"/>
          <w:sz w:val="19"/>
          <w:szCs w:val="19"/>
        </w:rPr>
        <w:t>中拿到用</w:t>
      </w:r>
      <w:r w:rsidRPr="000233C5">
        <w:rPr>
          <w:rFonts w:ascii="微软雅黑" w:eastAsia="微软雅黑" w:hAnsi="微软雅黑" w:cs="微软雅黑" w:hint="eastAsia"/>
          <w:sz w:val="19"/>
          <w:szCs w:val="19"/>
        </w:rPr>
        <w:t>户</w:t>
      </w:r>
    </w:p>
    <w:p w14:paraId="0A7E58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2C24CF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1B414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32F5FF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60C9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76169D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iPage = service.listAll(</w:t>
      </w:r>
    </w:p>
    <w:p w14:paraId="5CB4A3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String.valueOf(user.getUserId()),</w:t>
      </w:r>
    </w:p>
    <w:p w14:paraId="18EF48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Integer.parseInt(pn),</w:t>
      </w:r>
    </w:p>
    <w:p w14:paraId="2EBA22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Integer.parseInt(limit),</w:t>
      </w:r>
    </w:p>
    <w:p w14:paraId="35C331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1C3D9F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0316510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0A2F488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52FDDB0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lastRenderedPageBreak/>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取当前登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的用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所</w:t>
      </w:r>
      <w:r w:rsidRPr="000233C5">
        <w:rPr>
          <w:rFonts w:ascii="微软雅黑" w:eastAsia="微软雅黑" w:hAnsi="微软雅黑" w:cs="微软雅黑" w:hint="eastAsia"/>
          <w:sz w:val="19"/>
          <w:szCs w:val="19"/>
          <w:lang w:eastAsia="zh-CN"/>
        </w:rPr>
        <w:t>发</w:t>
      </w:r>
      <w:r w:rsidRPr="000233C5">
        <w:rPr>
          <w:rFonts w:ascii="MS Mincho" w:eastAsia="MS Mincho" w:hAnsi="MS Mincho" w:cs="MS Mincho" w:hint="eastAsia"/>
          <w:sz w:val="19"/>
          <w:szCs w:val="19"/>
          <w:lang w:eastAsia="zh-CN"/>
        </w:rPr>
        <w:t>表的所有</w:t>
      </w:r>
      <w:r w:rsidRPr="000233C5">
        <w:rPr>
          <w:rFonts w:ascii="微软雅黑" w:eastAsia="微软雅黑" w:hAnsi="微软雅黑" w:cs="微软雅黑" w:hint="eastAsia"/>
          <w:sz w:val="19"/>
          <w:szCs w:val="19"/>
          <w:lang w:eastAsia="zh-CN"/>
        </w:rPr>
        <w:t>评论</w:t>
      </w:r>
    </w:p>
    <w:p w14:paraId="6FC87B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pn </w:t>
      </w:r>
      <w:r w:rsidRPr="000233C5">
        <w:rPr>
          <w:rFonts w:ascii="微软雅黑" w:eastAsia="微软雅黑" w:hAnsi="微软雅黑" w:cs="微软雅黑" w:hint="eastAsia"/>
          <w:sz w:val="19"/>
          <w:szCs w:val="19"/>
        </w:rPr>
        <w:t>页码</w:t>
      </w:r>
    </w:p>
    <w:p w14:paraId="793D1B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3850EE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13DE35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4EBC37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25A47E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8439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"/posted")</w:t>
      </w:r>
    </w:p>
    <w:p w14:paraId="15A369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w:t>
      </w:r>
      <w:r w:rsidRPr="000233C5">
        <w:rPr>
          <w:rFonts w:ascii="Times New Roman" w:hAnsi="Times New Roman" w:cs="Times New Roman"/>
          <w:sz w:val="19"/>
          <w:szCs w:val="19"/>
        </w:rPr>
        <w:t xml:space="preserve"> Msg listCommentByUserPosted(</w:t>
      </w:r>
    </w:p>
    <w:p w14:paraId="3912F3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271CB7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"10")String limit,</w:t>
      </w:r>
    </w:p>
    <w:p w14:paraId="13C14B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"condition", defaultValue = "")String condition,</w:t>
      </w:r>
    </w:p>
    <w:p w14:paraId="79712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w:t>
      </w:r>
      <w:r w:rsidRPr="000233C5">
        <w:rPr>
          <w:rFonts w:ascii="Times New Roman" w:hAnsi="Times New Roman" w:cs="Times New Roman"/>
          <w:sz w:val="19"/>
          <w:szCs w:val="19"/>
        </w:rPr>
        <w:t>ServletRequest request</w:t>
      </w:r>
    </w:p>
    <w:p w14:paraId="057360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5BD7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w:t>
      </w:r>
      <w:r w:rsidRPr="000233C5">
        <w:rPr>
          <w:rFonts w:ascii="Times New Roman" w:hAnsi="Times New Roman" w:cs="Times New Roman"/>
          <w:sz w:val="19"/>
          <w:szCs w:val="19"/>
        </w:rPr>
        <w:t>token</w:t>
      </w:r>
      <w:r w:rsidRPr="000233C5">
        <w:rPr>
          <w:rFonts w:ascii="Times New Roman" w:hAnsi="Times New Roman" w:cs="Times New Roman"/>
          <w:sz w:val="19"/>
          <w:szCs w:val="19"/>
        </w:rPr>
        <w:t>中拿到用</w:t>
      </w:r>
      <w:r w:rsidRPr="000233C5">
        <w:rPr>
          <w:rFonts w:ascii="微软雅黑" w:eastAsia="微软雅黑" w:hAnsi="微软雅黑" w:cs="微软雅黑" w:hint="eastAsia"/>
          <w:sz w:val="19"/>
          <w:szCs w:val="19"/>
        </w:rPr>
        <w:t>户</w:t>
      </w:r>
    </w:p>
    <w:p w14:paraId="7C6CAE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707720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252506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186775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09EA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1B711B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5D3301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Msg.fail().add("msg",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08C1A9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838D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iPage = service.listCommentByUserPosted(</w:t>
      </w:r>
    </w:p>
    <w:p w14:paraId="39D70C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String.valueOf(user.getUserId()),</w:t>
      </w:r>
    </w:p>
    <w:p w14:paraId="0A180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Integer.parseInt(pn),</w:t>
      </w:r>
    </w:p>
    <w:p w14:paraId="57A78F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Integer.parseInt(limit),</w:t>
      </w:r>
    </w:p>
    <w:p w14:paraId="522DF7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4884EC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2E829BA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3999DF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174F1B0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批量</w:t>
      </w:r>
      <w:r w:rsidRPr="000233C5">
        <w:rPr>
          <w:rFonts w:ascii="微软雅黑" w:eastAsia="微软雅黑" w:hAnsi="微软雅黑" w:cs="微软雅黑" w:hint="eastAsia"/>
          <w:sz w:val="19"/>
          <w:szCs w:val="19"/>
          <w:lang w:eastAsia="zh-CN"/>
        </w:rPr>
        <w:t>删</w:t>
      </w:r>
      <w:r w:rsidRPr="000233C5">
        <w:rPr>
          <w:rFonts w:ascii="MS Mincho" w:eastAsia="MS Mincho" w:hAnsi="MS Mincho" w:cs="MS Mincho" w:hint="eastAsia"/>
          <w:sz w:val="19"/>
          <w:szCs w:val="19"/>
          <w:lang w:eastAsia="zh-CN"/>
        </w:rPr>
        <w:t>除</w:t>
      </w:r>
      <w:r w:rsidRPr="000233C5">
        <w:rPr>
          <w:rFonts w:ascii="微软雅黑" w:eastAsia="微软雅黑" w:hAnsi="微软雅黑" w:cs="微软雅黑" w:hint="eastAsia"/>
          <w:sz w:val="19"/>
          <w:szCs w:val="19"/>
          <w:lang w:eastAsia="zh-CN"/>
        </w:rPr>
        <w:t>评论</w:t>
      </w:r>
    </w:p>
    <w:p w14:paraId="50CD8C4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ids </w:t>
      </w:r>
      <w:r w:rsidRPr="000233C5">
        <w:rPr>
          <w:rFonts w:ascii="微软雅黑" w:eastAsia="微软雅黑" w:hAnsi="微软雅黑" w:cs="微软雅黑" w:hint="eastAsia"/>
          <w:sz w:val="19"/>
          <w:szCs w:val="19"/>
          <w:lang w:eastAsia="zh-CN"/>
        </w:rPr>
        <w:t>评论</w:t>
      </w:r>
      <w:r w:rsidRPr="000233C5">
        <w:rPr>
          <w:rFonts w:ascii="Times New Roman" w:hAnsi="Times New Roman" w:cs="Times New Roman"/>
          <w:sz w:val="19"/>
          <w:szCs w:val="19"/>
          <w:lang w:eastAsia="zh-CN"/>
        </w:rPr>
        <w:t>id</w:t>
      </w:r>
    </w:p>
    <w:p w14:paraId="788B4F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@return </w:t>
      </w:r>
      <w:r w:rsidRPr="000233C5">
        <w:rPr>
          <w:rFonts w:ascii="Times New Roman" w:hAnsi="Times New Roman" w:cs="Times New Roman"/>
          <w:sz w:val="19"/>
          <w:szCs w:val="19"/>
        </w:rPr>
        <w:t>消息</w:t>
      </w:r>
    </w:p>
    <w:p w14:paraId="13709F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99DC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"/delete", method = RequestMe</w:t>
      </w:r>
      <w:r w:rsidRPr="000233C5">
        <w:rPr>
          <w:rFonts w:ascii="Times New Roman" w:hAnsi="Times New Roman" w:cs="Times New Roman"/>
          <w:sz w:val="19"/>
          <w:szCs w:val="19"/>
        </w:rPr>
        <w:t>thod.POST)</w:t>
      </w:r>
    </w:p>
    <w:p w14:paraId="439E7F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deleteComment(</w:t>
      </w:r>
    </w:p>
    <w:p w14:paraId="329BD2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"ids") String ids</w:t>
      </w:r>
    </w:p>
    <w:p w14:paraId="1EDF6A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F26B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service.batchDeleteComment(ids);</w:t>
      </w:r>
    </w:p>
    <w:p w14:paraId="1E0A3E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 ? "success" : "fail");</w:t>
      </w:r>
    </w:p>
    <w:p w14:paraId="09FE9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4688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F218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取某个文章的分</w:t>
      </w:r>
      <w:r w:rsidRPr="000233C5">
        <w:rPr>
          <w:rFonts w:ascii="微软雅黑" w:eastAsia="微软雅黑" w:hAnsi="微软雅黑" w:cs="微软雅黑" w:hint="eastAsia"/>
          <w:sz w:val="19"/>
          <w:szCs w:val="19"/>
        </w:rPr>
        <w:t>页评论</w:t>
      </w:r>
    </w:p>
    <w:p w14:paraId="5D98B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468250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104635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@param limit </w:t>
      </w:r>
      <w:r w:rsidRPr="000233C5">
        <w:rPr>
          <w:rFonts w:ascii="Times New Roman" w:hAnsi="Times New Roman" w:cs="Times New Roman"/>
          <w:sz w:val="19"/>
          <w:szCs w:val="19"/>
        </w:rPr>
        <w:t>容量，默</w:t>
      </w:r>
      <w:r w:rsidRPr="000233C5">
        <w:rPr>
          <w:rFonts w:ascii="微软雅黑" w:eastAsia="微软雅黑" w:hAnsi="微软雅黑" w:cs="微软雅黑" w:hint="eastAsia"/>
          <w:sz w:val="19"/>
          <w:szCs w:val="19"/>
        </w:rPr>
        <w:t>认为</w:t>
      </w:r>
      <w:r w:rsidRPr="000233C5">
        <w:rPr>
          <w:rFonts w:ascii="Times New Roman" w:hAnsi="Times New Roman" w:cs="Times New Roman"/>
          <w:sz w:val="19"/>
          <w:szCs w:val="19"/>
        </w:rPr>
        <w:t xml:space="preserve"> 7</w:t>
      </w:r>
    </w:p>
    <w:p w14:paraId="7073D8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消息</w:t>
      </w:r>
    </w:p>
    <w:p w14:paraId="27585E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31A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"/article")</w:t>
      </w:r>
    </w:p>
    <w:p w14:paraId="005E8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list</w:t>
      </w:r>
      <w:r w:rsidRPr="000233C5">
        <w:rPr>
          <w:rFonts w:ascii="Times New Roman" w:hAnsi="Times New Roman" w:cs="Times New Roman"/>
          <w:sz w:val="19"/>
          <w:szCs w:val="19"/>
        </w:rPr>
        <w:t>CommentByArticle(</w:t>
      </w:r>
    </w:p>
    <w:p w14:paraId="467214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id,</w:t>
      </w:r>
    </w:p>
    <w:p w14:paraId="218E89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"pn")Integer pn,</w:t>
      </w:r>
    </w:p>
    <w:p w14:paraId="742BD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"7") Integer limit</w:t>
      </w:r>
    </w:p>
    <w:p w14:paraId="5195CC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E5D8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iPage = service.listCommentByArticle(id, pn, limit);</w:t>
      </w:r>
    </w:p>
    <w:p w14:paraId="5EB1A6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605A45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2046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424A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评论</w:t>
      </w:r>
    </w:p>
    <w:p w14:paraId="293CA3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articleId </w:t>
      </w:r>
      <w:r w:rsidRPr="000233C5">
        <w:rPr>
          <w:rFonts w:ascii="Times New Roman" w:hAnsi="Times New Roman" w:cs="Times New Roman"/>
          <w:sz w:val="19"/>
          <w:szCs w:val="19"/>
        </w:rPr>
        <w:t>目</w:t>
      </w:r>
      <w:r w:rsidRPr="000233C5">
        <w:rPr>
          <w:rFonts w:ascii="微软雅黑" w:eastAsia="微软雅黑" w:hAnsi="微软雅黑" w:cs="微软雅黑" w:hint="eastAsia"/>
          <w:sz w:val="19"/>
          <w:szCs w:val="19"/>
        </w:rPr>
        <w:t>标</w:t>
      </w:r>
      <w:r w:rsidRPr="000233C5">
        <w:rPr>
          <w:rFonts w:ascii="MS Mincho" w:eastAsia="MS Mincho" w:hAnsi="MS Mincho" w:cs="MS Mincho" w:hint="eastAsia"/>
          <w:sz w:val="19"/>
          <w:szCs w:val="19"/>
        </w:rPr>
        <w:t>文章</w:t>
      </w:r>
    </w:p>
    <w:p w14:paraId="164B98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userName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名，游客有效</w:t>
      </w:r>
    </w:p>
    <w:p w14:paraId="6D35ED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email </w:t>
      </w:r>
      <w:r w:rsidRPr="000233C5">
        <w:rPr>
          <w:rFonts w:ascii="微软雅黑" w:eastAsia="微软雅黑" w:hAnsi="微软雅黑" w:cs="微软雅黑" w:hint="eastAsia"/>
          <w:sz w:val="19"/>
          <w:szCs w:val="19"/>
        </w:rPr>
        <w:t>邮</w:t>
      </w:r>
      <w:r w:rsidRPr="000233C5">
        <w:rPr>
          <w:rFonts w:ascii="MS Mincho" w:eastAsia="MS Mincho" w:hAnsi="MS Mincho" w:cs="MS Mincho" w:hint="eastAsia"/>
          <w:sz w:val="19"/>
          <w:szCs w:val="19"/>
        </w:rPr>
        <w:t>箱，游客有效</w:t>
      </w:r>
    </w:p>
    <w:p w14:paraId="48EACC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w:t>
      </w:r>
      <w:r w:rsidRPr="000233C5">
        <w:rPr>
          <w:rFonts w:ascii="Times New Roman" w:hAnsi="Times New Roman" w:cs="Times New Roman"/>
          <w:sz w:val="19"/>
          <w:szCs w:val="19"/>
        </w:rPr>
        <w:t xml:space="preserve">m content </w:t>
      </w:r>
      <w:r w:rsidRPr="000233C5">
        <w:rPr>
          <w:rFonts w:ascii="Times New Roman" w:hAnsi="Times New Roman" w:cs="Times New Roman"/>
          <w:sz w:val="19"/>
          <w:szCs w:val="19"/>
        </w:rPr>
        <w:t>内容</w:t>
      </w:r>
    </w:p>
    <w:p w14:paraId="72AD6F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request</w:t>
      </w:r>
      <w:r w:rsidRPr="000233C5">
        <w:rPr>
          <w:rFonts w:ascii="Times New Roman" w:hAnsi="Times New Roman" w:cs="Times New Roman"/>
          <w:sz w:val="19"/>
          <w:szCs w:val="19"/>
        </w:rPr>
        <w:t>，用来</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ip</w:t>
      </w:r>
    </w:p>
    <w:p w14:paraId="02AA01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消息</w:t>
      </w:r>
    </w:p>
    <w:p w14:paraId="4F16C1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F7C4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"/post", method = RequestMethod.POST)</w:t>
      </w:r>
    </w:p>
    <w:p w14:paraId="5A29BC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insertComment(</w:t>
      </w:r>
    </w:p>
    <w:p w14:paraId="0E3381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"articleId")String articleId,</w:t>
      </w:r>
    </w:p>
    <w:p w14:paraId="68FC1D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w:t>
      </w:r>
      <w:r w:rsidRPr="000233C5">
        <w:rPr>
          <w:rFonts w:ascii="Times New Roman" w:hAnsi="Times New Roman" w:cs="Times New Roman"/>
          <w:sz w:val="19"/>
          <w:szCs w:val="19"/>
        </w:rPr>
        <w:t>Param(value = "name", defaultValue = "") String userName,</w:t>
      </w:r>
    </w:p>
    <w:p w14:paraId="2B08CB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"email", defaultValue = "")String email,</w:t>
      </w:r>
    </w:p>
    <w:p w14:paraId="0B667D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"content")String content,</w:t>
      </w:r>
    </w:p>
    <w:p w14:paraId="75D8F6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1F7859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1B71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先判断是不是已</w:t>
      </w:r>
      <w:r w:rsidRPr="000233C5">
        <w:rPr>
          <w:rFonts w:ascii="微软雅黑" w:eastAsia="微软雅黑" w:hAnsi="微软雅黑" w:cs="微软雅黑" w:hint="eastAsia"/>
          <w:sz w:val="19"/>
          <w:szCs w:val="19"/>
        </w:rPr>
        <w:t>经</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陆</w:t>
      </w:r>
      <w:r w:rsidRPr="000233C5">
        <w:rPr>
          <w:rFonts w:ascii="MS Mincho" w:eastAsia="MS Mincho" w:hAnsi="MS Mincho" w:cs="MS Mincho" w:hint="eastAsia"/>
          <w:sz w:val="19"/>
          <w:szCs w:val="19"/>
        </w:rPr>
        <w:t>了</w:t>
      </w:r>
    </w:p>
    <w:p w14:paraId="22DB9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 comment = new Comment();</w:t>
      </w:r>
    </w:p>
    <w:p w14:paraId="5C68F3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41552A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7B547F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信息已</w:t>
      </w:r>
      <w:r w:rsidRPr="000233C5">
        <w:rPr>
          <w:rFonts w:ascii="微软雅黑" w:eastAsia="微软雅黑" w:hAnsi="微软雅黑" w:cs="微软雅黑" w:hint="eastAsia"/>
          <w:sz w:val="19"/>
          <w:szCs w:val="19"/>
        </w:rPr>
        <w:t>经过</w:t>
      </w:r>
      <w:r w:rsidRPr="000233C5">
        <w:rPr>
          <w:rFonts w:ascii="MS Mincho" w:eastAsia="MS Mincho" w:hAnsi="MS Mincho" w:cs="MS Mincho" w:hint="eastAsia"/>
          <w:sz w:val="19"/>
          <w:szCs w:val="19"/>
        </w:rPr>
        <w:t>期了</w:t>
      </w:r>
    </w:p>
    <w:p w14:paraId="73BC91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 &amp;&amp; null != token) {</w:t>
      </w:r>
    </w:p>
    <w:p w14:paraId="2437CB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0B8C9E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A211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如果</w:t>
      </w:r>
      <w:r w:rsidRPr="000233C5">
        <w:rPr>
          <w:rFonts w:ascii="Times New Roman" w:hAnsi="Times New Roman" w:cs="Times New Roman"/>
          <w:sz w:val="19"/>
          <w:szCs w:val="19"/>
        </w:rPr>
        <w:t xml:space="preserve"> token </w:t>
      </w:r>
      <w:r w:rsidRPr="000233C5">
        <w:rPr>
          <w:rFonts w:ascii="Times New Roman" w:hAnsi="Times New Roman" w:cs="Times New Roman"/>
          <w:sz w:val="19"/>
          <w:szCs w:val="19"/>
        </w:rPr>
        <w:t>是</w:t>
      </w:r>
      <w:r w:rsidRPr="000233C5">
        <w:rPr>
          <w:rFonts w:ascii="Times New Roman" w:hAnsi="Times New Roman" w:cs="Times New Roman"/>
          <w:sz w:val="19"/>
          <w:szCs w:val="19"/>
        </w:rPr>
        <w:t xml:space="preserve"> null</w:t>
      </w:r>
    </w:p>
    <w:p w14:paraId="609825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 || "".equals(token)){</w:t>
      </w:r>
    </w:p>
    <w:p w14:paraId="47EAE5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游客</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表的</w:t>
      </w:r>
      <w:r w:rsidRPr="000233C5">
        <w:rPr>
          <w:rFonts w:ascii="微软雅黑" w:eastAsia="微软雅黑" w:hAnsi="微软雅黑" w:cs="微软雅黑" w:hint="eastAsia"/>
          <w:sz w:val="19"/>
          <w:szCs w:val="19"/>
        </w:rPr>
        <w:t>评论</w:t>
      </w:r>
    </w:p>
    <w:p w14:paraId="19825F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comment.setCommentAuthorEmail(email);</w:t>
      </w:r>
    </w:p>
    <w:p w14:paraId="39A6E9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comment.setCommentAuthorName(userName);</w:t>
      </w:r>
    </w:p>
    <w:p w14:paraId="536639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3B792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已</w:t>
      </w:r>
      <w:r w:rsidRPr="000233C5">
        <w:rPr>
          <w:rFonts w:ascii="微软雅黑" w:eastAsia="微软雅黑" w:hAnsi="微软雅黑" w:cs="微软雅黑" w:hint="eastAsia"/>
          <w:sz w:val="19"/>
          <w:szCs w:val="19"/>
        </w:rPr>
        <w:t>经</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的用</w:t>
      </w:r>
      <w:r w:rsidRPr="000233C5">
        <w:rPr>
          <w:rFonts w:ascii="微软雅黑" w:eastAsia="微软雅黑" w:hAnsi="微软雅黑" w:cs="微软雅黑" w:hint="eastAsia"/>
          <w:sz w:val="19"/>
          <w:szCs w:val="19"/>
        </w:rPr>
        <w:t>户发</w:t>
      </w:r>
      <w:r w:rsidRPr="000233C5">
        <w:rPr>
          <w:rFonts w:ascii="MS Mincho" w:eastAsia="MS Mincho" w:hAnsi="MS Mincho" w:cs="MS Mincho" w:hint="eastAsia"/>
          <w:sz w:val="19"/>
          <w:szCs w:val="19"/>
        </w:rPr>
        <w:t>表的</w:t>
      </w:r>
      <w:r w:rsidRPr="000233C5">
        <w:rPr>
          <w:rFonts w:ascii="微软雅黑" w:eastAsia="微软雅黑" w:hAnsi="微软雅黑" w:cs="微软雅黑" w:hint="eastAsia"/>
          <w:sz w:val="19"/>
          <w:szCs w:val="19"/>
        </w:rPr>
        <w:t>评论</w:t>
      </w:r>
    </w:p>
    <w:p w14:paraId="047468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comment.setCommentAuthorName(user.getUserName());</w:t>
      </w:r>
    </w:p>
    <w:p w14:paraId="00D69F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comment.setCommentAuthorId(user.getUserId());</w:t>
      </w:r>
    </w:p>
    <w:p w14:paraId="44B38D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37375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comment.setCommentArticleId(articleId);</w:t>
      </w:r>
    </w:p>
    <w:p w14:paraId="60541E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comment.setCommentDate(new Date());</w:t>
      </w:r>
    </w:p>
    <w:p w14:paraId="161F59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comment.setCommentContent(content);</w:t>
      </w:r>
    </w:p>
    <w:p w14:paraId="4BB9FF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comment.setCommentAuthorIp(request.getScheme());</w:t>
      </w:r>
    </w:p>
    <w:p w14:paraId="3993AC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new Article();</w:t>
      </w:r>
    </w:p>
    <w:p w14:paraId="713B6A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article.setArticleId(articleId);</w:t>
      </w:r>
    </w:p>
    <w:p w14:paraId="0F67ED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 article.selectById();</w:t>
      </w:r>
    </w:p>
    <w:p w14:paraId="211694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article.setArticleCommentCount(</w:t>
      </w:r>
      <w:r w:rsidRPr="000233C5">
        <w:rPr>
          <w:rFonts w:ascii="Times New Roman" w:hAnsi="Times New Roman" w:cs="Times New Roman"/>
          <w:sz w:val="19"/>
          <w:szCs w:val="19"/>
        </w:rPr>
        <w:t>article.getArticleCommentCount() + 1);</w:t>
      </w:r>
    </w:p>
    <w:p w14:paraId="7A487C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article.updateById();</w:t>
      </w:r>
    </w:p>
    <w:p w14:paraId="49E3CE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comment.insert();</w:t>
      </w:r>
    </w:p>
    <w:p w14:paraId="436FC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319FCB4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5A46172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4DF3A53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给评论</w:t>
      </w:r>
      <w:r w:rsidRPr="000233C5">
        <w:rPr>
          <w:rFonts w:ascii="MS Mincho" w:eastAsia="MS Mincho" w:hAnsi="MS Mincho" w:cs="MS Mincho" w:hint="eastAsia"/>
          <w:sz w:val="19"/>
          <w:szCs w:val="19"/>
          <w:lang w:eastAsia="zh-CN"/>
        </w:rPr>
        <w:t>点</w:t>
      </w:r>
      <w:r w:rsidRPr="000233C5">
        <w:rPr>
          <w:rFonts w:ascii="微软雅黑" w:eastAsia="微软雅黑" w:hAnsi="微软雅黑" w:cs="微软雅黑" w:hint="eastAsia"/>
          <w:sz w:val="19"/>
          <w:szCs w:val="19"/>
          <w:lang w:eastAsia="zh-CN"/>
        </w:rPr>
        <w:t>赞</w:t>
      </w:r>
    </w:p>
    <w:p w14:paraId="1714F0B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id </w:t>
      </w:r>
      <w:r w:rsidRPr="000233C5">
        <w:rPr>
          <w:rFonts w:ascii="微软雅黑" w:eastAsia="微软雅黑" w:hAnsi="微软雅黑" w:cs="微软雅黑" w:hint="eastAsia"/>
          <w:sz w:val="19"/>
          <w:szCs w:val="19"/>
          <w:lang w:eastAsia="zh-CN"/>
        </w:rPr>
        <w:t>评论</w:t>
      </w:r>
      <w:r w:rsidRPr="000233C5">
        <w:rPr>
          <w:rFonts w:ascii="Times New Roman" w:hAnsi="Times New Roman" w:cs="Times New Roman"/>
          <w:sz w:val="19"/>
          <w:szCs w:val="19"/>
          <w:lang w:eastAsia="zh-CN"/>
        </w:rPr>
        <w:t>id</w:t>
      </w:r>
    </w:p>
    <w:p w14:paraId="196455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@return </w:t>
      </w:r>
      <w:r w:rsidRPr="000233C5">
        <w:rPr>
          <w:rFonts w:ascii="Times New Roman" w:hAnsi="Times New Roman" w:cs="Times New Roman"/>
          <w:sz w:val="19"/>
          <w:szCs w:val="19"/>
        </w:rPr>
        <w:t>消息</w:t>
      </w:r>
    </w:p>
    <w:p w14:paraId="392C58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4A61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"/like", method = RequestMet</w:t>
      </w:r>
      <w:r w:rsidRPr="000233C5">
        <w:rPr>
          <w:rFonts w:ascii="Times New Roman" w:hAnsi="Times New Roman" w:cs="Times New Roman"/>
          <w:sz w:val="19"/>
          <w:szCs w:val="19"/>
        </w:rPr>
        <w:t>hod.POST)</w:t>
      </w:r>
    </w:p>
    <w:p w14:paraId="419546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likeComment(</w:t>
      </w:r>
    </w:p>
    <w:p w14:paraId="16CB67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Integer id</w:t>
      </w:r>
    </w:p>
    <w:p w14:paraId="1443A3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DB2B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service.likeComment(id);</w:t>
      </w:r>
    </w:p>
    <w:p w14:paraId="503268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38DC818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E60F7E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6913EC3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取指定用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最近收到的</w:t>
      </w:r>
      <w:r w:rsidRPr="000233C5">
        <w:rPr>
          <w:rFonts w:ascii="微软雅黑" w:eastAsia="微软雅黑" w:hAnsi="微软雅黑" w:cs="微软雅黑" w:hint="eastAsia"/>
          <w:sz w:val="19"/>
          <w:szCs w:val="19"/>
          <w:lang w:eastAsia="zh-CN"/>
        </w:rPr>
        <w:t>评论</w:t>
      </w:r>
    </w:p>
    <w:p w14:paraId="3C596E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authorId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4DE620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07303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479B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"/recent", method = RequestMethod.GET)</w:t>
      </w:r>
    </w:p>
    <w:p w14:paraId="012EF2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listCommentByUserRecentlyReceive(</w:t>
      </w:r>
    </w:p>
    <w:p w14:paraId="0124E1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authorId,</w:t>
      </w:r>
    </w:p>
    <w:p w14:paraId="7EE386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 defaultValue = "1") String pn,</w:t>
      </w:r>
    </w:p>
    <w:p w14:paraId="79A473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@RequestParam(value = "limit", defaultValue = "10") String limit</w:t>
      </w:r>
    </w:p>
    <w:p w14:paraId="34EC1A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D0B3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IPage&lt;PageComment&gt; iPage  = service.listCommentByUserRecently(authorId);</w:t>
      </w:r>
    </w:p>
    <w:p w14:paraId="417DA7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0C7E03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5BE9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60D6E31" w14:textId="58FF89C7" w:rsidR="00C5322E" w:rsidRPr="000233C5" w:rsidRDefault="00B041A7" w:rsidP="000233C5">
      <w:pPr>
        <w:pStyle w:val="31"/>
        <w:spacing w:before="0"/>
        <w:rPr>
          <w:rFonts w:ascii="Times New Roman" w:hAnsi="Times New Roman" w:cs="Times New Roman"/>
          <w:sz w:val="19"/>
          <w:szCs w:val="19"/>
        </w:rPr>
      </w:pPr>
      <w:bookmarkStart w:id="7" w:name="_Toc103016989"/>
      <w:r w:rsidRPr="000233C5">
        <w:rPr>
          <w:rFonts w:ascii="Times New Roman" w:hAnsi="Times New Roman" w:cs="Times New Roman"/>
          <w:sz w:val="19"/>
          <w:szCs w:val="19"/>
        </w:rPr>
        <w:t>mai</w:t>
      </w:r>
      <w:r w:rsidRPr="000233C5">
        <w:rPr>
          <w:rFonts w:ascii="Times New Roman" w:hAnsi="Times New Roman" w:cs="Times New Roman"/>
          <w:sz w:val="19"/>
          <w:szCs w:val="19"/>
        </w:rPr>
        <w:t>n\java\</w:t>
      </w:r>
      <w:r w:rsidRPr="000233C5">
        <w:rPr>
          <w:rFonts w:ascii="Times New Roman" w:hAnsi="Times New Roman" w:cs="Times New Roman"/>
          <w:sz w:val="19"/>
          <w:szCs w:val="19"/>
        </w:rPr>
        <w:t>com\jancoyan\jancoblog\controller\DeletedCommentController.java</w:t>
      </w:r>
      <w:bookmarkEnd w:id="7"/>
    </w:p>
    <w:p w14:paraId="3C4917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com.jancoyan.jancoblog.controller;</w:t>
      </w:r>
    </w:p>
    <w:p w14:paraId="5B188C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57C1D2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com.jancoyan.jancoblog.pojo.Comment;</w:t>
      </w:r>
    </w:p>
    <w:p w14:paraId="41A7C6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com.jancoyan.jancoblog.pojo.DeletedComment;</w:t>
      </w:r>
    </w:p>
    <w:p w14:paraId="5C6BC7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com.jancoyan.jancoblog.service.DeletedCommentService;</w:t>
      </w:r>
    </w:p>
    <w:p w14:paraId="2DC7E6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com.jancoyan.jancoblog.utils.Msg;</w:t>
      </w:r>
    </w:p>
    <w:p w14:paraId="68F3C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org.springframework.beans.factory.annotation.Autowired;</w:t>
      </w:r>
    </w:p>
    <w:p w14:paraId="6B01CF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w:t>
      </w:r>
      <w:r w:rsidRPr="000233C5">
        <w:rPr>
          <w:rFonts w:ascii="Times New Roman" w:hAnsi="Times New Roman" w:cs="Times New Roman"/>
          <w:sz w:val="19"/>
          <w:szCs w:val="19"/>
        </w:rPr>
        <w:t>RequestMapping;</w:t>
      </w:r>
    </w:p>
    <w:p w14:paraId="3F7E14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org.springframework.stereotype.Controller;</w:t>
      </w:r>
    </w:p>
    <w:p w14:paraId="62D355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org.springframework.web.bind.annotation.RequestMethod;</w:t>
      </w:r>
    </w:p>
    <w:p w14:paraId="608578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org.springframework.web.bind.annotation.RequestParam;</w:t>
      </w:r>
    </w:p>
    <w:p w14:paraId="7B776E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org.springframework.web.bind.annotation.RestController;</w:t>
      </w:r>
    </w:p>
    <w:p w14:paraId="2FE414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BEBEB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4ACB3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前端控制器</w:t>
      </w:r>
    </w:p>
    <w:p w14:paraId="707C24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659BF9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B227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CA648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2021-10-17</w:t>
      </w:r>
    </w:p>
    <w:p w14:paraId="4232F6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2A10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@RestController</w:t>
      </w:r>
    </w:p>
    <w:p w14:paraId="40C190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@RequestMapping("/deleted/comment")</w:t>
      </w:r>
    </w:p>
    <w:p w14:paraId="5CC40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DeletedCommentController {</w:t>
      </w:r>
    </w:p>
    <w:p w14:paraId="67E6C8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1BB53D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DeletedComme</w:t>
      </w:r>
      <w:r w:rsidRPr="000233C5">
        <w:rPr>
          <w:rFonts w:ascii="Times New Roman" w:hAnsi="Times New Roman" w:cs="Times New Roman"/>
          <w:sz w:val="19"/>
          <w:szCs w:val="19"/>
        </w:rPr>
        <w:t>ntService service;</w:t>
      </w:r>
    </w:p>
    <w:p w14:paraId="12FE6DF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45CDB49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取某个文章的分</w:t>
      </w:r>
      <w:r w:rsidRPr="000233C5">
        <w:rPr>
          <w:rFonts w:ascii="微软雅黑" w:eastAsia="微软雅黑" w:hAnsi="微软雅黑" w:cs="微软雅黑" w:hint="eastAsia"/>
          <w:sz w:val="19"/>
          <w:szCs w:val="19"/>
          <w:lang w:eastAsia="zh-CN"/>
        </w:rPr>
        <w:t>页评论</w:t>
      </w:r>
    </w:p>
    <w:p w14:paraId="7F96A5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515CEC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74FC04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容量，默</w:t>
      </w:r>
      <w:r w:rsidRPr="000233C5">
        <w:rPr>
          <w:rFonts w:ascii="微软雅黑" w:eastAsia="微软雅黑" w:hAnsi="微软雅黑" w:cs="微软雅黑" w:hint="eastAsia"/>
          <w:sz w:val="19"/>
          <w:szCs w:val="19"/>
        </w:rPr>
        <w:t>认为</w:t>
      </w:r>
      <w:r w:rsidRPr="000233C5">
        <w:rPr>
          <w:rFonts w:ascii="Times New Roman" w:hAnsi="Times New Roman" w:cs="Times New Roman"/>
          <w:sz w:val="19"/>
          <w:szCs w:val="19"/>
        </w:rPr>
        <w:t xml:space="preserve"> 7</w:t>
      </w:r>
    </w:p>
    <w:p w14:paraId="03424F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消息</w:t>
      </w:r>
    </w:p>
    <w:p w14:paraId="21E8C2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7E0C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"/article", method = RequestMethod.GET)</w:t>
      </w:r>
    </w:p>
    <w:p w14:paraId="73B630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getCommentByArticle(</w:t>
      </w:r>
    </w:p>
    <w:p w14:paraId="2F5F82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@RequestParam(value = "id") String id,</w:t>
      </w:r>
    </w:p>
    <w:p w14:paraId="7E0D00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 defaultValue = "1")Integer pn,</w:t>
      </w:r>
    </w:p>
    <w:p w14:paraId="53D01E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"7") Integer limit</w:t>
      </w:r>
    </w:p>
    <w:p w14:paraId="723C45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3A4B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IPage&lt;DeletedComment&gt; iPage = service.getCommentByArticle(id, pn, limit);</w:t>
      </w:r>
    </w:p>
    <w:p w14:paraId="1060C3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6B2D34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3D21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4488FFA" w14:textId="5E558536" w:rsidR="00C5322E" w:rsidRPr="000233C5" w:rsidRDefault="00B041A7" w:rsidP="000233C5">
      <w:pPr>
        <w:pStyle w:val="31"/>
        <w:spacing w:before="0"/>
        <w:rPr>
          <w:rFonts w:ascii="Times New Roman" w:hAnsi="Times New Roman" w:cs="Times New Roman"/>
          <w:sz w:val="19"/>
          <w:szCs w:val="19"/>
        </w:rPr>
      </w:pPr>
      <w:bookmarkStart w:id="8" w:name="_Toc103016990"/>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com\jancoyan\jancoblog\controller\LikeRecordController.java</w:t>
      </w:r>
      <w:bookmarkEnd w:id="8"/>
    </w:p>
    <w:p w14:paraId="6EC80C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w:t>
      </w:r>
      <w:r w:rsidRPr="000233C5">
        <w:rPr>
          <w:rFonts w:ascii="Times New Roman" w:hAnsi="Times New Roman" w:cs="Times New Roman"/>
          <w:sz w:val="19"/>
          <w:szCs w:val="19"/>
        </w:rPr>
        <w:t>age com.jancoyan.jancoblog.controller;</w:t>
      </w:r>
    </w:p>
    <w:p w14:paraId="0BA33A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com.baomidou.mybatisplus.core.conditions.query.QueryWrapper;</w:t>
      </w:r>
    </w:p>
    <w:p w14:paraId="100C13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3A5771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com.baomidou.mybatisplus.extension.plugins.pagination.Page;</w:t>
      </w:r>
    </w:p>
    <w:p w14:paraId="47ABF9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w:t>
      </w:r>
      <w:r w:rsidRPr="000233C5">
        <w:rPr>
          <w:rFonts w:ascii="Times New Roman" w:hAnsi="Times New Roman" w:cs="Times New Roman"/>
          <w:sz w:val="19"/>
          <w:szCs w:val="19"/>
        </w:rPr>
        <w:t>.pojo.Article;</w:t>
      </w:r>
    </w:p>
    <w:p w14:paraId="2B9BF8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com.jancoyan.jancoblog.pojo.LikeRecord;</w:t>
      </w:r>
    </w:p>
    <w:p w14:paraId="19881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w:t>
      </w:r>
    </w:p>
    <w:p w14:paraId="15625D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com.jancoyan.jancoblog.service.LikeRecordService;</w:t>
      </w:r>
    </w:p>
    <w:p w14:paraId="79A57B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com.jancoyan.jancoblog.utils.Msg;</w:t>
      </w:r>
    </w:p>
    <w:p w14:paraId="5C8583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com.jancoyan.jancoblog.utils.RedisUtil;</w:t>
      </w:r>
    </w:p>
    <w:p w14:paraId="091634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org.springframework.beans.factory.annotation.Autowired;</w:t>
      </w:r>
    </w:p>
    <w:p w14:paraId="33E76F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org.springframework.web.bind.annotation.RequestMapping;</w:t>
      </w:r>
    </w:p>
    <w:p w14:paraId="50A6C8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org.springframework.stereotype.Controller;</w:t>
      </w:r>
    </w:p>
    <w:p w14:paraId="297602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org.springframework.web.bind.annotation.RequestMethod;</w:t>
      </w:r>
    </w:p>
    <w:p w14:paraId="2F3DB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org.springframewor</w:t>
      </w:r>
      <w:r w:rsidRPr="000233C5">
        <w:rPr>
          <w:rFonts w:ascii="Times New Roman" w:hAnsi="Times New Roman" w:cs="Times New Roman"/>
          <w:sz w:val="19"/>
          <w:szCs w:val="19"/>
        </w:rPr>
        <w:t>k.web.bind.annotation.RequestParam;</w:t>
      </w:r>
    </w:p>
    <w:p w14:paraId="6E1E53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org.springframework.web.bind.annotation.RestController;</w:t>
      </w:r>
    </w:p>
    <w:p w14:paraId="1C71AA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javax.servlet.http.HttpServletRequest;</w:t>
      </w:r>
    </w:p>
    <w:p w14:paraId="4F9EFB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11F77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F35AF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前端控制器</w:t>
      </w:r>
    </w:p>
    <w:p w14:paraId="598A25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3DCB2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BEC9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0645E2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2021-10-06</w:t>
      </w:r>
    </w:p>
    <w:p w14:paraId="420124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F4FA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@RestController</w:t>
      </w:r>
    </w:p>
    <w:p w14:paraId="114136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@RequestMapping("/like")</w:t>
      </w:r>
    </w:p>
    <w:p w14:paraId="0DC773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LikeRecordController {</w:t>
      </w:r>
    </w:p>
    <w:p w14:paraId="37AD70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13CEBC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LikeRecordService service;</w:t>
      </w:r>
    </w:p>
    <w:p w14:paraId="7D1E7C2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@Autowired</w:t>
      </w:r>
    </w:p>
    <w:p w14:paraId="158DE1F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RedisUtil redisUtil;</w:t>
      </w:r>
    </w:p>
    <w:p w14:paraId="7F22E66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78EDA1D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判断用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是否点</w:t>
      </w:r>
      <w:r w:rsidRPr="000233C5">
        <w:rPr>
          <w:rFonts w:ascii="微软雅黑" w:eastAsia="微软雅黑" w:hAnsi="微软雅黑" w:cs="微软雅黑" w:hint="eastAsia"/>
          <w:sz w:val="19"/>
          <w:szCs w:val="19"/>
          <w:lang w:eastAsia="zh-CN"/>
        </w:rPr>
        <w:t>赞</w:t>
      </w:r>
      <w:r w:rsidRPr="000233C5">
        <w:rPr>
          <w:rFonts w:ascii="MS Mincho" w:eastAsia="MS Mincho" w:hAnsi="MS Mincho" w:cs="MS Mincho" w:hint="eastAsia"/>
          <w:sz w:val="19"/>
          <w:szCs w:val="19"/>
          <w:lang w:eastAsia="zh-CN"/>
        </w:rPr>
        <w:t>了</w:t>
      </w:r>
      <w:r w:rsidRPr="000233C5">
        <w:rPr>
          <w:rFonts w:ascii="微软雅黑" w:eastAsia="微软雅黑" w:hAnsi="微软雅黑" w:cs="微软雅黑" w:hint="eastAsia"/>
          <w:sz w:val="19"/>
          <w:szCs w:val="19"/>
          <w:lang w:eastAsia="zh-CN"/>
        </w:rPr>
        <w:t>这</w:t>
      </w:r>
      <w:r w:rsidRPr="000233C5">
        <w:rPr>
          <w:rFonts w:ascii="MS Mincho" w:eastAsia="MS Mincho" w:hAnsi="MS Mincho" w:cs="MS Mincho" w:hint="eastAsia"/>
          <w:sz w:val="19"/>
          <w:szCs w:val="19"/>
          <w:lang w:eastAsia="zh-CN"/>
        </w:rPr>
        <w:t>个文章，只有用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了之后才会到</w:t>
      </w:r>
      <w:r w:rsidRPr="000233C5">
        <w:rPr>
          <w:rFonts w:ascii="微软雅黑" w:eastAsia="微软雅黑" w:hAnsi="微软雅黑" w:cs="微软雅黑" w:hint="eastAsia"/>
          <w:sz w:val="19"/>
          <w:szCs w:val="19"/>
          <w:lang w:eastAsia="zh-CN"/>
        </w:rPr>
        <w:t>这</w:t>
      </w:r>
      <w:r w:rsidRPr="000233C5">
        <w:rPr>
          <w:rFonts w:ascii="MS Mincho" w:eastAsia="MS Mincho" w:hAnsi="MS Mincho" w:cs="MS Mincho" w:hint="eastAsia"/>
          <w:sz w:val="19"/>
          <w:szCs w:val="19"/>
          <w:lang w:eastAsia="zh-CN"/>
        </w:rPr>
        <w:t>个</w:t>
      </w:r>
      <w:r w:rsidRPr="000233C5">
        <w:rPr>
          <w:rFonts w:ascii="微软雅黑" w:eastAsia="微软雅黑" w:hAnsi="微软雅黑" w:cs="微软雅黑" w:hint="eastAsia"/>
          <w:sz w:val="19"/>
          <w:szCs w:val="19"/>
          <w:lang w:eastAsia="zh-CN"/>
        </w:rPr>
        <w:t>请</w:t>
      </w:r>
      <w:r w:rsidRPr="000233C5">
        <w:rPr>
          <w:rFonts w:ascii="MS Mincho" w:eastAsia="MS Mincho" w:hAnsi="MS Mincho" w:cs="MS Mincho" w:hint="eastAsia"/>
          <w:sz w:val="19"/>
          <w:szCs w:val="19"/>
          <w:lang w:eastAsia="zh-CN"/>
        </w:rPr>
        <w:t>求中来</w:t>
      </w:r>
    </w:p>
    <w:p w14:paraId="4F664D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22A51D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336852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443CD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783A5B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"/like", method = RequestMethod.GET)</w:t>
      </w:r>
    </w:p>
    <w:p w14:paraId="71DEDC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isLiked(</w:t>
      </w:r>
    </w:p>
    <w:p w14:paraId="0DC758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id,</w:t>
      </w:r>
    </w:p>
    <w:p w14:paraId="33ABC9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604BE3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588E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录认证</w:t>
      </w:r>
    </w:p>
    <w:p w14:paraId="125AA0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39D53E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if(null == token){</w:t>
      </w:r>
    </w:p>
    <w:p w14:paraId="44C83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未登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说</w:t>
      </w:r>
      <w:r w:rsidRPr="000233C5">
        <w:rPr>
          <w:rFonts w:ascii="MS Mincho" w:eastAsia="MS Mincho" w:hAnsi="MS Mincho" w:cs="MS Mincho" w:hint="eastAsia"/>
          <w:sz w:val="19"/>
          <w:szCs w:val="19"/>
        </w:rPr>
        <w:t>明是游客</w:t>
      </w:r>
    </w:p>
    <w:p w14:paraId="4F9259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true);</w:t>
      </w:r>
    </w:p>
    <w:p w14:paraId="3C90D3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2119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w:t>
      </w:r>
    </w:p>
    <w:p w14:paraId="5FE8A5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 (User) redisUtil.get(token);</w:t>
      </w:r>
    </w:p>
    <w:p w14:paraId="7B1263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0B87F6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7A031E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C685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QueryWrapper&lt;LikeRecord&gt; wrapper = new QueryWrapper&lt;&gt;();</w:t>
      </w:r>
    </w:p>
    <w:p w14:paraId="2F07CE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wrapper.eq("article_id", id);</w:t>
      </w:r>
    </w:p>
    <w:p w14:paraId="598369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wrapper.eq("author_id", user.getUserId());</w:t>
      </w:r>
    </w:p>
    <w:p w14:paraId="218445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LikeRecord record = new LikeRecord();</w:t>
      </w:r>
    </w:p>
    <w:p w14:paraId="6A6373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record = record.selectOne(wrapper);</w:t>
      </w:r>
    </w:p>
    <w:p w14:paraId="044E83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w:t>
      </w:r>
      <w:r w:rsidRPr="000233C5">
        <w:rPr>
          <w:rFonts w:ascii="Times New Roman" w:hAnsi="Times New Roman" w:cs="Times New Roman"/>
          <w:sz w:val="19"/>
          <w:szCs w:val="19"/>
        </w:rPr>
        <w:t>ull == record){</w:t>
      </w:r>
    </w:p>
    <w:p w14:paraId="531EF8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没有点</w:t>
      </w:r>
      <w:r w:rsidRPr="000233C5">
        <w:rPr>
          <w:rFonts w:ascii="微软雅黑" w:eastAsia="微软雅黑" w:hAnsi="微软雅黑" w:cs="微软雅黑" w:hint="eastAsia"/>
          <w:sz w:val="19"/>
          <w:szCs w:val="19"/>
        </w:rPr>
        <w:t>赞</w:t>
      </w:r>
    </w:p>
    <w:p w14:paraId="66270F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false);</w:t>
      </w:r>
    </w:p>
    <w:p w14:paraId="039660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w:t>
      </w:r>
    </w:p>
    <w:p w14:paraId="3B00E2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了</w:t>
      </w:r>
    </w:p>
    <w:p w14:paraId="2BF82D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true);</w:t>
      </w:r>
    </w:p>
    <w:p w14:paraId="6AFB1C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91AD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A9B1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0009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取一个用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最近收到的分</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点</w:t>
      </w:r>
      <w:r w:rsidRPr="000233C5">
        <w:rPr>
          <w:rFonts w:ascii="微软雅黑" w:eastAsia="微软雅黑" w:hAnsi="微软雅黑" w:cs="微软雅黑" w:hint="eastAsia"/>
          <w:sz w:val="19"/>
          <w:szCs w:val="19"/>
        </w:rPr>
        <w:t>赞记录</w:t>
      </w:r>
    </w:p>
    <w:p w14:paraId="3E675C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1E55CB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5C6A4F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692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"/recent", method = RequestMethod.GET)</w:t>
      </w:r>
    </w:p>
    <w:p w14:paraId="5E6B0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getUserLike(</w:t>
      </w:r>
    </w:p>
    <w:p w14:paraId="4B6289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String id,</w:t>
      </w:r>
    </w:p>
    <w:p w14:paraId="1E3F2A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"pn")Integer pn,</w:t>
      </w:r>
    </w:p>
    <w:p w14:paraId="783B81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w:t>
      </w:r>
      <w:r w:rsidRPr="000233C5">
        <w:rPr>
          <w:rFonts w:ascii="Times New Roman" w:hAnsi="Times New Roman" w:cs="Times New Roman"/>
          <w:sz w:val="19"/>
          <w:szCs w:val="19"/>
        </w:rPr>
        <w:t>equestParam(value = "limit")Integer limit</w:t>
      </w:r>
    </w:p>
    <w:p w14:paraId="1DF2E8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AD38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录认证</w:t>
      </w:r>
    </w:p>
    <w:p w14:paraId="6F4C72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IPage&lt;LikeRecord&gt; pageInfo = service.getUserReceive(id, pn, limit);</w:t>
      </w:r>
    </w:p>
    <w:p w14:paraId="62E35E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pageInfo);</w:t>
      </w:r>
    </w:p>
    <w:p w14:paraId="47B895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53A27C" w14:textId="11E4545E"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com\jancoyan\jancoblog\controller\TypeController.java</w:t>
      </w:r>
    </w:p>
    <w:p w14:paraId="168D3A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com.jancoyan.jancoblog.controller;</w:t>
      </w:r>
    </w:p>
    <w:p w14:paraId="42FE97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3C064B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com.baomidou.mybatisplus.extension.plugins.pagina</w:t>
      </w:r>
      <w:r w:rsidRPr="000233C5">
        <w:rPr>
          <w:rFonts w:ascii="Times New Roman" w:hAnsi="Times New Roman" w:cs="Times New Roman"/>
          <w:sz w:val="19"/>
          <w:szCs w:val="19"/>
        </w:rPr>
        <w:t>tion.Page;</w:t>
      </w:r>
    </w:p>
    <w:p w14:paraId="588C98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com.jancoyan.jancoblog.pojo.Type;</w:t>
      </w:r>
    </w:p>
    <w:p w14:paraId="24BB40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com.jancoyan.jancoblog.service.ArticleService;</w:t>
      </w:r>
    </w:p>
    <w:p w14:paraId="3EADE9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com.jancoyan.jancoblog.service.TypeService;</w:t>
      </w:r>
    </w:p>
    <w:p w14:paraId="30E37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com.jancoyan.jancoblog.utils.Msg;</w:t>
      </w:r>
    </w:p>
    <w:p w14:paraId="2184D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org.springframework.beans.factory.annotation.Autowi</w:t>
      </w:r>
      <w:r w:rsidRPr="000233C5">
        <w:rPr>
          <w:rFonts w:ascii="Times New Roman" w:hAnsi="Times New Roman" w:cs="Times New Roman"/>
          <w:sz w:val="19"/>
          <w:szCs w:val="19"/>
        </w:rPr>
        <w:t>red;</w:t>
      </w:r>
    </w:p>
    <w:p w14:paraId="7F3032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org.springframework.web.bind.annotation.RequestMapping;</w:t>
      </w:r>
    </w:p>
    <w:p w14:paraId="771A26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org.springframework.stereotype.Controller;</w:t>
      </w:r>
    </w:p>
    <w:p w14:paraId="413D83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org.springframework.web.bind.annotation.RequestMethod;</w:t>
      </w:r>
    </w:p>
    <w:p w14:paraId="6FF982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org.springframework.web.bind.annotation.RequestParam;</w:t>
      </w:r>
    </w:p>
    <w:p w14:paraId="521B6B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w:t>
      </w:r>
      <w:r w:rsidRPr="000233C5">
        <w:rPr>
          <w:rFonts w:ascii="Times New Roman" w:hAnsi="Times New Roman" w:cs="Times New Roman"/>
          <w:sz w:val="19"/>
          <w:szCs w:val="19"/>
        </w:rPr>
        <w:t>ngframework.web.bind.annotation.RestController;</w:t>
      </w:r>
    </w:p>
    <w:p w14:paraId="0100B1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java.awt.geom.IllegalPathStateException;</w:t>
      </w:r>
    </w:p>
    <w:p w14:paraId="12A99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F93B7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0F68D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前端控制器</w:t>
      </w:r>
    </w:p>
    <w:p w14:paraId="7D96E3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0A478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C285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218A9E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5DE625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3DD7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@RestController</w:t>
      </w:r>
    </w:p>
    <w:p w14:paraId="1C80E6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@RequestMapping("/type")</w:t>
      </w:r>
    </w:p>
    <w:p w14:paraId="1811BB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TypeController {</w:t>
      </w:r>
    </w:p>
    <w:p w14:paraId="7B54D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w:t>
      </w:r>
      <w:r w:rsidRPr="000233C5">
        <w:rPr>
          <w:rFonts w:ascii="Times New Roman" w:hAnsi="Times New Roman" w:cs="Times New Roman"/>
          <w:sz w:val="19"/>
          <w:szCs w:val="19"/>
        </w:rPr>
        <w:t>ed</w:t>
      </w:r>
    </w:p>
    <w:p w14:paraId="005CDF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TypeService service;</w:t>
      </w:r>
    </w:p>
    <w:p w14:paraId="05ED5B8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DDC927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取所有</w:t>
      </w:r>
      <w:r w:rsidRPr="000233C5">
        <w:rPr>
          <w:rFonts w:ascii="微软雅黑" w:eastAsia="微软雅黑" w:hAnsi="微软雅黑" w:cs="微软雅黑" w:hint="eastAsia"/>
          <w:sz w:val="19"/>
          <w:szCs w:val="19"/>
          <w:lang w:eastAsia="zh-CN"/>
        </w:rPr>
        <w:t>类别</w:t>
      </w:r>
      <w:r w:rsidRPr="000233C5">
        <w:rPr>
          <w:rFonts w:ascii="MS Mincho" w:eastAsia="MS Mincho" w:hAnsi="MS Mincho" w:cs="MS Mincho" w:hint="eastAsia"/>
          <w:sz w:val="19"/>
          <w:szCs w:val="19"/>
          <w:lang w:eastAsia="zh-CN"/>
        </w:rPr>
        <w:t>，不分</w:t>
      </w:r>
      <w:r w:rsidRPr="000233C5">
        <w:rPr>
          <w:rFonts w:ascii="微软雅黑" w:eastAsia="微软雅黑" w:hAnsi="微软雅黑" w:cs="微软雅黑" w:hint="eastAsia"/>
          <w:sz w:val="19"/>
          <w:szCs w:val="19"/>
          <w:lang w:eastAsia="zh-CN"/>
        </w:rPr>
        <w:t>页</w:t>
      </w:r>
    </w:p>
    <w:p w14:paraId="11EB102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lastRenderedPageBreak/>
        <w:t xml:space="preserve">     * @return pageInfo</w:t>
      </w:r>
    </w:p>
    <w:p w14:paraId="01D812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5954DE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"/all", method = RequestMethod.GET)</w:t>
      </w:r>
    </w:p>
    <w:p w14:paraId="27EA3F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getAll(){</w:t>
      </w:r>
    </w:p>
    <w:p w14:paraId="6087B4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IPage&lt;Type&gt; iPage = new Page&lt;&gt;(1, 99);</w:t>
      </w:r>
    </w:p>
    <w:p w14:paraId="512015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type = new Type();</w:t>
      </w:r>
    </w:p>
    <w:p w14:paraId="56E6B4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 = type.selectPage(iPage, null);</w:t>
      </w:r>
    </w:p>
    <w:p w14:paraId="6BA8B3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41EBC3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AFB5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"/add", method = RequestMethod.POST)</w:t>
      </w:r>
    </w:p>
    <w:p w14:paraId="4BD075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w:t>
      </w:r>
      <w:r w:rsidRPr="000233C5">
        <w:rPr>
          <w:rFonts w:ascii="Times New Roman" w:hAnsi="Times New Roman" w:cs="Times New Roman"/>
          <w:sz w:val="19"/>
          <w:szCs w:val="19"/>
        </w:rPr>
        <w:t>lic Msg addType(</w:t>
      </w:r>
    </w:p>
    <w:p w14:paraId="173604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"name") String typeName,</w:t>
      </w:r>
    </w:p>
    <w:p w14:paraId="0E6338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"description", defaultValue = "") String description</w:t>
      </w:r>
    </w:p>
    <w:p w14:paraId="0F8485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09F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1A99B3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8CD5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"/delete", method = Re</w:t>
      </w:r>
      <w:r w:rsidRPr="000233C5">
        <w:rPr>
          <w:rFonts w:ascii="Times New Roman" w:hAnsi="Times New Roman" w:cs="Times New Roman"/>
          <w:sz w:val="19"/>
          <w:szCs w:val="19"/>
        </w:rPr>
        <w:t>questMethod.POST)</w:t>
      </w:r>
    </w:p>
    <w:p w14:paraId="56E171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deleteType(</w:t>
      </w:r>
    </w:p>
    <w:p w14:paraId="21BCCE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"ids")String ids</w:t>
      </w:r>
    </w:p>
    <w:p w14:paraId="6337FB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AD5A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167C75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BBCE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"/update", method = RequestMethod.POST)</w:t>
      </w:r>
    </w:p>
    <w:p w14:paraId="22FB93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updateType(</w:t>
      </w:r>
    </w:p>
    <w:p w14:paraId="284EF8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w:t>
      </w:r>
      <w:r w:rsidRPr="000233C5">
        <w:rPr>
          <w:rFonts w:ascii="Times New Roman" w:hAnsi="Times New Roman" w:cs="Times New Roman"/>
          <w:sz w:val="19"/>
          <w:szCs w:val="19"/>
        </w:rPr>
        <w:t>ram(value = "name") String typeName,</w:t>
      </w:r>
    </w:p>
    <w:p w14:paraId="78AC4F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"description", defaultValue = "") String description</w:t>
      </w:r>
    </w:p>
    <w:p w14:paraId="057F53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A20E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w:t>
      </w:r>
    </w:p>
    <w:p w14:paraId="6408FE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295A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56F110F" w14:textId="7F855543" w:rsidR="00C5322E" w:rsidRPr="000233C5" w:rsidRDefault="00B041A7" w:rsidP="000233C5">
      <w:pPr>
        <w:pStyle w:val="31"/>
        <w:spacing w:before="0"/>
        <w:rPr>
          <w:rFonts w:ascii="Times New Roman" w:hAnsi="Times New Roman" w:cs="Times New Roman"/>
          <w:sz w:val="19"/>
          <w:szCs w:val="19"/>
        </w:rPr>
      </w:pPr>
      <w:bookmarkStart w:id="9" w:name="_Toc103016991"/>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com\jancoyan\jancoblog\controller\UserController.java</w:t>
      </w:r>
      <w:bookmarkEnd w:id="9"/>
    </w:p>
    <w:p w14:paraId="40EE62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com.jancoyan.jancoblog.controller;</w:t>
      </w:r>
    </w:p>
    <w:p w14:paraId="145285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com.baomidou.mybatisplus.core.conditions.query.QueryWrapper;</w:t>
      </w:r>
    </w:p>
    <w:p w14:paraId="3CCFF7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w:t>
      </w:r>
      <w:r w:rsidRPr="000233C5">
        <w:rPr>
          <w:rFonts w:ascii="Times New Roman" w:hAnsi="Times New Roman" w:cs="Times New Roman"/>
          <w:sz w:val="19"/>
          <w:szCs w:val="19"/>
        </w:rPr>
        <w:t>ata.IPage;</w:t>
      </w:r>
    </w:p>
    <w:p w14:paraId="114FC8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w:t>
      </w:r>
    </w:p>
    <w:p w14:paraId="3CC3F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com.jancoyan.jancoblog.pojo.UserInfo;</w:t>
      </w:r>
    </w:p>
    <w:p w14:paraId="460EF2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com.jancoyan.jancoblog.pojo.UserLogin;</w:t>
      </w:r>
    </w:p>
    <w:p w14:paraId="468800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com.jancoyan.jancoblog.pojo.VUserTotalData;</w:t>
      </w:r>
    </w:p>
    <w:p w14:paraId="6A8123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com.jancoyan.jancoblog.service.UserService;</w:t>
      </w:r>
    </w:p>
    <w:p w14:paraId="772F69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w:t>
      </w:r>
      <w:r w:rsidRPr="000233C5">
        <w:rPr>
          <w:rFonts w:ascii="Times New Roman" w:hAnsi="Times New Roman" w:cs="Times New Roman"/>
          <w:sz w:val="19"/>
          <w:szCs w:val="19"/>
        </w:rPr>
        <w:t>jancoyan.jancoblog.utils.*;</w:t>
      </w:r>
    </w:p>
    <w:p w14:paraId="70FFE7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io.lettuce.core.output.ScanOutput;</w:t>
      </w:r>
    </w:p>
    <w:p w14:paraId="2471D4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org.springframework.beans.factory.annotation.Autowired;</w:t>
      </w:r>
    </w:p>
    <w:p w14:paraId="3DF5FF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org.springframework.web.bind.annotation.RequestMapping;</w:t>
      </w:r>
    </w:p>
    <w:p w14:paraId="2165E5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org.springframework.web.bind.annotation.RequestMethod</w:t>
      </w:r>
      <w:r w:rsidRPr="000233C5">
        <w:rPr>
          <w:rFonts w:ascii="Times New Roman" w:hAnsi="Times New Roman" w:cs="Times New Roman"/>
          <w:sz w:val="19"/>
          <w:szCs w:val="19"/>
        </w:rPr>
        <w:t>;</w:t>
      </w:r>
    </w:p>
    <w:p w14:paraId="5D1D8C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org.springframework.web.bind.annotation.RequestParam;</w:t>
      </w:r>
    </w:p>
    <w:p w14:paraId="5195E2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org.springframework.web.bind.annotation.RestController;</w:t>
      </w:r>
    </w:p>
    <w:p w14:paraId="7E24BC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org.springframework.web.multipart.MultipartFile;</w:t>
      </w:r>
    </w:p>
    <w:p w14:paraId="62538A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javax.imageio.ImageIO;</w:t>
      </w:r>
    </w:p>
    <w:p w14:paraId="39F512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javax.servlet.http.Cookie;</w:t>
      </w:r>
    </w:p>
    <w:p w14:paraId="09C2C7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javax.servlet.http.HttpServletRequest;</w:t>
      </w:r>
    </w:p>
    <w:p w14:paraId="106001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javax.servlet.http.HttpServletResponse;</w:t>
      </w:r>
    </w:p>
    <w:p w14:paraId="4E2A85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javax.servlet.http.HttpSession;</w:t>
      </w:r>
    </w:p>
    <w:p w14:paraId="50544D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java.awt.*;</w:t>
      </w:r>
    </w:p>
    <w:p w14:paraId="4D215D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java.awt.image.BufferedImage;</w:t>
      </w:r>
    </w:p>
    <w:p w14:paraId="141AA8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java.io.File;</w:t>
      </w:r>
    </w:p>
    <w:p w14:paraId="5DC6A4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java.io.IOExc</w:t>
      </w:r>
      <w:r w:rsidRPr="000233C5">
        <w:rPr>
          <w:rFonts w:ascii="Times New Roman" w:hAnsi="Times New Roman" w:cs="Times New Roman"/>
          <w:sz w:val="19"/>
          <w:szCs w:val="19"/>
        </w:rPr>
        <w:t>eption;</w:t>
      </w:r>
    </w:p>
    <w:p w14:paraId="289FF6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java.io.OutputStream;</w:t>
      </w:r>
    </w:p>
    <w:p w14:paraId="1BC5DF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110D97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java.util.Locale;</w:t>
      </w:r>
    </w:p>
    <w:p w14:paraId="517B0C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java.util.Objects;</w:t>
      </w:r>
    </w:p>
    <w:p w14:paraId="788D32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java.util.UUID;</w:t>
      </w:r>
    </w:p>
    <w:p w14:paraId="5BC4B0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3A497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C58F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前端控制器</w:t>
      </w:r>
    </w:p>
    <w:p w14:paraId="7D175C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44DB0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66CF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0A388A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3635FF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9DC9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@RestController</w:t>
      </w:r>
    </w:p>
    <w:p w14:paraId="503F0B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@RequestMapping("/user")</w:t>
      </w:r>
    </w:p>
    <w:p w14:paraId="1DA8E0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UserController {</w:t>
      </w:r>
    </w:p>
    <w:p w14:paraId="72AC09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4D0536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UserService service;</w:t>
      </w:r>
    </w:p>
    <w:p w14:paraId="5C037E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0D150F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RedisUtil redisUtil;</w:t>
      </w:r>
    </w:p>
    <w:p w14:paraId="7BFFC8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B27F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p>
    <w:p w14:paraId="40CD08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username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p>
    <w:p w14:paraId="14CBD7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password </w:t>
      </w:r>
      <w:r w:rsidRPr="000233C5">
        <w:rPr>
          <w:rFonts w:ascii="Times New Roman" w:hAnsi="Times New Roman" w:cs="Times New Roman"/>
          <w:sz w:val="19"/>
          <w:szCs w:val="19"/>
        </w:rPr>
        <w:t>密</w:t>
      </w:r>
      <w:r w:rsidRPr="000233C5">
        <w:rPr>
          <w:rFonts w:ascii="微软雅黑" w:eastAsia="微软雅黑" w:hAnsi="微软雅黑" w:cs="微软雅黑" w:hint="eastAsia"/>
          <w:sz w:val="19"/>
          <w:szCs w:val="19"/>
        </w:rPr>
        <w:t>码</w:t>
      </w:r>
    </w:p>
    <w:p w14:paraId="6B1E55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5CF66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8ED2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w:t>
      </w:r>
      <w:r w:rsidRPr="000233C5">
        <w:rPr>
          <w:rFonts w:ascii="Times New Roman" w:hAnsi="Times New Roman" w:cs="Times New Roman"/>
          <w:sz w:val="19"/>
          <w:szCs w:val="19"/>
        </w:rPr>
        <w:t xml:space="preserve"> "/login", method = RequestMethod.POST)</w:t>
      </w:r>
    </w:p>
    <w:p w14:paraId="0231BE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login(</w:t>
      </w:r>
    </w:p>
    <w:p w14:paraId="495F5D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"username") String username,</w:t>
      </w:r>
    </w:p>
    <w:p w14:paraId="6A8C49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"password") String password,</w:t>
      </w:r>
    </w:p>
    <w:p w14:paraId="22E9A7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8B975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DDDE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null;</w:t>
      </w:r>
    </w:p>
    <w:p w14:paraId="43A92D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w:t>
      </w:r>
      <w:r w:rsidRPr="000233C5">
        <w:rPr>
          <w:rFonts w:ascii="微软雅黑" w:eastAsia="微软雅黑" w:hAnsi="微软雅黑" w:cs="微软雅黑" w:hint="eastAsia"/>
          <w:sz w:val="19"/>
          <w:szCs w:val="19"/>
        </w:rPr>
        <w:t>视图选择</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p>
    <w:p w14:paraId="4C48D6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service.login(username, password);</w:t>
      </w:r>
    </w:p>
    <w:p w14:paraId="21692C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5ACD55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成功</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生成</w:t>
      </w:r>
      <w:r w:rsidRPr="000233C5">
        <w:rPr>
          <w:rFonts w:ascii="Times New Roman" w:hAnsi="Times New Roman" w:cs="Times New Roman"/>
          <w:sz w:val="19"/>
          <w:szCs w:val="19"/>
        </w:rPr>
        <w:t>token</w:t>
      </w:r>
    </w:p>
    <w:p w14:paraId="1262A0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token = JsonWebTokenUtils.createToken(us</w:t>
      </w:r>
      <w:r w:rsidRPr="000233C5">
        <w:rPr>
          <w:rFonts w:ascii="Times New Roman" w:hAnsi="Times New Roman" w:cs="Times New Roman"/>
          <w:sz w:val="19"/>
          <w:szCs w:val="19"/>
        </w:rPr>
        <w:t>er.getUserId().longValue());</w:t>
      </w:r>
    </w:p>
    <w:p w14:paraId="6CAC6E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存到</w:t>
      </w:r>
      <w:r w:rsidRPr="000233C5">
        <w:rPr>
          <w:rFonts w:ascii="Times New Roman" w:hAnsi="Times New Roman" w:cs="Times New Roman"/>
          <w:sz w:val="19"/>
          <w:szCs w:val="19"/>
        </w:rPr>
        <w:t>redis</w:t>
      </w:r>
      <w:r w:rsidRPr="000233C5">
        <w:rPr>
          <w:rFonts w:ascii="Times New Roman" w:hAnsi="Times New Roman" w:cs="Times New Roman"/>
          <w:sz w:val="19"/>
          <w:szCs w:val="19"/>
        </w:rPr>
        <w:t>数据</w:t>
      </w:r>
      <w:r w:rsidRPr="000233C5">
        <w:rPr>
          <w:rFonts w:ascii="微软雅黑" w:eastAsia="微软雅黑" w:hAnsi="微软雅黑" w:cs="微软雅黑" w:hint="eastAsia"/>
          <w:sz w:val="19"/>
          <w:szCs w:val="19"/>
        </w:rPr>
        <w:t>库</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w:t>
      </w:r>
      <w:r w:rsidRPr="000233C5">
        <w:rPr>
          <w:rFonts w:ascii="微软雅黑" w:eastAsia="微软雅黑" w:hAnsi="微软雅黑" w:cs="微软雅黑" w:hint="eastAsia"/>
          <w:sz w:val="19"/>
          <w:szCs w:val="19"/>
        </w:rPr>
        <w:t>时间为</w:t>
      </w:r>
      <w:r w:rsidRPr="000233C5">
        <w:rPr>
          <w:rFonts w:ascii="Times New Roman" w:hAnsi="Times New Roman" w:cs="Times New Roman"/>
          <w:sz w:val="19"/>
          <w:szCs w:val="19"/>
        </w:rPr>
        <w:t xml:space="preserve"> 60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钟</w:t>
      </w:r>
    </w:p>
    <w:p w14:paraId="2E0DB9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redisUtil.set(token, user, 120 * 60);</w:t>
      </w:r>
    </w:p>
    <w:p w14:paraId="5F917A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更新上次登</w:t>
      </w:r>
      <w:r w:rsidRPr="000233C5">
        <w:rPr>
          <w:rFonts w:ascii="微软雅黑" w:eastAsia="微软雅黑" w:hAnsi="微软雅黑" w:cs="微软雅黑" w:hint="eastAsia"/>
          <w:sz w:val="19"/>
          <w:szCs w:val="19"/>
        </w:rPr>
        <w:t>录时间</w:t>
      </w:r>
    </w:p>
    <w:p w14:paraId="6B21D4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user.setUserLastLoginDate(new Date());</w:t>
      </w:r>
    </w:p>
    <w:p w14:paraId="0BCF25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user.updateById();</w:t>
      </w:r>
    </w:p>
    <w:p w14:paraId="24CC17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else {</w:t>
      </w:r>
    </w:p>
    <w:p w14:paraId="44C149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463493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0474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录记录</w:t>
      </w:r>
    </w:p>
    <w:p w14:paraId="480859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UserLogin log = new UserLogin();</w:t>
      </w:r>
    </w:p>
    <w:p w14:paraId="035FB7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request.getHeader("User-Agent");</w:t>
      </w:r>
    </w:p>
    <w:p w14:paraId="0A1E2E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log.setLoginUser(user.getUserId());</w:t>
      </w:r>
    </w:p>
    <w:p w14:paraId="42DD21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log.setLogi</w:t>
      </w:r>
      <w:r w:rsidRPr="000233C5">
        <w:rPr>
          <w:rFonts w:ascii="Times New Roman" w:hAnsi="Times New Roman" w:cs="Times New Roman"/>
          <w:sz w:val="19"/>
          <w:szCs w:val="19"/>
        </w:rPr>
        <w:t>nDate(new Date());</w:t>
      </w:r>
    </w:p>
    <w:p w14:paraId="385B00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log.setLoginAddress(NetworkUtils.queryAddressByIp(request.getRemoteAddr()));</w:t>
      </w:r>
    </w:p>
    <w:p w14:paraId="161F75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log.setLoginIp(request.getRemoteAddr());</w:t>
      </w:r>
    </w:p>
    <w:p w14:paraId="4FE504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log.setUserAgent(userAgent);</w:t>
      </w:r>
    </w:p>
    <w:p w14:paraId="1FF760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log.setBrowserName(UserAgentUtils.getBorderName(userAgent)</w:t>
      </w:r>
      <w:r w:rsidRPr="000233C5">
        <w:rPr>
          <w:rFonts w:ascii="Times New Roman" w:hAnsi="Times New Roman" w:cs="Times New Roman"/>
          <w:sz w:val="19"/>
          <w:szCs w:val="19"/>
        </w:rPr>
        <w:t>);</w:t>
      </w:r>
    </w:p>
    <w:p w14:paraId="702EC7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log.setBrowserVersion(UserAgentUtils.getBrowserVersion(userAgent));</w:t>
      </w:r>
    </w:p>
    <w:p w14:paraId="4DB77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log.setOsName(UserAgentUtils.getOsName(userAgent));</w:t>
      </w:r>
    </w:p>
    <w:p w14:paraId="1393B2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log.setOsVersion(UserAgentUtils.getOsVersion(userAgent));</w:t>
      </w:r>
    </w:p>
    <w:p w14:paraId="24442D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66A2B2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插入用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信息</w:t>
      </w:r>
    </w:p>
    <w:p w14:paraId="0A9EAE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log.insert();</w:t>
      </w:r>
    </w:p>
    <w:p w14:paraId="04A7BA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Msg.success().add("token", token);</w:t>
      </w:r>
    </w:p>
    <w:p w14:paraId="319AE1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D20F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1EB35C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035C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F15D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主</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的内容</w:t>
      </w:r>
    </w:p>
    <w:p w14:paraId="07AAA9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3944A2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request</w:t>
      </w:r>
    </w:p>
    <w:p w14:paraId="191694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25AE2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AB0D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w:t>
      </w:r>
      <w:r w:rsidRPr="000233C5">
        <w:rPr>
          <w:rFonts w:ascii="Times New Roman" w:hAnsi="Times New Roman" w:cs="Times New Roman"/>
          <w:sz w:val="19"/>
          <w:szCs w:val="19"/>
        </w:rPr>
        <w:t>uestMapping(value = "/data/total", method = RequestMethod.GET)</w:t>
      </w:r>
    </w:p>
    <w:p w14:paraId="142F3A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getUserTotalData(</w:t>
      </w:r>
    </w:p>
    <w:p w14:paraId="72E93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defaultValue = "-1")String userId,</w:t>
      </w:r>
    </w:p>
    <w:p w14:paraId="778F7E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5702F4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65C5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if("-1".equals(userId)){</w:t>
      </w:r>
    </w:p>
    <w:p w14:paraId="065FCCB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没有提供</w:t>
      </w:r>
      <w:r w:rsidRPr="000233C5">
        <w:rPr>
          <w:rFonts w:ascii="Times New Roman" w:hAnsi="Times New Roman" w:cs="Times New Roman"/>
          <w:sz w:val="19"/>
          <w:szCs w:val="19"/>
          <w:lang w:eastAsia="zh-CN"/>
        </w:rPr>
        <w:t xml:space="preserve">id, </w:t>
      </w:r>
      <w:r w:rsidRPr="000233C5">
        <w:rPr>
          <w:rFonts w:ascii="Times New Roman" w:hAnsi="Times New Roman" w:cs="Times New Roman"/>
          <w:sz w:val="19"/>
          <w:szCs w:val="19"/>
          <w:lang w:eastAsia="zh-CN"/>
        </w:rPr>
        <w:t>直接</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取当前登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的用</w:t>
      </w:r>
      <w:r w:rsidRPr="000233C5">
        <w:rPr>
          <w:rFonts w:ascii="微软雅黑" w:eastAsia="微软雅黑" w:hAnsi="微软雅黑" w:cs="微软雅黑" w:hint="eastAsia"/>
          <w:sz w:val="19"/>
          <w:szCs w:val="19"/>
          <w:lang w:eastAsia="zh-CN"/>
        </w:rPr>
        <w:t>户</w:t>
      </w:r>
    </w:p>
    <w:p w14:paraId="243D2E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String token = request.getHeader("token");</w:t>
      </w:r>
    </w:p>
    <w:p w14:paraId="5A3DCE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 {</w:t>
      </w:r>
    </w:p>
    <w:p w14:paraId="101B88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0B474C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3F72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(User)redisUtil.get(token);</w:t>
      </w:r>
    </w:p>
    <w:p w14:paraId="2218E9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userId = String.valueOf(use</w:t>
      </w:r>
      <w:r w:rsidRPr="000233C5">
        <w:rPr>
          <w:rFonts w:ascii="Times New Roman" w:hAnsi="Times New Roman" w:cs="Times New Roman"/>
          <w:sz w:val="19"/>
          <w:szCs w:val="19"/>
        </w:rPr>
        <w:t>r.getUserId());</w:t>
      </w:r>
    </w:p>
    <w:p w14:paraId="30B358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4F2A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取数据</w:t>
      </w:r>
    </w:p>
    <w:p w14:paraId="572D00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VUserTotalData data = service.getUserTotalData(userId);</w:t>
      </w:r>
    </w:p>
    <w:p w14:paraId="748018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(null != data){</w:t>
      </w:r>
    </w:p>
    <w:p w14:paraId="713ED2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Msg.success().add("data", data);</w:t>
      </w:r>
    </w:p>
    <w:p w14:paraId="121001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B145A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Msg.fail().add("msg", "</w:t>
      </w:r>
      <w:r w:rsidRPr="000233C5">
        <w:rPr>
          <w:rFonts w:ascii="Times New Roman" w:hAnsi="Times New Roman" w:cs="Times New Roman"/>
          <w:sz w:val="19"/>
          <w:szCs w:val="19"/>
        </w:rPr>
        <w:t>找不到用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w:t>
      </w:r>
    </w:p>
    <w:p w14:paraId="26F191F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C787B7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5525E89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2A599B1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每一次要</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取信息的</w:t>
      </w:r>
      <w:r w:rsidRPr="000233C5">
        <w:rPr>
          <w:rFonts w:ascii="微软雅黑" w:eastAsia="微软雅黑" w:hAnsi="微软雅黑" w:cs="微软雅黑" w:hint="eastAsia"/>
          <w:sz w:val="19"/>
          <w:szCs w:val="19"/>
          <w:lang w:eastAsia="zh-CN"/>
        </w:rPr>
        <w:t>时</w:t>
      </w:r>
      <w:r w:rsidRPr="000233C5">
        <w:rPr>
          <w:rFonts w:ascii="MS Mincho" w:eastAsia="MS Mincho" w:hAnsi="MS Mincho" w:cs="MS Mincho" w:hint="eastAsia"/>
          <w:sz w:val="19"/>
          <w:szCs w:val="19"/>
          <w:lang w:eastAsia="zh-CN"/>
        </w:rPr>
        <w:t>候都会</w:t>
      </w:r>
      <w:r w:rsidRPr="000233C5">
        <w:rPr>
          <w:rFonts w:ascii="微软雅黑" w:eastAsia="微软雅黑" w:hAnsi="微软雅黑" w:cs="微软雅黑" w:hint="eastAsia"/>
          <w:sz w:val="19"/>
          <w:szCs w:val="19"/>
          <w:lang w:eastAsia="zh-CN"/>
        </w:rPr>
        <w:t>发</w:t>
      </w:r>
      <w:r w:rsidRPr="000233C5">
        <w:rPr>
          <w:rFonts w:ascii="MS Mincho" w:eastAsia="MS Mincho" w:hAnsi="MS Mincho" w:cs="MS Mincho" w:hint="eastAsia"/>
          <w:sz w:val="19"/>
          <w:szCs w:val="19"/>
          <w:lang w:eastAsia="zh-CN"/>
        </w:rPr>
        <w:t>送一次</w:t>
      </w:r>
      <w:r w:rsidRPr="000233C5">
        <w:rPr>
          <w:rFonts w:ascii="微软雅黑" w:eastAsia="微软雅黑" w:hAnsi="微软雅黑" w:cs="微软雅黑" w:hint="eastAsia"/>
          <w:sz w:val="19"/>
          <w:szCs w:val="19"/>
          <w:lang w:eastAsia="zh-CN"/>
        </w:rPr>
        <w:t>这</w:t>
      </w:r>
      <w:r w:rsidRPr="000233C5">
        <w:rPr>
          <w:rFonts w:ascii="MS Mincho" w:eastAsia="MS Mincho" w:hAnsi="MS Mincho" w:cs="MS Mincho" w:hint="eastAsia"/>
          <w:sz w:val="19"/>
          <w:szCs w:val="19"/>
          <w:lang w:eastAsia="zh-CN"/>
        </w:rPr>
        <w:t>个</w:t>
      </w:r>
    </w:p>
    <w:p w14:paraId="4A9F82D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@return </w:t>
      </w:r>
      <w:r w:rsidRPr="000233C5">
        <w:rPr>
          <w:rFonts w:ascii="微软雅黑" w:eastAsia="微软雅黑" w:hAnsi="微软雅黑" w:cs="微软雅黑" w:hint="eastAsia"/>
          <w:sz w:val="19"/>
          <w:szCs w:val="19"/>
          <w:lang w:eastAsia="zh-CN"/>
        </w:rPr>
        <w:t>带</w:t>
      </w:r>
      <w:r w:rsidRPr="000233C5">
        <w:rPr>
          <w:rFonts w:ascii="MS Mincho" w:eastAsia="MS Mincho" w:hAnsi="MS Mincho" w:cs="MS Mincho" w:hint="eastAsia"/>
          <w:sz w:val="19"/>
          <w:szCs w:val="19"/>
          <w:lang w:eastAsia="zh-CN"/>
        </w:rPr>
        <w:t>有用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消息的信息</w:t>
      </w:r>
    </w:p>
    <w:p w14:paraId="646B68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07A2E2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"/userinfo", method = RequestMethod.GET)</w:t>
      </w:r>
    </w:p>
    <w:p w14:paraId="0EDE81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getUserInfo(HttpServletRequest request){</w:t>
      </w:r>
    </w:p>
    <w:p w14:paraId="0921B59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把</w:t>
      </w:r>
      <w:r w:rsidRPr="000233C5">
        <w:rPr>
          <w:rFonts w:ascii="Times New Roman" w:hAnsi="Times New Roman" w:cs="Times New Roman"/>
          <w:sz w:val="19"/>
          <w:szCs w:val="19"/>
          <w:lang w:eastAsia="zh-CN"/>
        </w:rPr>
        <w:t>token</w:t>
      </w:r>
      <w:r w:rsidRPr="000233C5">
        <w:rPr>
          <w:rFonts w:ascii="Times New Roman" w:hAnsi="Times New Roman" w:cs="Times New Roman"/>
          <w:sz w:val="19"/>
          <w:szCs w:val="19"/>
          <w:lang w:eastAsia="zh-CN"/>
        </w:rPr>
        <w:t>放在</w:t>
      </w:r>
      <w:r w:rsidRPr="000233C5">
        <w:rPr>
          <w:rFonts w:ascii="微软雅黑" w:eastAsia="微软雅黑" w:hAnsi="微软雅黑" w:cs="微软雅黑" w:hint="eastAsia"/>
          <w:sz w:val="19"/>
          <w:szCs w:val="19"/>
          <w:lang w:eastAsia="zh-CN"/>
        </w:rPr>
        <w:t>请</w:t>
      </w:r>
      <w:r w:rsidRPr="000233C5">
        <w:rPr>
          <w:rFonts w:ascii="MS Mincho" w:eastAsia="MS Mincho" w:hAnsi="MS Mincho" w:cs="MS Mincho" w:hint="eastAsia"/>
          <w:sz w:val="19"/>
          <w:szCs w:val="19"/>
          <w:lang w:eastAsia="zh-CN"/>
        </w:rPr>
        <w:t>求</w:t>
      </w:r>
      <w:r w:rsidRPr="000233C5">
        <w:rPr>
          <w:rFonts w:ascii="微软雅黑" w:eastAsia="微软雅黑" w:hAnsi="微软雅黑" w:cs="微软雅黑" w:hint="eastAsia"/>
          <w:sz w:val="19"/>
          <w:szCs w:val="19"/>
          <w:lang w:eastAsia="zh-CN"/>
        </w:rPr>
        <w:t>头</w:t>
      </w:r>
      <w:r w:rsidRPr="000233C5">
        <w:rPr>
          <w:rFonts w:ascii="MS Mincho" w:eastAsia="MS Mincho" w:hAnsi="MS Mincho" w:cs="MS Mincho" w:hint="eastAsia"/>
          <w:sz w:val="19"/>
          <w:szCs w:val="19"/>
          <w:lang w:eastAsia="zh-CN"/>
        </w:rPr>
        <w:t>中</w:t>
      </w:r>
    </w:p>
    <w:p w14:paraId="6D4069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String token = request.getHeader("token");</w:t>
      </w:r>
    </w:p>
    <w:p w14:paraId="5B23D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(User)redisUtil.get(token);</w:t>
      </w:r>
    </w:p>
    <w:p w14:paraId="0A05CE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if(null != user){</w:t>
      </w:r>
    </w:p>
    <w:p w14:paraId="1BCFD2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成功</w:t>
      </w:r>
    </w:p>
    <w:p w14:paraId="0ECE35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Msg.success().add("user", user);</w:t>
      </w:r>
    </w:p>
    <w:p w14:paraId="17EA69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D85B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找不到用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w:t>
      </w:r>
    </w:p>
    <w:p w14:paraId="0539BF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7FA7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3F96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取当前已</w:t>
      </w:r>
      <w:r w:rsidRPr="000233C5">
        <w:rPr>
          <w:rFonts w:ascii="微软雅黑" w:eastAsia="微软雅黑" w:hAnsi="微软雅黑" w:cs="微软雅黑" w:hint="eastAsia"/>
          <w:sz w:val="19"/>
          <w:szCs w:val="19"/>
        </w:rPr>
        <w:t>经</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的用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详细</w:t>
      </w:r>
      <w:r w:rsidRPr="000233C5">
        <w:rPr>
          <w:rFonts w:ascii="MS Mincho" w:eastAsia="MS Mincho" w:hAnsi="MS Mincho" w:cs="MS Mincho" w:hint="eastAsia"/>
          <w:sz w:val="19"/>
          <w:szCs w:val="19"/>
        </w:rPr>
        <w:t>信息</w:t>
      </w:r>
    </w:p>
    <w:p w14:paraId="597D36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req</w:t>
      </w:r>
    </w:p>
    <w:p w14:paraId="33A512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5ED226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1C7B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w:t>
      </w:r>
      <w:r w:rsidRPr="000233C5">
        <w:rPr>
          <w:rFonts w:ascii="Times New Roman" w:hAnsi="Times New Roman" w:cs="Times New Roman"/>
          <w:sz w:val="19"/>
          <w:szCs w:val="19"/>
        </w:rPr>
        <w:t>value = "/userdetail", method = RequestMethod.GET)</w:t>
      </w:r>
    </w:p>
    <w:p w14:paraId="42BCDC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getUserDetailInfo(</w:t>
      </w:r>
    </w:p>
    <w:p w14:paraId="62552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73032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0A555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把</w:t>
      </w:r>
      <w:r w:rsidRPr="000233C5">
        <w:rPr>
          <w:rFonts w:ascii="Times New Roman" w:hAnsi="Times New Roman" w:cs="Times New Roman"/>
          <w:sz w:val="19"/>
          <w:szCs w:val="19"/>
          <w:lang w:eastAsia="zh-CN"/>
        </w:rPr>
        <w:t>token</w:t>
      </w:r>
      <w:r w:rsidRPr="000233C5">
        <w:rPr>
          <w:rFonts w:ascii="Times New Roman" w:hAnsi="Times New Roman" w:cs="Times New Roman"/>
          <w:sz w:val="19"/>
          <w:szCs w:val="19"/>
          <w:lang w:eastAsia="zh-CN"/>
        </w:rPr>
        <w:t>放在</w:t>
      </w:r>
      <w:r w:rsidRPr="000233C5">
        <w:rPr>
          <w:rFonts w:ascii="微软雅黑" w:eastAsia="微软雅黑" w:hAnsi="微软雅黑" w:cs="微软雅黑" w:hint="eastAsia"/>
          <w:sz w:val="19"/>
          <w:szCs w:val="19"/>
          <w:lang w:eastAsia="zh-CN"/>
        </w:rPr>
        <w:t>请</w:t>
      </w:r>
      <w:r w:rsidRPr="000233C5">
        <w:rPr>
          <w:rFonts w:ascii="MS Mincho" w:eastAsia="MS Mincho" w:hAnsi="MS Mincho" w:cs="MS Mincho" w:hint="eastAsia"/>
          <w:sz w:val="19"/>
          <w:szCs w:val="19"/>
          <w:lang w:eastAsia="zh-CN"/>
        </w:rPr>
        <w:t>求</w:t>
      </w:r>
      <w:r w:rsidRPr="000233C5">
        <w:rPr>
          <w:rFonts w:ascii="微软雅黑" w:eastAsia="微软雅黑" w:hAnsi="微软雅黑" w:cs="微软雅黑" w:hint="eastAsia"/>
          <w:sz w:val="19"/>
          <w:szCs w:val="19"/>
          <w:lang w:eastAsia="zh-CN"/>
        </w:rPr>
        <w:t>头</w:t>
      </w:r>
      <w:r w:rsidRPr="000233C5">
        <w:rPr>
          <w:rFonts w:ascii="MS Mincho" w:eastAsia="MS Mincho" w:hAnsi="MS Mincho" w:cs="MS Mincho" w:hint="eastAsia"/>
          <w:sz w:val="19"/>
          <w:szCs w:val="19"/>
          <w:lang w:eastAsia="zh-CN"/>
        </w:rPr>
        <w:t>中</w:t>
      </w:r>
    </w:p>
    <w:p w14:paraId="1A799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String token = request.getHeader("token");</w:t>
      </w:r>
    </w:p>
    <w:p w14:paraId="449FBB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(User)redisUtil.get(token);</w:t>
      </w:r>
    </w:p>
    <w:p w14:paraId="3EE20A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00CC49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失</w:t>
      </w:r>
      <w:r w:rsidRPr="000233C5">
        <w:rPr>
          <w:rFonts w:ascii="微软雅黑" w:eastAsia="微软雅黑" w:hAnsi="微软雅黑" w:cs="微软雅黑" w:hint="eastAsia"/>
          <w:sz w:val="19"/>
          <w:szCs w:val="19"/>
        </w:rPr>
        <w:t>败</w:t>
      </w:r>
    </w:p>
    <w:p w14:paraId="3826D9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Msg.expire().add("msg",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已</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w:t>
      </w:r>
      <w:r w:rsidRPr="000233C5">
        <w:rPr>
          <w:rFonts w:ascii="Times New Roman" w:hAnsi="Times New Roman" w:cs="Times New Roman"/>
          <w:sz w:val="19"/>
          <w:szCs w:val="19"/>
        </w:rPr>
        <w:t>");</w:t>
      </w:r>
    </w:p>
    <w:p w14:paraId="45706C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EE86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的信息</w:t>
      </w:r>
    </w:p>
    <w:p w14:paraId="4DBC93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UserInfo info = service.getUserInfo(user.getUserId());</w:t>
      </w:r>
    </w:p>
    <w:p w14:paraId="567F63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w:t>
      </w:r>
      <w:r w:rsidRPr="000233C5">
        <w:rPr>
          <w:rFonts w:ascii="Times New Roman" w:hAnsi="Times New Roman" w:cs="Times New Roman"/>
          <w:sz w:val="19"/>
          <w:szCs w:val="19"/>
        </w:rPr>
        <w:t xml:space="preserve"> != info){</w:t>
      </w:r>
    </w:p>
    <w:p w14:paraId="70186C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Msg.success().add("info", info);</w:t>
      </w:r>
    </w:p>
    <w:p w14:paraId="74067B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7C689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569AE2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F78E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1506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9C77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在</w:t>
      </w:r>
      <w:r w:rsidRPr="000233C5">
        <w:rPr>
          <w:rFonts w:ascii="微软雅黑" w:eastAsia="微软雅黑" w:hAnsi="微软雅黑" w:cs="微软雅黑" w:hint="eastAsia"/>
          <w:sz w:val="19"/>
          <w:szCs w:val="19"/>
        </w:rPr>
        <w:t>进</w:t>
      </w:r>
      <w:r w:rsidRPr="000233C5">
        <w:rPr>
          <w:rFonts w:ascii="MS Mincho" w:eastAsia="MS Mincho" w:hAnsi="MS Mincho" w:cs="MS Mincho" w:hint="eastAsia"/>
          <w:sz w:val="19"/>
          <w:szCs w:val="19"/>
        </w:rPr>
        <w:t>入文章的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简</w:t>
      </w:r>
      <w:r w:rsidRPr="000233C5">
        <w:rPr>
          <w:rFonts w:ascii="MS Mincho" w:eastAsia="MS Mincho" w:hAnsi="MS Mincho" w:cs="MS Mincho" w:hint="eastAsia"/>
          <w:sz w:val="19"/>
          <w:szCs w:val="19"/>
        </w:rPr>
        <w:t>要</w:t>
      </w:r>
      <w:r w:rsidRPr="000233C5">
        <w:rPr>
          <w:rFonts w:ascii="微软雅黑" w:eastAsia="微软雅黑" w:hAnsi="微软雅黑" w:cs="微软雅黑" w:hint="eastAsia"/>
          <w:sz w:val="19"/>
          <w:szCs w:val="19"/>
        </w:rPr>
        <w:t>显</w:t>
      </w:r>
      <w:r w:rsidRPr="000233C5">
        <w:rPr>
          <w:rFonts w:ascii="MS Mincho" w:eastAsia="MS Mincho" w:hAnsi="MS Mincho" w:cs="MS Mincho" w:hint="eastAsia"/>
          <w:sz w:val="19"/>
          <w:szCs w:val="19"/>
        </w:rPr>
        <w:t>示用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展示</w:t>
      </w:r>
      <w:r w:rsidRPr="000233C5">
        <w:rPr>
          <w:rFonts w:ascii="微软雅黑" w:eastAsia="微软雅黑" w:hAnsi="微软雅黑" w:cs="微软雅黑" w:hint="eastAsia"/>
          <w:sz w:val="19"/>
          <w:szCs w:val="19"/>
        </w:rPr>
        <w:t>给别</w:t>
      </w:r>
      <w:r w:rsidRPr="000233C5">
        <w:rPr>
          <w:rFonts w:ascii="MS Mincho" w:eastAsia="MS Mincho" w:hAnsi="MS Mincho" w:cs="MS Mincho" w:hint="eastAsia"/>
          <w:sz w:val="19"/>
          <w:szCs w:val="19"/>
        </w:rPr>
        <w:t>人看的信息</w:t>
      </w:r>
    </w:p>
    <w:p w14:paraId="44B264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0AC421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@return </w:t>
      </w:r>
      <w:r w:rsidRPr="000233C5">
        <w:rPr>
          <w:rFonts w:ascii="Times New Roman" w:hAnsi="Times New Roman" w:cs="Times New Roman"/>
          <w:sz w:val="19"/>
          <w:szCs w:val="19"/>
        </w:rPr>
        <w:t>消息</w:t>
      </w:r>
    </w:p>
    <w:p w14:paraId="214A40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939F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"/authori</w:t>
      </w:r>
      <w:r w:rsidRPr="000233C5">
        <w:rPr>
          <w:rFonts w:ascii="Times New Roman" w:hAnsi="Times New Roman" w:cs="Times New Roman"/>
          <w:sz w:val="19"/>
          <w:szCs w:val="19"/>
        </w:rPr>
        <w:t>nfo", method = RequestMethod.GET)</w:t>
      </w:r>
    </w:p>
    <w:p w14:paraId="1247A8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getAuthorInfo(</w:t>
      </w:r>
    </w:p>
    <w:p w14:paraId="6224A1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"id")String userId</w:t>
      </w:r>
    </w:p>
    <w:p w14:paraId="32449B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0264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VUserTotalData data = service.getUserTotalData(userId);</w:t>
      </w:r>
    </w:p>
    <w:p w14:paraId="2FCC76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data) {</w:t>
      </w:r>
    </w:p>
    <w:p w14:paraId="51E1DD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Msg.success().add("data", data);</w:t>
      </w:r>
    </w:p>
    <w:p w14:paraId="60EB21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78277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取数据失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23386F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125D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A255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A3D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注册</w:t>
      </w:r>
    </w:p>
    <w:p w14:paraId="745CCC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userName </w:t>
      </w:r>
      <w:r w:rsidRPr="000233C5">
        <w:rPr>
          <w:rFonts w:ascii="Times New Roman" w:hAnsi="Times New Roman" w:cs="Times New Roman"/>
          <w:sz w:val="19"/>
          <w:szCs w:val="19"/>
        </w:rPr>
        <w:t>姓名</w:t>
      </w:r>
    </w:p>
    <w:p w14:paraId="2720F4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password </w:t>
      </w:r>
      <w:r w:rsidRPr="000233C5">
        <w:rPr>
          <w:rFonts w:ascii="Times New Roman" w:hAnsi="Times New Roman" w:cs="Times New Roman"/>
          <w:sz w:val="19"/>
          <w:szCs w:val="19"/>
        </w:rPr>
        <w:t>密</w:t>
      </w:r>
      <w:r w:rsidRPr="000233C5">
        <w:rPr>
          <w:rFonts w:ascii="微软雅黑" w:eastAsia="微软雅黑" w:hAnsi="微软雅黑" w:cs="微软雅黑" w:hint="eastAsia"/>
          <w:sz w:val="19"/>
          <w:szCs w:val="19"/>
        </w:rPr>
        <w:t>码</w:t>
      </w:r>
    </w:p>
    <w:p w14:paraId="365B33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 </w:t>
      </w:r>
      <w:r w:rsidRPr="000233C5">
        <w:rPr>
          <w:rFonts w:ascii="Times New Roman" w:hAnsi="Times New Roman" w:cs="Times New Roman"/>
          <w:sz w:val="19"/>
          <w:szCs w:val="19"/>
        </w:rPr>
        <w:t>用来</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ip</w:t>
      </w:r>
    </w:p>
    <w:p w14:paraId="63E52A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消息</w:t>
      </w:r>
    </w:p>
    <w:p w14:paraId="69A20A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8090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"/register", method = RequestMethod.POST)</w:t>
      </w:r>
    </w:p>
    <w:p w14:paraId="472215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register(</w:t>
      </w:r>
    </w:p>
    <w:p w14:paraId="01A7D7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"username") String userName,</w:t>
      </w:r>
    </w:p>
    <w:p w14:paraId="1F0941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"password</w:t>
      </w:r>
      <w:r w:rsidRPr="000233C5">
        <w:rPr>
          <w:rFonts w:ascii="Times New Roman" w:hAnsi="Times New Roman" w:cs="Times New Roman"/>
          <w:sz w:val="19"/>
          <w:szCs w:val="19"/>
        </w:rPr>
        <w:t>") String password,</w:t>
      </w:r>
    </w:p>
    <w:p w14:paraId="41224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"code") String code,</w:t>
      </w:r>
    </w:p>
    <w:p w14:paraId="5A7561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64238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IOException {</w:t>
      </w:r>
    </w:p>
    <w:p w14:paraId="4326A2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verify = (String) request.getSession().getAttribute(VerifyCodeUtil.RANDOMCODEKEY);</w:t>
      </w:r>
    </w:p>
    <w:p w14:paraId="3C39AB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if(!verif</w:t>
      </w:r>
      <w:r w:rsidRPr="000233C5">
        <w:rPr>
          <w:rFonts w:ascii="Times New Roman" w:hAnsi="Times New Roman" w:cs="Times New Roman"/>
          <w:sz w:val="19"/>
          <w:szCs w:val="19"/>
        </w:rPr>
        <w:t>y.toLowerCase(Locale.ROOT).equals(code.toLowerCase(Locale.ROOT))){</w:t>
      </w:r>
    </w:p>
    <w:p w14:paraId="0B6393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微软雅黑" w:eastAsia="微软雅黑" w:hAnsi="微软雅黑" w:cs="微软雅黑" w:hint="eastAsia"/>
          <w:sz w:val="19"/>
          <w:szCs w:val="19"/>
        </w:rPr>
        <w:t>验证码输</w:t>
      </w:r>
      <w:r w:rsidRPr="000233C5">
        <w:rPr>
          <w:rFonts w:ascii="MS Mincho" w:eastAsia="MS Mincho" w:hAnsi="MS Mincho" w:cs="MS Mincho" w:hint="eastAsia"/>
          <w:sz w:val="19"/>
          <w:szCs w:val="19"/>
        </w:rPr>
        <w:t>入</w:t>
      </w:r>
      <w:r w:rsidRPr="000233C5">
        <w:rPr>
          <w:rFonts w:ascii="微软雅黑" w:eastAsia="微软雅黑" w:hAnsi="微软雅黑" w:cs="微软雅黑" w:hint="eastAsia"/>
          <w:sz w:val="19"/>
          <w:szCs w:val="19"/>
        </w:rPr>
        <w:t>错误</w:t>
      </w:r>
      <w:r w:rsidRPr="000233C5">
        <w:rPr>
          <w:rFonts w:ascii="Times New Roman" w:hAnsi="Times New Roman" w:cs="Times New Roman"/>
          <w:sz w:val="19"/>
          <w:szCs w:val="19"/>
        </w:rPr>
        <w:t>");</w:t>
      </w:r>
    </w:p>
    <w:p w14:paraId="061C5D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2B61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new User();</w:t>
      </w:r>
    </w:p>
    <w:p w14:paraId="6048E6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置信息</w:t>
      </w:r>
    </w:p>
    <w:p w14:paraId="67D135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user.setUserName(userName)</w:t>
      </w:r>
    </w:p>
    <w:p w14:paraId="5FF76F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.setUserLastLoginDate(null)</w:t>
      </w:r>
    </w:p>
    <w:p w14:paraId="327753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.setUserId(null)</w:t>
      </w:r>
    </w:p>
    <w:p w14:paraId="26D192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.setUserSignature("Hello World")</w:t>
      </w:r>
    </w:p>
    <w:p w14:paraId="50F3C7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.setUserPassword(MD5Util.getMD5(password))</w:t>
      </w:r>
    </w:p>
    <w:p w14:paraId="33428A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.setUserRole(2)</w:t>
      </w:r>
    </w:p>
    <w:p w14:paraId="1AD7B9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.setUserCreateDate(new Date())</w:t>
      </w:r>
    </w:p>
    <w:p w14:paraId="60FB02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.setUserIp(request.getRemoteAddr());</w:t>
      </w:r>
    </w:p>
    <w:p w14:paraId="188AB5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生成</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p>
    <w:p w14:paraId="1C664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AvatarUtil.generateImg(userName,</w:t>
      </w:r>
    </w:p>
    <w:p w14:paraId="1A1C47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ConstantUtil.STATIC_RESOURCES + "/avatar/",</w:t>
      </w:r>
    </w:p>
    <w:p w14:paraId="49E71B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w:t>
      </w:r>
    </w:p>
    <w:p w14:paraId="42206D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插入</w:t>
      </w:r>
    </w:p>
    <w:p w14:paraId="712869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insert = user.insert();</w:t>
      </w:r>
    </w:p>
    <w:p w14:paraId="36668D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if(!insert){</w:t>
      </w:r>
    </w:p>
    <w:p w14:paraId="1747DB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Msg.fail().add("msg",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注册失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3AA97D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4F8D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Msg.success().add("success", insert);</w:t>
      </w:r>
    </w:p>
    <w:p w14:paraId="6DF1D3F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15D48C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22BDCDF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注册的</w:t>
      </w:r>
      <w:r w:rsidRPr="000233C5">
        <w:rPr>
          <w:rFonts w:ascii="微软雅黑" w:eastAsia="微软雅黑" w:hAnsi="微软雅黑" w:cs="微软雅黑" w:hint="eastAsia"/>
          <w:sz w:val="19"/>
          <w:szCs w:val="19"/>
          <w:lang w:eastAsia="zh-CN"/>
        </w:rPr>
        <w:t>时</w:t>
      </w:r>
      <w:r w:rsidRPr="000233C5">
        <w:rPr>
          <w:rFonts w:ascii="MS Mincho" w:eastAsia="MS Mincho" w:hAnsi="MS Mincho" w:cs="MS Mincho" w:hint="eastAsia"/>
          <w:sz w:val="19"/>
          <w:szCs w:val="19"/>
          <w:lang w:eastAsia="zh-CN"/>
        </w:rPr>
        <w:t>候用来</w:t>
      </w:r>
      <w:r w:rsidRPr="000233C5">
        <w:rPr>
          <w:rFonts w:ascii="微软雅黑" w:eastAsia="微软雅黑" w:hAnsi="微软雅黑" w:cs="微软雅黑" w:hint="eastAsia"/>
          <w:sz w:val="19"/>
          <w:szCs w:val="19"/>
          <w:lang w:eastAsia="zh-CN"/>
        </w:rPr>
        <w:t>检查</w:t>
      </w:r>
      <w:r w:rsidRPr="000233C5">
        <w:rPr>
          <w:rFonts w:ascii="MS Mincho" w:eastAsia="MS Mincho" w:hAnsi="MS Mincho" w:cs="MS Mincho" w:hint="eastAsia"/>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名的唯一性</w:t>
      </w:r>
    </w:p>
    <w:p w14:paraId="669438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userName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p>
    <w:p w14:paraId="5F502A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消息</w:t>
      </w:r>
    </w:p>
    <w:p w14:paraId="2177A9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AF80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"/checkusername", method = RequestMethod.POST)</w:t>
      </w:r>
    </w:p>
    <w:p w14:paraId="15DDB9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checkUserNameUnique(</w:t>
      </w:r>
    </w:p>
    <w:p w14:paraId="762315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"username") String userName</w:t>
      </w:r>
    </w:p>
    <w:p w14:paraId="3B086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89E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new User();</w:t>
      </w:r>
    </w:p>
    <w:p w14:paraId="3FB15F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QueryWrapper&lt;User&gt; queryWrapper = ne</w:t>
      </w:r>
      <w:r w:rsidRPr="000233C5">
        <w:rPr>
          <w:rFonts w:ascii="Times New Roman" w:hAnsi="Times New Roman" w:cs="Times New Roman"/>
          <w:sz w:val="19"/>
          <w:szCs w:val="19"/>
        </w:rPr>
        <w:t>w QueryWrapper&lt;&gt;();</w:t>
      </w:r>
    </w:p>
    <w:p w14:paraId="12BB46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queryWrapper.eq("user_name", userName);</w:t>
      </w:r>
    </w:p>
    <w:p w14:paraId="3591FF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count = user.selectCount(queryWrapper);</w:t>
      </w:r>
    </w:p>
    <w:p w14:paraId="3D020B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Msg.success().add("unique", count == 0);</w:t>
      </w:r>
    </w:p>
    <w:p w14:paraId="1279C84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505CE3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2AC5268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退出登</w:t>
      </w:r>
      <w:r w:rsidRPr="000233C5">
        <w:rPr>
          <w:rFonts w:ascii="微软雅黑" w:eastAsia="微软雅黑" w:hAnsi="微软雅黑" w:cs="微软雅黑" w:hint="eastAsia"/>
          <w:sz w:val="19"/>
          <w:szCs w:val="19"/>
          <w:lang w:eastAsia="zh-CN"/>
        </w:rPr>
        <w:t>录</w:t>
      </w:r>
    </w:p>
    <w:p w14:paraId="6864610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@return </w:t>
      </w:r>
      <w:r w:rsidRPr="000233C5">
        <w:rPr>
          <w:rFonts w:ascii="Times New Roman" w:hAnsi="Times New Roman" w:cs="Times New Roman"/>
          <w:sz w:val="19"/>
          <w:szCs w:val="19"/>
          <w:lang w:eastAsia="zh-CN"/>
        </w:rPr>
        <w:t>成功</w:t>
      </w:r>
    </w:p>
    <w:p w14:paraId="6DEC6F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22911A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"/logout", method = RequestMethod.POST)</w:t>
      </w:r>
    </w:p>
    <w:p w14:paraId="33A6CF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logout(HttpServletRequest request){</w:t>
      </w:r>
    </w:p>
    <w:p w14:paraId="217510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230580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 || "".equals(token)){</w:t>
      </w:r>
    </w:p>
    <w:p w14:paraId="252224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录过</w:t>
      </w:r>
      <w:r w:rsidRPr="000233C5">
        <w:rPr>
          <w:rFonts w:ascii="MS Mincho" w:eastAsia="MS Mincho" w:hAnsi="MS Mincho" w:cs="MS Mincho" w:hint="eastAsia"/>
          <w:sz w:val="19"/>
          <w:szCs w:val="19"/>
        </w:rPr>
        <w:t>期</w:t>
      </w:r>
    </w:p>
    <w:p w14:paraId="29E3E1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r w:rsidRPr="000233C5">
        <w:rPr>
          <w:rFonts w:ascii="Times New Roman" w:hAnsi="Times New Roman" w:cs="Times New Roman"/>
          <w:sz w:val="19"/>
          <w:szCs w:val="19"/>
        </w:rPr>
        <w:t>Msg.fail();</w:t>
      </w:r>
    </w:p>
    <w:p w14:paraId="265B0B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C21D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没</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期，移除</w:t>
      </w:r>
      <w:r w:rsidRPr="000233C5">
        <w:rPr>
          <w:rFonts w:ascii="Times New Roman" w:hAnsi="Times New Roman" w:cs="Times New Roman"/>
          <w:sz w:val="19"/>
          <w:szCs w:val="19"/>
        </w:rPr>
        <w:t>token</w:t>
      </w:r>
    </w:p>
    <w:p w14:paraId="6AFD0A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redisUtil.del(token);</w:t>
      </w:r>
    </w:p>
    <w:p w14:paraId="089414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true);</w:t>
      </w:r>
    </w:p>
    <w:p w14:paraId="33D3AA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3DB2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F873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管理</w:t>
      </w:r>
      <w:r w:rsidRPr="000233C5">
        <w:rPr>
          <w:rFonts w:ascii="微软雅黑" w:eastAsia="微软雅黑" w:hAnsi="微软雅黑" w:cs="微软雅黑" w:hint="eastAsia"/>
          <w:sz w:val="19"/>
          <w:szCs w:val="19"/>
        </w:rPr>
        <w:t>员进</w:t>
      </w:r>
      <w:r w:rsidRPr="000233C5">
        <w:rPr>
          <w:rFonts w:ascii="MS Mincho" w:eastAsia="MS Mincho" w:hAnsi="MS Mincho" w:cs="MS Mincho" w:hint="eastAsia"/>
          <w:sz w:val="19"/>
          <w:szCs w:val="19"/>
        </w:rPr>
        <w:t>行用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管理的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候分</w:t>
      </w:r>
      <w:r w:rsidRPr="000233C5">
        <w:rPr>
          <w:rFonts w:ascii="微软雅黑" w:eastAsia="微软雅黑" w:hAnsi="微软雅黑" w:cs="微软雅黑" w:hint="eastAsia"/>
          <w:sz w:val="19"/>
          <w:szCs w:val="19"/>
        </w:rPr>
        <w:t>页获</w:t>
      </w:r>
      <w:r w:rsidRPr="000233C5">
        <w:rPr>
          <w:rFonts w:ascii="MS Mincho" w:eastAsia="MS Mincho" w:hAnsi="MS Mincho" w:cs="MS Mincho" w:hint="eastAsia"/>
          <w:sz w:val="19"/>
          <w:szCs w:val="19"/>
        </w:rPr>
        <w:t>取所有用</w:t>
      </w:r>
      <w:r w:rsidRPr="000233C5">
        <w:rPr>
          <w:rFonts w:ascii="微软雅黑" w:eastAsia="微软雅黑" w:hAnsi="微软雅黑" w:cs="微软雅黑" w:hint="eastAsia"/>
          <w:sz w:val="19"/>
          <w:szCs w:val="19"/>
        </w:rPr>
        <w:t>户</w:t>
      </w:r>
    </w:p>
    <w:p w14:paraId="5581C3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6E3798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65E8A4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28FD73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E38DA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0626D1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"/all", method = RequestMethod.GET)</w:t>
      </w:r>
    </w:p>
    <w:p w14:paraId="1A30FB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getAllUser(</w:t>
      </w:r>
    </w:p>
    <w:p w14:paraId="642C95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"pn")String pn,</w:t>
      </w:r>
    </w:p>
    <w:p w14:paraId="1D6FED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"limit", defaultValue = "10")String limit,</w:t>
      </w:r>
    </w:p>
    <w:p w14:paraId="69FBC7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w:t>
      </w:r>
      <w:r w:rsidRPr="000233C5">
        <w:rPr>
          <w:rFonts w:ascii="Times New Roman" w:hAnsi="Times New Roman" w:cs="Times New Roman"/>
          <w:sz w:val="19"/>
          <w:szCs w:val="19"/>
        </w:rPr>
        <w:t>condition", defaultValue = "")String condition</w:t>
      </w:r>
    </w:p>
    <w:p w14:paraId="7B1B92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C95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IPage&lt;User&gt; iPage = service.getAll(Integer.parseInt(pn),</w:t>
      </w:r>
    </w:p>
    <w:p w14:paraId="25298E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Integer.parseInt(limit),</w:t>
      </w:r>
    </w:p>
    <w:p w14:paraId="4654B2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3A3FD0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3D2AC8E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2D6AE6D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7926AF8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批量</w:t>
      </w:r>
      <w:r w:rsidRPr="000233C5">
        <w:rPr>
          <w:rFonts w:ascii="微软雅黑" w:eastAsia="微软雅黑" w:hAnsi="微软雅黑" w:cs="微软雅黑" w:hint="eastAsia"/>
          <w:sz w:val="19"/>
          <w:szCs w:val="19"/>
          <w:lang w:eastAsia="zh-CN"/>
        </w:rPr>
        <w:t>删</w:t>
      </w:r>
      <w:r w:rsidRPr="000233C5">
        <w:rPr>
          <w:rFonts w:ascii="MS Mincho" w:eastAsia="MS Mincho" w:hAnsi="MS Mincho" w:cs="MS Mincho" w:hint="eastAsia"/>
          <w:sz w:val="19"/>
          <w:szCs w:val="19"/>
          <w:lang w:eastAsia="zh-CN"/>
        </w:rPr>
        <w:t>除用</w:t>
      </w:r>
      <w:r w:rsidRPr="000233C5">
        <w:rPr>
          <w:rFonts w:ascii="微软雅黑" w:eastAsia="微软雅黑" w:hAnsi="微软雅黑" w:cs="微软雅黑" w:hint="eastAsia"/>
          <w:sz w:val="19"/>
          <w:szCs w:val="19"/>
          <w:lang w:eastAsia="zh-CN"/>
        </w:rPr>
        <w:t>户</w:t>
      </w:r>
    </w:p>
    <w:p w14:paraId="5C28BDA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ids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Times New Roman" w:hAnsi="Times New Roman" w:cs="Times New Roman"/>
          <w:sz w:val="19"/>
          <w:szCs w:val="19"/>
          <w:lang w:eastAsia="zh-CN"/>
        </w:rPr>
        <w:t xml:space="preserve">id </w:t>
      </w:r>
      <w:r w:rsidRPr="000233C5">
        <w:rPr>
          <w:rFonts w:ascii="Times New Roman" w:hAnsi="Times New Roman" w:cs="Times New Roman"/>
          <w:sz w:val="19"/>
          <w:szCs w:val="19"/>
          <w:lang w:eastAsia="zh-CN"/>
        </w:rPr>
        <w:t>用</w:t>
      </w:r>
      <w:r w:rsidRPr="000233C5">
        <w:rPr>
          <w:rFonts w:ascii="Times New Roman" w:hAnsi="Times New Roman" w:cs="Times New Roman"/>
          <w:sz w:val="19"/>
          <w:szCs w:val="19"/>
          <w:lang w:eastAsia="zh-CN"/>
        </w:rPr>
        <w:t xml:space="preserve"> &amp; </w:t>
      </w:r>
      <w:r w:rsidRPr="000233C5">
        <w:rPr>
          <w:rFonts w:ascii="Times New Roman" w:hAnsi="Times New Roman" w:cs="Times New Roman"/>
          <w:sz w:val="19"/>
          <w:szCs w:val="19"/>
          <w:lang w:eastAsia="zh-CN"/>
        </w:rPr>
        <w:t>拼接</w:t>
      </w:r>
    </w:p>
    <w:p w14:paraId="2201D5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@return</w:t>
      </w:r>
    </w:p>
    <w:p w14:paraId="3B605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B311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"/delete", method = RequestMethod.POST)</w:t>
      </w:r>
    </w:p>
    <w:p w14:paraId="65BEBC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batchDelte(</w:t>
      </w:r>
    </w:p>
    <w:p w14:paraId="616515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"ids") String ids</w:t>
      </w:r>
    </w:p>
    <w:p w14:paraId="7E0000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0FC1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new User();</w:t>
      </w:r>
    </w:p>
    <w:p w14:paraId="348D9A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false;</w:t>
      </w:r>
    </w:p>
    <w:p w14:paraId="377297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if(!ids.contains("&amp;")){</w:t>
      </w:r>
    </w:p>
    <w:p w14:paraId="4237DC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user.setUserId(Integer.parseInt(ids));</w:t>
      </w:r>
    </w:p>
    <w:p w14:paraId="7405EE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suc = user.deleteById();</w:t>
      </w:r>
    </w:p>
    <w:p w14:paraId="229D99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311BE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 = ids.split("&amp;");</w:t>
      </w:r>
    </w:p>
    <w:p w14:paraId="2AD88B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id) {</w:t>
      </w:r>
    </w:p>
    <w:p w14:paraId="506BE7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user.setUserId(Integer.parseInt(item));</w:t>
      </w:r>
    </w:p>
    <w:p w14:paraId="56ABF9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suc = user.deleteById();</w:t>
      </w:r>
    </w:p>
    <w:p w14:paraId="1E8ED3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6228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C48C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 ? "success"</w:t>
      </w:r>
      <w:r w:rsidRPr="000233C5">
        <w:rPr>
          <w:rFonts w:ascii="Times New Roman" w:hAnsi="Times New Roman" w:cs="Times New Roman"/>
          <w:sz w:val="19"/>
          <w:szCs w:val="19"/>
        </w:rPr>
        <w:t xml:space="preserve"> : "fail");</w:t>
      </w:r>
    </w:p>
    <w:p w14:paraId="474EFB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18A7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CDB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更</w:t>
      </w:r>
      <w:r w:rsidRPr="000233C5">
        <w:rPr>
          <w:rFonts w:ascii="微软雅黑" w:eastAsia="微软雅黑" w:hAnsi="微软雅黑" w:cs="微软雅黑" w:hint="eastAsia"/>
          <w:sz w:val="19"/>
          <w:szCs w:val="19"/>
        </w:rPr>
        <w:t>换头</w:t>
      </w:r>
      <w:r w:rsidRPr="000233C5">
        <w:rPr>
          <w:rFonts w:ascii="MS Mincho" w:eastAsia="MS Mincho" w:hAnsi="MS Mincho" w:cs="MS Mincho" w:hint="eastAsia"/>
          <w:sz w:val="19"/>
          <w:szCs w:val="19"/>
        </w:rPr>
        <w:t>像</w:t>
      </w:r>
    </w:p>
    <w:p w14:paraId="268618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1615E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7285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"/upload/avatar", method = RequestMethod.POST)</w:t>
      </w:r>
    </w:p>
    <w:p w14:paraId="377674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uploadAvatar(</w:t>
      </w:r>
    </w:p>
    <w:p w14:paraId="566AE0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"file") MultipartFile file,</w:t>
      </w:r>
    </w:p>
    <w:p w14:paraId="5D252E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7673D1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2BF4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状</w:t>
      </w:r>
      <w:r w:rsidRPr="000233C5">
        <w:rPr>
          <w:rFonts w:ascii="微软雅黑" w:eastAsia="微软雅黑" w:hAnsi="微软雅黑" w:cs="微软雅黑" w:hint="eastAsia"/>
          <w:sz w:val="19"/>
          <w:szCs w:val="19"/>
        </w:rPr>
        <w:t>态</w:t>
      </w:r>
    </w:p>
    <w:p w14:paraId="354FAD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4CCCD4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(null == token){</w:t>
      </w:r>
    </w:p>
    <w:p w14:paraId="69085D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010AD5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A7D6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Times New Roman" w:hAnsi="Times New Roman" w:cs="Times New Roman"/>
          <w:sz w:val="19"/>
          <w:szCs w:val="19"/>
        </w:rPr>
        <w:t>取用</w:t>
      </w:r>
      <w:r w:rsidRPr="000233C5">
        <w:rPr>
          <w:rFonts w:ascii="微软雅黑" w:eastAsia="微软雅黑" w:hAnsi="微软雅黑" w:cs="微软雅黑" w:hint="eastAsia"/>
          <w:sz w:val="19"/>
          <w:szCs w:val="19"/>
        </w:rPr>
        <w:t>户</w:t>
      </w:r>
    </w:p>
    <w:p w14:paraId="1CCD9F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17739B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(null == user){</w:t>
      </w:r>
    </w:p>
    <w:p w14:paraId="491AE8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28490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C433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文件判定</w:t>
      </w:r>
    </w:p>
    <w:p w14:paraId="690516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(null == file) {</w:t>
      </w:r>
    </w:p>
    <w:p w14:paraId="03456E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Msg.fail().add("msg", "</w:t>
      </w:r>
      <w:r w:rsidRPr="000233C5">
        <w:rPr>
          <w:rFonts w:ascii="微软雅黑" w:eastAsia="微软雅黑" w:hAnsi="微软雅黑" w:cs="微软雅黑" w:hint="eastAsia"/>
          <w:sz w:val="19"/>
          <w:szCs w:val="19"/>
        </w:rPr>
        <w:t>请选择</w:t>
      </w:r>
      <w:r w:rsidRPr="000233C5">
        <w:rPr>
          <w:rFonts w:ascii="MS Mincho" w:eastAsia="MS Mincho" w:hAnsi="MS Mincho" w:cs="MS Mincho" w:hint="eastAsia"/>
          <w:sz w:val="19"/>
          <w:szCs w:val="19"/>
        </w:rPr>
        <w:t>要上</w:t>
      </w:r>
      <w:r w:rsidRPr="000233C5">
        <w:rPr>
          <w:rFonts w:ascii="微软雅黑" w:eastAsia="微软雅黑" w:hAnsi="微软雅黑" w:cs="微软雅黑" w:hint="eastAsia"/>
          <w:sz w:val="19"/>
          <w:szCs w:val="19"/>
        </w:rPr>
        <w:t>传</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Times New Roman" w:hAnsi="Times New Roman" w:cs="Times New Roman"/>
          <w:sz w:val="19"/>
          <w:szCs w:val="19"/>
        </w:rPr>
        <w:t>");</w:t>
      </w:r>
    </w:p>
    <w:p w14:paraId="19A766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23C7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(file.getSize</w:t>
      </w:r>
      <w:r w:rsidRPr="000233C5">
        <w:rPr>
          <w:rFonts w:ascii="Times New Roman" w:hAnsi="Times New Roman" w:cs="Times New Roman"/>
          <w:sz w:val="19"/>
          <w:szCs w:val="19"/>
        </w:rPr>
        <w:t>() &gt; 1024 * 1024 * 10) {</w:t>
      </w:r>
    </w:p>
    <w:p w14:paraId="65B97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文件大小不能大于</w:t>
      </w:r>
      <w:r w:rsidRPr="000233C5">
        <w:rPr>
          <w:rFonts w:ascii="Times New Roman" w:hAnsi="Times New Roman" w:cs="Times New Roman"/>
          <w:sz w:val="19"/>
          <w:szCs w:val="19"/>
        </w:rPr>
        <w:t>10M");</w:t>
      </w:r>
    </w:p>
    <w:p w14:paraId="178881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EE07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取文件后</w:t>
      </w:r>
      <w:r w:rsidRPr="000233C5">
        <w:rPr>
          <w:rFonts w:ascii="微软雅黑" w:eastAsia="微软雅黑" w:hAnsi="微软雅黑" w:cs="微软雅黑" w:hint="eastAsia"/>
          <w:sz w:val="19"/>
          <w:szCs w:val="19"/>
        </w:rPr>
        <w:t>缀</w:t>
      </w:r>
    </w:p>
    <w:p w14:paraId="48B099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suffix = Objects.requireNonNull(file.getOriginalFilename()).substring(file.getOriginalFilename().lastIndexOf(".") + 1);</w:t>
      </w:r>
    </w:p>
    <w:p w14:paraId="39F04E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w:t>
      </w:r>
      <w:r w:rsidRPr="000233C5">
        <w:rPr>
          <w:rFonts w:ascii="Times New Roman" w:hAnsi="Times New Roman" w:cs="Times New Roman"/>
          <w:sz w:val="19"/>
          <w:szCs w:val="19"/>
        </w:rPr>
        <w:t>!"jpg,jpeg,gif,png".toUpperCase().contains(suffix.toUpperCase())) {</w:t>
      </w:r>
    </w:p>
    <w:p w14:paraId="52FA9C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微软雅黑" w:eastAsia="微软雅黑" w:hAnsi="微软雅黑" w:cs="微软雅黑" w:hint="eastAsia"/>
          <w:sz w:val="19"/>
          <w:szCs w:val="19"/>
        </w:rPr>
        <w:t>请选择</w:t>
      </w:r>
      <w:r w:rsidRPr="000233C5">
        <w:rPr>
          <w:rFonts w:ascii="Times New Roman" w:hAnsi="Times New Roman" w:cs="Times New Roman"/>
          <w:sz w:val="19"/>
          <w:szCs w:val="19"/>
        </w:rPr>
        <w:t>jpg,jpeg,gif,png</w:t>
      </w:r>
      <w:r w:rsidRPr="000233C5">
        <w:rPr>
          <w:rFonts w:ascii="Times New Roman" w:hAnsi="Times New Roman" w:cs="Times New Roman"/>
          <w:sz w:val="19"/>
          <w:szCs w:val="19"/>
        </w:rPr>
        <w:t>格式的</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Times New Roman" w:hAnsi="Times New Roman" w:cs="Times New Roman"/>
          <w:sz w:val="19"/>
          <w:szCs w:val="19"/>
        </w:rPr>
        <w:t>");</w:t>
      </w:r>
    </w:p>
    <w:p w14:paraId="735B50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34E2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savePath = null;</w:t>
      </w:r>
    </w:p>
    <w:p w14:paraId="34E287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savePath = new File(".").getCanonicalPath() + "\\targe</w:t>
      </w:r>
      <w:r w:rsidRPr="000233C5">
        <w:rPr>
          <w:rFonts w:ascii="Times New Roman" w:hAnsi="Times New Roman" w:cs="Times New Roman"/>
          <w:sz w:val="19"/>
          <w:szCs w:val="19"/>
        </w:rPr>
        <w:t>t\\classes\\static\\avatar\\";</w:t>
      </w:r>
    </w:p>
    <w:p w14:paraId="717A86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savePath = ConstantUtil.STATIC_RESOURCES + "/avatar/";</w:t>
      </w:r>
    </w:p>
    <w:p w14:paraId="0483FA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 savePathFile = new File(savePath);</w:t>
      </w:r>
    </w:p>
    <w:p w14:paraId="562871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(!savePathFile.exists()) {</w:t>
      </w:r>
    </w:p>
    <w:p w14:paraId="6897A3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若不存在</w:t>
      </w:r>
      <w:r w:rsidRPr="000233C5">
        <w:rPr>
          <w:rFonts w:ascii="微软雅黑" w:eastAsia="微软雅黑" w:hAnsi="微软雅黑" w:cs="微软雅黑" w:hint="eastAsia"/>
          <w:sz w:val="19"/>
          <w:szCs w:val="19"/>
        </w:rPr>
        <w:t>该</w:t>
      </w:r>
      <w:r w:rsidRPr="000233C5">
        <w:rPr>
          <w:rFonts w:ascii="MS Mincho" w:eastAsia="MS Mincho" w:hAnsi="MS Mincho" w:cs="MS Mincho" w:hint="eastAsia"/>
          <w:sz w:val="19"/>
          <w:szCs w:val="19"/>
        </w:rPr>
        <w:t>目</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则创</w:t>
      </w:r>
      <w:r w:rsidRPr="000233C5">
        <w:rPr>
          <w:rFonts w:ascii="MS Mincho" w:eastAsia="MS Mincho" w:hAnsi="MS Mincho" w:cs="MS Mincho" w:hint="eastAsia"/>
          <w:sz w:val="19"/>
          <w:szCs w:val="19"/>
        </w:rPr>
        <w:t>建目</w:t>
      </w:r>
      <w:r w:rsidRPr="000233C5">
        <w:rPr>
          <w:rFonts w:ascii="微软雅黑" w:eastAsia="微软雅黑" w:hAnsi="微软雅黑" w:cs="微软雅黑" w:hint="eastAsia"/>
          <w:sz w:val="19"/>
          <w:szCs w:val="19"/>
        </w:rPr>
        <w:t>录</w:t>
      </w:r>
    </w:p>
    <w:p w14:paraId="1C6766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savePathFile.mkdir();</w:t>
      </w:r>
    </w:p>
    <w:p w14:paraId="45E533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FFEE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户头</w:t>
      </w:r>
      <w:r w:rsidRPr="000233C5">
        <w:rPr>
          <w:rFonts w:ascii="MS Mincho" w:eastAsia="MS Mincho" w:hAnsi="MS Mincho" w:cs="MS Mincho" w:hint="eastAsia"/>
          <w:sz w:val="19"/>
          <w:szCs w:val="19"/>
        </w:rPr>
        <w:t>像名称就是用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w:t>
      </w:r>
      <w:r w:rsidRPr="000233C5">
        <w:rPr>
          <w:rFonts w:ascii="Times New Roman" w:hAnsi="Times New Roman" w:cs="Times New Roman"/>
          <w:sz w:val="19"/>
          <w:szCs w:val="19"/>
        </w:rPr>
        <w:t>id</w:t>
      </w:r>
    </w:p>
    <w:p w14:paraId="697EA6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filename = user.getUserName() + "." + suffix;</w:t>
      </w:r>
    </w:p>
    <w:p w14:paraId="3ACE64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如果</w:t>
      </w:r>
      <w:r w:rsidRPr="000233C5">
        <w:rPr>
          <w:rFonts w:ascii="微软雅黑" w:eastAsia="微软雅黑" w:hAnsi="微软雅黑" w:cs="微软雅黑" w:hint="eastAsia"/>
          <w:sz w:val="19"/>
          <w:szCs w:val="19"/>
        </w:rPr>
        <w:t>头衔</w:t>
      </w:r>
      <w:r w:rsidRPr="000233C5">
        <w:rPr>
          <w:rFonts w:ascii="MS Mincho" w:eastAsia="MS Mincho" w:hAnsi="MS Mincho" w:cs="MS Mincho" w:hint="eastAsia"/>
          <w:sz w:val="19"/>
          <w:szCs w:val="19"/>
        </w:rPr>
        <w:t>已存在就先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p>
    <w:p w14:paraId="1AE1B2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 oldFile = new File(savePath + filename);</w:t>
      </w:r>
    </w:p>
    <w:p w14:paraId="5F9329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if(oldFile.exists()){</w:t>
      </w:r>
    </w:p>
    <w:p w14:paraId="2BB26E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oldFile.</w:t>
      </w:r>
      <w:r w:rsidRPr="000233C5">
        <w:rPr>
          <w:rFonts w:ascii="Times New Roman" w:hAnsi="Times New Roman" w:cs="Times New Roman"/>
          <w:sz w:val="19"/>
          <w:szCs w:val="19"/>
        </w:rPr>
        <w:t>delete();</w:t>
      </w:r>
    </w:p>
    <w:p w14:paraId="774A9A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032D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08E8C0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将文件保存指定目</w:t>
      </w:r>
      <w:r w:rsidRPr="000233C5">
        <w:rPr>
          <w:rFonts w:ascii="微软雅黑" w:eastAsia="微软雅黑" w:hAnsi="微软雅黑" w:cs="微软雅黑" w:hint="eastAsia"/>
          <w:sz w:val="19"/>
          <w:szCs w:val="19"/>
        </w:rPr>
        <w:t>录</w:t>
      </w:r>
    </w:p>
    <w:p w14:paraId="643E63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file.transferTo(new File(savePath + filename));</w:t>
      </w:r>
    </w:p>
    <w:p w14:paraId="4877F9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3DBDA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30EDBD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保存文件异常</w:t>
      </w:r>
      <w:r w:rsidRPr="000233C5">
        <w:rPr>
          <w:rFonts w:ascii="Times New Roman" w:hAnsi="Times New Roman" w:cs="Times New Roman"/>
          <w:sz w:val="19"/>
          <w:szCs w:val="19"/>
        </w:rPr>
        <w:t>");</w:t>
      </w:r>
    </w:p>
    <w:p w14:paraId="2B822E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4632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返</w:t>
      </w:r>
      <w:r w:rsidRPr="000233C5">
        <w:rPr>
          <w:rFonts w:ascii="Times New Roman" w:hAnsi="Times New Roman" w:cs="Times New Roman"/>
          <w:sz w:val="19"/>
          <w:szCs w:val="19"/>
        </w:rPr>
        <w:t>回文件名称</w:t>
      </w:r>
    </w:p>
    <w:p w14:paraId="6C0AC3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true);</w:t>
      </w:r>
    </w:p>
    <w:p w14:paraId="7408DDC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332370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0875BF8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修改密</w:t>
      </w:r>
      <w:r w:rsidRPr="000233C5">
        <w:rPr>
          <w:rFonts w:ascii="微软雅黑" w:eastAsia="微软雅黑" w:hAnsi="微软雅黑" w:cs="微软雅黑" w:hint="eastAsia"/>
          <w:sz w:val="19"/>
          <w:szCs w:val="19"/>
          <w:lang w:eastAsia="zh-CN"/>
        </w:rPr>
        <w:t>码</w:t>
      </w:r>
    </w:p>
    <w:p w14:paraId="2840F8B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userId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Times New Roman" w:hAnsi="Times New Roman" w:cs="Times New Roman"/>
          <w:sz w:val="19"/>
          <w:szCs w:val="19"/>
          <w:lang w:eastAsia="zh-CN"/>
        </w:rPr>
        <w:t>id</w:t>
      </w:r>
      <w:r w:rsidRPr="000233C5">
        <w:rPr>
          <w:rFonts w:ascii="Times New Roman" w:hAnsi="Times New Roman" w:cs="Times New Roman"/>
          <w:sz w:val="19"/>
          <w:szCs w:val="19"/>
          <w:lang w:eastAsia="zh-CN"/>
        </w:rPr>
        <w:t>，如果没有就是修改自己的密</w:t>
      </w:r>
      <w:r w:rsidRPr="000233C5">
        <w:rPr>
          <w:rFonts w:ascii="微软雅黑" w:eastAsia="微软雅黑" w:hAnsi="微软雅黑" w:cs="微软雅黑" w:hint="eastAsia"/>
          <w:sz w:val="19"/>
          <w:szCs w:val="19"/>
          <w:lang w:eastAsia="zh-CN"/>
        </w:rPr>
        <w:t>码</w:t>
      </w:r>
    </w:p>
    <w:p w14:paraId="5F92E6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oldPassword </w:t>
      </w:r>
      <w:r w:rsidRPr="000233C5">
        <w:rPr>
          <w:rFonts w:ascii="Times New Roman" w:hAnsi="Times New Roman" w:cs="Times New Roman"/>
          <w:sz w:val="19"/>
          <w:szCs w:val="19"/>
        </w:rPr>
        <w:t>旧密</w:t>
      </w:r>
      <w:r w:rsidRPr="000233C5">
        <w:rPr>
          <w:rFonts w:ascii="微软雅黑" w:eastAsia="微软雅黑" w:hAnsi="微软雅黑" w:cs="微软雅黑" w:hint="eastAsia"/>
          <w:sz w:val="19"/>
          <w:szCs w:val="19"/>
        </w:rPr>
        <w:t>码</w:t>
      </w:r>
    </w:p>
    <w:p w14:paraId="219796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newPassword </w:t>
      </w:r>
      <w:r w:rsidRPr="000233C5">
        <w:rPr>
          <w:rFonts w:ascii="Times New Roman" w:hAnsi="Times New Roman" w:cs="Times New Roman"/>
          <w:sz w:val="19"/>
          <w:szCs w:val="19"/>
        </w:rPr>
        <w:t>新密</w:t>
      </w:r>
      <w:r w:rsidRPr="000233C5">
        <w:rPr>
          <w:rFonts w:ascii="微软雅黑" w:eastAsia="微软雅黑" w:hAnsi="微软雅黑" w:cs="微软雅黑" w:hint="eastAsia"/>
          <w:sz w:val="19"/>
          <w:szCs w:val="19"/>
        </w:rPr>
        <w:t>码</w:t>
      </w:r>
    </w:p>
    <w:p w14:paraId="4F837A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020F73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25BC65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7B97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"/changepwd", method = RequestMethod.POST)</w:t>
      </w:r>
    </w:p>
    <w:p w14:paraId="6B648D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public Msg changePassword(</w:t>
      </w:r>
    </w:p>
    <w:p w14:paraId="0B9302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defaultValue = "-1") String userId,</w:t>
      </w:r>
    </w:p>
    <w:p w14:paraId="21E497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"old") String oldPassword,</w:t>
      </w:r>
    </w:p>
    <w:p w14:paraId="599F07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w:t>
      </w:r>
      <w:r w:rsidRPr="000233C5">
        <w:rPr>
          <w:rFonts w:ascii="Times New Roman" w:hAnsi="Times New Roman" w:cs="Times New Roman"/>
          <w:sz w:val="19"/>
          <w:szCs w:val="19"/>
        </w:rPr>
        <w:t>estParam(value = "new") String newPassword,</w:t>
      </w:r>
    </w:p>
    <w:p w14:paraId="44E531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27B3AD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08A5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false;</w:t>
      </w:r>
    </w:p>
    <w:p w14:paraId="6DB43C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先判断有没有</w:t>
      </w:r>
      <w:r w:rsidRPr="000233C5">
        <w:rPr>
          <w:rFonts w:ascii="Times New Roman" w:hAnsi="Times New Roman" w:cs="Times New Roman"/>
          <w:sz w:val="19"/>
          <w:szCs w:val="19"/>
        </w:rPr>
        <w:t>id</w:t>
      </w:r>
    </w:p>
    <w:p w14:paraId="3684E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if("-1".equals(userId)){</w:t>
      </w:r>
    </w:p>
    <w:p w14:paraId="237F92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没有</w:t>
      </w:r>
      <w:r w:rsidRPr="000233C5">
        <w:rPr>
          <w:rFonts w:ascii="Times New Roman" w:hAnsi="Times New Roman" w:cs="Times New Roman"/>
          <w:sz w:val="19"/>
          <w:szCs w:val="19"/>
        </w:rPr>
        <w:t>id</w:t>
      </w:r>
      <w:r w:rsidRPr="000233C5">
        <w:rPr>
          <w:rFonts w:ascii="Times New Roman" w:hAnsi="Times New Roman" w:cs="Times New Roman"/>
          <w:sz w:val="19"/>
          <w:szCs w:val="19"/>
        </w:rPr>
        <w:t>，修改目前登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的用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w:t>
      </w:r>
      <w:r w:rsidRPr="000233C5">
        <w:rPr>
          <w:rFonts w:ascii="Times New Roman" w:hAnsi="Times New Roman" w:cs="Times New Roman"/>
          <w:sz w:val="19"/>
          <w:szCs w:val="19"/>
        </w:rPr>
        <w:t>id</w:t>
      </w:r>
    </w:p>
    <w:p w14:paraId="703695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r w:rsidRPr="000233C5">
        <w:rPr>
          <w:rFonts w:ascii="Times New Roman" w:hAnsi="Times New Roman" w:cs="Times New Roman"/>
          <w:sz w:val="19"/>
          <w:szCs w:val="19"/>
        </w:rPr>
        <w:t>");</w:t>
      </w:r>
    </w:p>
    <w:p w14:paraId="790B91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 {</w:t>
      </w:r>
    </w:p>
    <w:p w14:paraId="4BE561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w:t>
      </w:r>
    </w:p>
    <w:p w14:paraId="39C837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0A55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14795D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if(user.getUserPassword().equals(MD5Util.getMD5(oldPassword))){</w:t>
      </w:r>
    </w:p>
    <w:p w14:paraId="0EFD13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密</w:t>
      </w:r>
      <w:r w:rsidRPr="000233C5">
        <w:rPr>
          <w:rFonts w:ascii="微软雅黑" w:eastAsia="微软雅黑" w:hAnsi="微软雅黑" w:cs="微软雅黑" w:hint="eastAsia"/>
          <w:sz w:val="19"/>
          <w:szCs w:val="19"/>
        </w:rPr>
        <w:t>码</w:t>
      </w:r>
      <w:r w:rsidRPr="000233C5">
        <w:rPr>
          <w:rFonts w:ascii="MS Mincho" w:eastAsia="MS Mincho" w:hAnsi="MS Mincho" w:cs="MS Mincho" w:hint="eastAsia"/>
          <w:sz w:val="19"/>
          <w:szCs w:val="19"/>
        </w:rPr>
        <w:t>正确</w:t>
      </w:r>
    </w:p>
    <w:p w14:paraId="1DD8C5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w:t>
      </w:r>
      <w:r w:rsidRPr="000233C5">
        <w:rPr>
          <w:rFonts w:ascii="Times New Roman" w:hAnsi="Times New Roman" w:cs="Times New Roman"/>
          <w:sz w:val="19"/>
          <w:szCs w:val="19"/>
        </w:rPr>
        <w:t>er.setUserPassword(MD5Util.getMD5(newPassword));</w:t>
      </w:r>
    </w:p>
    <w:p w14:paraId="20173F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suc = user.updateById();</w:t>
      </w:r>
    </w:p>
    <w:p w14:paraId="36EAC6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w:t>
      </w:r>
    </w:p>
    <w:p w14:paraId="67CEB3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7FD012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w:t>
      </w:r>
    </w:p>
    <w:p w14:paraId="6C6173E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1A7B3B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修改当前登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的用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的密</w:t>
      </w:r>
      <w:r w:rsidRPr="000233C5">
        <w:rPr>
          <w:rFonts w:ascii="微软雅黑" w:eastAsia="微软雅黑" w:hAnsi="微软雅黑" w:cs="微软雅黑" w:hint="eastAsia"/>
          <w:sz w:val="19"/>
          <w:szCs w:val="19"/>
          <w:lang w:eastAsia="zh-CN"/>
        </w:rPr>
        <w:t>码</w:t>
      </w:r>
    </w:p>
    <w:p w14:paraId="49A55A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管理</w:t>
      </w:r>
      <w:r w:rsidRPr="000233C5">
        <w:rPr>
          <w:rFonts w:ascii="微软雅黑" w:eastAsia="微软雅黑" w:hAnsi="微软雅黑" w:cs="微软雅黑" w:hint="eastAsia"/>
          <w:sz w:val="19"/>
          <w:szCs w:val="19"/>
        </w:rPr>
        <w:t>员</w:t>
      </w:r>
      <w:r w:rsidRPr="000233C5">
        <w:rPr>
          <w:rFonts w:ascii="MS Mincho" w:eastAsia="MS Mincho" w:hAnsi="MS Mincho" w:cs="MS Mincho" w:hint="eastAsia"/>
          <w:sz w:val="19"/>
          <w:szCs w:val="19"/>
        </w:rPr>
        <w:t>修改用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的密</w:t>
      </w:r>
      <w:r w:rsidRPr="000233C5">
        <w:rPr>
          <w:rFonts w:ascii="微软雅黑" w:eastAsia="微软雅黑" w:hAnsi="微软雅黑" w:cs="微软雅黑" w:hint="eastAsia"/>
          <w:sz w:val="19"/>
          <w:szCs w:val="19"/>
        </w:rPr>
        <w:t>码</w:t>
      </w:r>
    </w:p>
    <w:p w14:paraId="678438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new User();</w:t>
      </w:r>
    </w:p>
    <w:p w14:paraId="5667D6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user.setUserId(Integer.parseInt(userId));</w:t>
      </w:r>
    </w:p>
    <w:p w14:paraId="68A8E6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user.setUserPassword(MD5Util.getMD5(newPassword));</w:t>
      </w:r>
    </w:p>
    <w:p w14:paraId="32989B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不需要</w:t>
      </w:r>
      <w:r w:rsidRPr="000233C5">
        <w:rPr>
          <w:rFonts w:ascii="微软雅黑" w:eastAsia="微软雅黑" w:hAnsi="微软雅黑" w:cs="微软雅黑" w:hint="eastAsia"/>
          <w:sz w:val="19"/>
          <w:szCs w:val="19"/>
        </w:rPr>
        <w:t>验证</w:t>
      </w:r>
      <w:r w:rsidRPr="000233C5">
        <w:rPr>
          <w:rFonts w:ascii="MS Mincho" w:eastAsia="MS Mincho" w:hAnsi="MS Mincho" w:cs="MS Mincho" w:hint="eastAsia"/>
          <w:sz w:val="19"/>
          <w:szCs w:val="19"/>
        </w:rPr>
        <w:t>旧密</w:t>
      </w:r>
      <w:r w:rsidRPr="000233C5">
        <w:rPr>
          <w:rFonts w:ascii="微软雅黑" w:eastAsia="微软雅黑" w:hAnsi="微软雅黑" w:cs="微软雅黑" w:hint="eastAsia"/>
          <w:sz w:val="19"/>
          <w:szCs w:val="19"/>
        </w:rPr>
        <w:t>码</w:t>
      </w:r>
    </w:p>
    <w:p w14:paraId="239EC4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suc = user.updateById();</w:t>
      </w:r>
    </w:p>
    <w:p w14:paraId="1CF083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直接修改</w:t>
      </w:r>
    </w:p>
    <w:p w14:paraId="51E250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w:t>
      </w:r>
    </w:p>
    <w:p w14:paraId="724049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5A95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1DC4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w:t>
      </w:r>
    </w:p>
    <w:p w14:paraId="65F8BD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userInfo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w:t>
      </w:r>
    </w:p>
    <w:p w14:paraId="129885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00428A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@return</w:t>
      </w:r>
    </w:p>
    <w:p w14:paraId="13BAA3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1D76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"/info/update", method = RequestMethod.POST)</w:t>
      </w:r>
    </w:p>
    <w:p w14:paraId="574C81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updateUserInfo(</w:t>
      </w:r>
    </w:p>
    <w:p w14:paraId="2D171B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"user")String userInfo,</w:t>
      </w:r>
    </w:p>
    <w:p w14:paraId="6A8593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218104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A35D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w:t>
      </w:r>
      <w:r w:rsidRPr="000233C5">
        <w:rPr>
          <w:rFonts w:ascii="Times New Roman" w:hAnsi="Times New Roman" w:cs="Times New Roman"/>
          <w:sz w:val="19"/>
          <w:szCs w:val="19"/>
        </w:rPr>
        <w:t>t.getHeader("token");</w:t>
      </w:r>
    </w:p>
    <w:p w14:paraId="2F434C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43DC9B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w:t>
      </w:r>
    </w:p>
    <w:p w14:paraId="01374B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1584E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new User();</w:t>
      </w:r>
    </w:p>
    <w:p w14:paraId="73C999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 (User) redisUtil.get(token);</w:t>
      </w:r>
    </w:p>
    <w:p w14:paraId="18208C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33AD78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20E65A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1DBE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UserInfo info = new UserInfo();</w:t>
      </w:r>
    </w:p>
    <w:p w14:paraId="501D16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收到一个</w:t>
      </w:r>
      <w:r w:rsidRPr="000233C5">
        <w:rPr>
          <w:rFonts w:ascii="Times New Roman" w:hAnsi="Times New Roman" w:cs="Times New Roman"/>
          <w:sz w:val="19"/>
          <w:szCs w:val="19"/>
        </w:rPr>
        <w:t>userInfo - Json</w:t>
      </w:r>
      <w:r w:rsidRPr="000233C5">
        <w:rPr>
          <w:rFonts w:ascii="Times New Roman" w:hAnsi="Times New Roman" w:cs="Times New Roman"/>
          <w:sz w:val="19"/>
          <w:szCs w:val="19"/>
        </w:rPr>
        <w:t>字符串，直接从</w:t>
      </w:r>
      <w:r w:rsidRPr="000233C5">
        <w:rPr>
          <w:rFonts w:ascii="微软雅黑" w:eastAsia="微软雅黑" w:hAnsi="微软雅黑" w:cs="微软雅黑" w:hint="eastAsia"/>
          <w:sz w:val="19"/>
          <w:szCs w:val="19"/>
        </w:rPr>
        <w:t>这</w:t>
      </w:r>
      <w:r w:rsidRPr="000233C5">
        <w:rPr>
          <w:rFonts w:ascii="MS Mincho" w:eastAsia="MS Mincho" w:hAnsi="MS Mincho" w:cs="MS Mincho" w:hint="eastAsia"/>
          <w:sz w:val="19"/>
          <w:szCs w:val="19"/>
        </w:rPr>
        <w:t>里拆开，然后</w:t>
      </w:r>
      <w:r w:rsidRPr="000233C5">
        <w:rPr>
          <w:rFonts w:ascii="Times New Roman" w:hAnsi="Times New Roman" w:cs="Times New Roman"/>
          <w:sz w:val="19"/>
          <w:szCs w:val="19"/>
        </w:rPr>
        <w:t>update</w:t>
      </w:r>
    </w:p>
    <w:p w14:paraId="06F264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userInfo = userInfo.substring(1, userInfo.length() - 1);</w:t>
      </w:r>
    </w:p>
    <w:p w14:paraId="1C099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取出</w:t>
      </w:r>
      <w:r w:rsidRPr="000233C5">
        <w:rPr>
          <w:rFonts w:ascii="Times New Roman" w:hAnsi="Times New Roman" w:cs="Times New Roman"/>
          <w:sz w:val="19"/>
          <w:szCs w:val="19"/>
        </w:rPr>
        <w:t xml:space="preserve"> “userId”</w:t>
      </w:r>
      <w:r w:rsidRPr="000233C5">
        <w:rPr>
          <w:rFonts w:ascii="Times New Roman" w:hAnsi="Times New Roman" w:cs="Times New Roman"/>
          <w:sz w:val="19"/>
          <w:szCs w:val="19"/>
        </w:rPr>
        <w:t>：</w:t>
      </w:r>
      <w:r w:rsidRPr="000233C5">
        <w:rPr>
          <w:rFonts w:ascii="Times New Roman" w:hAnsi="Times New Roman" w:cs="Times New Roman"/>
          <w:sz w:val="19"/>
          <w:szCs w:val="19"/>
        </w:rPr>
        <w:t xml:space="preserve">00000 </w:t>
      </w:r>
      <w:r w:rsidRPr="000233C5">
        <w:rPr>
          <w:rFonts w:ascii="微软雅黑" w:eastAsia="微软雅黑" w:hAnsi="微软雅黑" w:cs="微软雅黑" w:hint="eastAsia"/>
          <w:sz w:val="19"/>
          <w:szCs w:val="19"/>
        </w:rPr>
        <w:t>这</w:t>
      </w:r>
      <w:r w:rsidRPr="000233C5">
        <w:rPr>
          <w:rFonts w:ascii="MS Mincho" w:eastAsia="MS Mincho" w:hAnsi="MS Mincho" w:cs="MS Mincho" w:hint="eastAsia"/>
          <w:sz w:val="19"/>
          <w:szCs w:val="19"/>
        </w:rPr>
        <w:t>种</w:t>
      </w:r>
    </w:p>
    <w:p w14:paraId="368659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kvs = userInfo.split(",");</w:t>
      </w:r>
    </w:p>
    <w:p w14:paraId="5B1E34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kv: kvs) {</w:t>
      </w:r>
    </w:p>
    <w:p w14:paraId="30BEA6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nameAndValue = kv.split(":");</w:t>
      </w:r>
    </w:p>
    <w:p w14:paraId="1D0EA0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下</w:t>
      </w:r>
      <w:r w:rsidRPr="000233C5">
        <w:rPr>
          <w:rFonts w:ascii="微软雅黑" w:eastAsia="微软雅黑" w:hAnsi="微软雅黑" w:cs="微软雅黑" w:hint="eastAsia"/>
          <w:sz w:val="19"/>
          <w:szCs w:val="19"/>
        </w:rPr>
        <w:t>标</w:t>
      </w:r>
      <w:r w:rsidRPr="000233C5">
        <w:rPr>
          <w:rFonts w:ascii="Times New Roman" w:hAnsi="Times New Roman" w:cs="Times New Roman"/>
          <w:sz w:val="19"/>
          <w:szCs w:val="19"/>
        </w:rPr>
        <w:t xml:space="preserve">0 </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 xml:space="preserve"> “userID”  </w:t>
      </w:r>
      <w:r w:rsidRPr="000233C5">
        <w:rPr>
          <w:rFonts w:ascii="Times New Roman" w:hAnsi="Times New Roman" w:cs="Times New Roman"/>
          <w:sz w:val="19"/>
          <w:szCs w:val="19"/>
        </w:rPr>
        <w:t>下</w:t>
      </w:r>
      <w:r w:rsidRPr="000233C5">
        <w:rPr>
          <w:rFonts w:ascii="微软雅黑" w:eastAsia="微软雅黑" w:hAnsi="微软雅黑" w:cs="微软雅黑" w:hint="eastAsia"/>
          <w:sz w:val="19"/>
          <w:szCs w:val="19"/>
        </w:rPr>
        <w:t>标</w:t>
      </w:r>
      <w:r w:rsidRPr="000233C5">
        <w:rPr>
          <w:rFonts w:ascii="Times New Roman" w:hAnsi="Times New Roman" w:cs="Times New Roman"/>
          <w:sz w:val="19"/>
          <w:szCs w:val="19"/>
        </w:rPr>
        <w:t>1</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 xml:space="preserve"> “asdasd” “1” 10929 null</w:t>
      </w:r>
    </w:p>
    <w:p w14:paraId="553CE9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userId</w:t>
      </w:r>
    </w:p>
    <w:p w14:paraId="1CE49F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name = nameAndValue[0].substr</w:t>
      </w:r>
      <w:r w:rsidRPr="000233C5">
        <w:rPr>
          <w:rFonts w:ascii="Times New Roman" w:hAnsi="Times New Roman" w:cs="Times New Roman"/>
          <w:sz w:val="19"/>
          <w:szCs w:val="19"/>
        </w:rPr>
        <w:t>ing(1, nameAndValue[0].length() - 1);</w:t>
      </w:r>
    </w:p>
    <w:p w14:paraId="09B483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value = nameAndValue[1];</w:t>
      </w:r>
    </w:p>
    <w:p w14:paraId="6D14E2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找与</w:t>
      </w:r>
      <w:r w:rsidRPr="000233C5">
        <w:rPr>
          <w:rFonts w:ascii="微软雅黑" w:eastAsia="微软雅黑" w:hAnsi="微软雅黑" w:cs="微软雅黑" w:hint="eastAsia"/>
          <w:sz w:val="19"/>
          <w:szCs w:val="19"/>
        </w:rPr>
        <w:t>选择</w:t>
      </w:r>
      <w:r w:rsidRPr="000233C5">
        <w:rPr>
          <w:rFonts w:ascii="MS Mincho" w:eastAsia="MS Mincho" w:hAnsi="MS Mincho" w:cs="MS Mincho" w:hint="eastAsia"/>
          <w:sz w:val="19"/>
          <w:szCs w:val="19"/>
        </w:rPr>
        <w:t>逐个排</w:t>
      </w:r>
      <w:r w:rsidRPr="000233C5">
        <w:rPr>
          <w:rFonts w:ascii="微软雅黑" w:eastAsia="微软雅黑" w:hAnsi="微软雅黑" w:cs="微软雅黑" w:hint="eastAsia"/>
          <w:sz w:val="19"/>
          <w:szCs w:val="19"/>
        </w:rPr>
        <w:t>查</w:t>
      </w:r>
    </w:p>
    <w:p w14:paraId="553922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if((!"null".equals(value)) &amp;&amp; (!"".equals(value))){</w:t>
      </w:r>
    </w:p>
    <w:p w14:paraId="0BE57E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此字段不是</w:t>
      </w:r>
      <w:r w:rsidRPr="000233C5">
        <w:rPr>
          <w:rFonts w:ascii="Times New Roman" w:hAnsi="Times New Roman" w:cs="Times New Roman"/>
          <w:sz w:val="19"/>
          <w:szCs w:val="19"/>
        </w:rPr>
        <w:t>null</w:t>
      </w:r>
    </w:p>
    <w:p w14:paraId="7E2454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逐个判断</w:t>
      </w:r>
      <w:r w:rsidRPr="000233C5">
        <w:rPr>
          <w:rFonts w:ascii="Times New Roman" w:hAnsi="Times New Roman" w:cs="Times New Roman"/>
          <w:sz w:val="19"/>
          <w:szCs w:val="19"/>
        </w:rPr>
        <w:t xml:space="preserve"> userInfo </w:t>
      </w:r>
      <w:r w:rsidRPr="000233C5">
        <w:rPr>
          <w:rFonts w:ascii="Times New Roman" w:hAnsi="Times New Roman" w:cs="Times New Roman"/>
          <w:sz w:val="19"/>
          <w:szCs w:val="19"/>
        </w:rPr>
        <w:t>中的属性</w:t>
      </w:r>
    </w:p>
    <w:p w14:paraId="52BD8E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w:t>
      </w:r>
      <w:r w:rsidRPr="000233C5">
        <w:rPr>
          <w:rFonts w:ascii="Times New Roman" w:hAnsi="Times New Roman" w:cs="Times New Roman"/>
          <w:sz w:val="19"/>
          <w:szCs w:val="19"/>
        </w:rPr>
        <w:t>("userId".equals(name)){</w:t>
      </w:r>
    </w:p>
    <w:p w14:paraId="4D0224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info.setUserId(Integer.parseInt(value));</w:t>
      </w:r>
    </w:p>
    <w:p w14:paraId="663ABD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768DB1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F1DE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if("userEmail".equals(name)){</w:t>
      </w:r>
    </w:p>
    <w:p w14:paraId="3DF09E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info.setUserEmail(value.substring(1, value.length() - 1));</w:t>
      </w:r>
    </w:p>
    <w:p w14:paraId="52F1E6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253757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1CBA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if("userSex".equals(name)){</w:t>
      </w:r>
    </w:p>
    <w:p w14:paraId="043918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if("\"1\"".equals(value)){</w:t>
      </w:r>
    </w:p>
    <w:p w14:paraId="1D6F03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男</w:t>
      </w:r>
    </w:p>
    <w:p w14:paraId="46E08D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info.setUserSex(1);</w:t>
      </w:r>
    </w:p>
    <w:p w14:paraId="2FAAF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if("\"0\"".equals(value)){</w:t>
      </w:r>
    </w:p>
    <w:p w14:paraId="4D658F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女</w:t>
      </w:r>
    </w:p>
    <w:p w14:paraId="4C3C1E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info.setUserSex(0);</w:t>
      </w:r>
    </w:p>
    <w:p w14:paraId="39699B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745A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41C4CD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FAE5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if("userRegion".equals(name)){</w:t>
      </w:r>
    </w:p>
    <w:p w14:paraId="75463C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info.setUserRegion(value.substring(1, value.length() - 1));</w:t>
      </w:r>
    </w:p>
    <w:p w14:paraId="22919D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4740C3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9F59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if("userBirthdate".equals(name)){</w:t>
      </w:r>
    </w:p>
    <w:p w14:paraId="6E3C50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w:t>
      </w:r>
      <w:r w:rsidRPr="000233C5">
        <w:rPr>
          <w:rFonts w:ascii="Times New Roman" w:hAnsi="Times New Roman" w:cs="Times New Roman"/>
          <w:sz w:val="19"/>
          <w:szCs w:val="19"/>
        </w:rPr>
        <w:t>rBirthdate(TimeUtils.castDateStringToDateTypeYMD(</w:t>
      </w:r>
    </w:p>
    <w:p w14:paraId="1ADC4D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value.substring(1, 11)));</w:t>
      </w:r>
    </w:p>
    <w:p w14:paraId="109407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19F920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729E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if("userTelephone".equals(name)){</w:t>
      </w:r>
    </w:p>
    <w:p w14:paraId="194A2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info.setUserTelephone(value.substr</w:t>
      </w:r>
      <w:r w:rsidRPr="000233C5">
        <w:rPr>
          <w:rFonts w:ascii="Times New Roman" w:hAnsi="Times New Roman" w:cs="Times New Roman"/>
          <w:sz w:val="19"/>
          <w:szCs w:val="19"/>
        </w:rPr>
        <w:t>ing(1, value.length() - 1));</w:t>
      </w:r>
    </w:p>
    <w:p w14:paraId="4C0869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79CD79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C9C7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if("userRealName".equals(name)){</w:t>
      </w:r>
    </w:p>
    <w:p w14:paraId="09F5FD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info.setUserRealName(value.substring(1, value.length() - 1));</w:t>
      </w:r>
    </w:p>
    <w:p w14:paraId="3D0B90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7FAA35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E597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if("userSchool".equals(name)){</w:t>
      </w:r>
    </w:p>
    <w:p w14:paraId="65E968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info.setUserSchool(value.substring(1, value.length() - 1));</w:t>
      </w:r>
    </w:p>
    <w:p w14:paraId="465B75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3DA86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B2F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if("userMajor".equals(name)){</w:t>
      </w:r>
    </w:p>
    <w:p w14:paraId="48F13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info.setUserMaj</w:t>
      </w:r>
      <w:r w:rsidRPr="000233C5">
        <w:rPr>
          <w:rFonts w:ascii="Times New Roman" w:hAnsi="Times New Roman" w:cs="Times New Roman"/>
          <w:sz w:val="19"/>
          <w:szCs w:val="19"/>
        </w:rPr>
        <w:t>or(value.substring(1, value.length() - 1));</w:t>
      </w:r>
    </w:p>
    <w:p w14:paraId="684563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48F987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DC1C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if("userEnterSchoolDate".equals(name)) {</w:t>
      </w:r>
    </w:p>
    <w:p w14:paraId="42457B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info.setUserEnterSchoolDate(TimeUtils.castDateStringToDateTypeYMD(</w:t>
      </w:r>
    </w:p>
    <w:p w14:paraId="7EAE4E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value.substring(1, 11)));</w:t>
      </w:r>
    </w:p>
    <w:p w14:paraId="001266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5D011C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A7A5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if("userAcademicDegree".equals(name)){</w:t>
      </w:r>
    </w:p>
    <w:p w14:paraId="507279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info.setUserAcademicDegree(value.substring(1, value.length() - 1));</w:t>
      </w:r>
    </w:p>
    <w:p w14:paraId="52A33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continue;</w:t>
      </w:r>
    </w:p>
    <w:p w14:paraId="5BA97C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0C81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if("userCompany".equals(name)){</w:t>
      </w:r>
    </w:p>
    <w:p w14:paraId="4ADDEC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info.setUserCompany(value.substring(1, value.length() - 1));</w:t>
      </w:r>
    </w:p>
    <w:p w14:paraId="3EBD10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7624EE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EAAF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if("userPosition".equals(name)){</w:t>
      </w:r>
    </w:p>
    <w:p w14:paraId="234976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info.setUserPosition(value.substring(1, value.length() - 1));</w:t>
      </w:r>
    </w:p>
    <w:p w14:paraId="54667A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7A730F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1F9C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if("userField".equals(name)){</w:t>
      </w:r>
    </w:p>
    <w:p w14:paraId="76BCE6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info.setUse</w:t>
      </w:r>
      <w:r w:rsidRPr="000233C5">
        <w:rPr>
          <w:rFonts w:ascii="Times New Roman" w:hAnsi="Times New Roman" w:cs="Times New Roman"/>
          <w:sz w:val="19"/>
          <w:szCs w:val="19"/>
        </w:rPr>
        <w:t>rField(value.substring(1, value.length() - 1));</w:t>
      </w:r>
    </w:p>
    <w:p w14:paraId="47DFFD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1A2E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6B0F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302C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info.updateById();</w:t>
      </w:r>
    </w:p>
    <w:p w14:paraId="731E3C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 suc);</w:t>
      </w:r>
    </w:p>
    <w:p w14:paraId="6A0DD0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0263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"/info/user", method = RequestMethod.POST)</w:t>
      </w:r>
    </w:p>
    <w:p w14:paraId="09B122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public Msg updateUser(</w:t>
      </w:r>
    </w:p>
    <w:p w14:paraId="6B7768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"username") String username,</w:t>
      </w:r>
    </w:p>
    <w:p w14:paraId="5EEB94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"signature") String signature,</w:t>
      </w:r>
    </w:p>
    <w:p w14:paraId="0EBA13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13868C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CA6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状</w:t>
      </w:r>
      <w:r w:rsidRPr="000233C5">
        <w:rPr>
          <w:rFonts w:ascii="微软雅黑" w:eastAsia="微软雅黑" w:hAnsi="微软雅黑" w:cs="微软雅黑" w:hint="eastAsia"/>
          <w:sz w:val="19"/>
          <w:szCs w:val="19"/>
        </w:rPr>
        <w:t>态</w:t>
      </w:r>
    </w:p>
    <w:p w14:paraId="0DDA5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0D9231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3C8F0D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w:t>
      </w:r>
    </w:p>
    <w:p w14:paraId="56FF0B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116A4D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new User();</w:t>
      </w:r>
    </w:p>
    <w:p w14:paraId="362093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 (User) redisUtil.get(token);</w:t>
      </w:r>
    </w:p>
    <w:p w14:paraId="1AD471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6319DA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w:t>
      </w:r>
      <w:r w:rsidRPr="000233C5">
        <w:rPr>
          <w:rFonts w:ascii="Times New Roman" w:hAnsi="Times New Roman" w:cs="Times New Roman"/>
          <w:sz w:val="19"/>
          <w:szCs w:val="19"/>
        </w:rPr>
        <w:t>urn Msg.expire();</w:t>
      </w:r>
    </w:p>
    <w:p w14:paraId="71D20D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5C44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修改用</w:t>
      </w:r>
      <w:r w:rsidRPr="000233C5">
        <w:rPr>
          <w:rFonts w:ascii="微软雅黑" w:eastAsia="微软雅黑" w:hAnsi="微软雅黑" w:cs="微软雅黑" w:hint="eastAsia"/>
          <w:sz w:val="19"/>
          <w:szCs w:val="19"/>
        </w:rPr>
        <w:t>户</w:t>
      </w:r>
    </w:p>
    <w:p w14:paraId="48C2CF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user.setUserSignature(signature);</w:t>
      </w:r>
    </w:p>
    <w:p w14:paraId="74A12A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user.setUserName(username);</w:t>
      </w:r>
    </w:p>
    <w:p w14:paraId="65FB12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user.updateById();</w:t>
      </w:r>
    </w:p>
    <w:p w14:paraId="6C0C91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if(suc){</w:t>
      </w:r>
    </w:p>
    <w:p w14:paraId="3949A9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redisUtil.set(token, user, 20 * 60);</w:t>
      </w:r>
    </w:p>
    <w:p w14:paraId="59F745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32F2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w:t>
      </w:r>
      <w:r w:rsidRPr="000233C5">
        <w:rPr>
          <w:rFonts w:ascii="Times New Roman" w:hAnsi="Times New Roman" w:cs="Times New Roman"/>
          <w:sz w:val="19"/>
          <w:szCs w:val="19"/>
        </w:rPr>
        <w:t>g.success().add("suc", suc);</w:t>
      </w:r>
    </w:p>
    <w:p w14:paraId="039B98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4375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0D0E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验证码</w:t>
      </w:r>
    </w:p>
    <w:p w14:paraId="65FDA9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4F686B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response</w:t>
      </w:r>
    </w:p>
    <w:p w14:paraId="73E381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F74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"/getverifycode", method = RequestMethod.GET)</w:t>
      </w:r>
    </w:p>
    <w:p w14:paraId="1E37E9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generateValidationCode(</w:t>
      </w:r>
    </w:p>
    <w:p w14:paraId="620DE7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w:t>
      </w:r>
      <w:r w:rsidRPr="000233C5">
        <w:rPr>
          <w:rFonts w:ascii="Times New Roman" w:hAnsi="Times New Roman" w:cs="Times New Roman"/>
          <w:sz w:val="19"/>
          <w:szCs w:val="19"/>
        </w:rPr>
        <w:t>quest,</w:t>
      </w:r>
    </w:p>
    <w:p w14:paraId="4A7401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HttpServletResponse response,</w:t>
      </w:r>
    </w:p>
    <w:p w14:paraId="5F5E57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HttpSession session</w:t>
      </w:r>
    </w:p>
    <w:p w14:paraId="416099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F3AB7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try {</w:t>
      </w:r>
    </w:p>
    <w:p w14:paraId="6C0570C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r w:rsidRPr="000233C5">
        <w:rPr>
          <w:rFonts w:ascii="微软雅黑" w:eastAsia="微软雅黑" w:hAnsi="微软雅黑" w:cs="微软雅黑" w:hint="eastAsia"/>
          <w:sz w:val="19"/>
          <w:szCs w:val="19"/>
          <w:lang w:eastAsia="zh-CN"/>
        </w:rPr>
        <w:t>设</w:t>
      </w:r>
      <w:r w:rsidRPr="000233C5">
        <w:rPr>
          <w:rFonts w:ascii="MS Mincho" w:eastAsia="MS Mincho" w:hAnsi="MS Mincho" w:cs="MS Mincho" w:hint="eastAsia"/>
          <w:sz w:val="19"/>
          <w:szCs w:val="19"/>
          <w:lang w:eastAsia="zh-CN"/>
        </w:rPr>
        <w:t>置相</w:t>
      </w:r>
      <w:r w:rsidRPr="000233C5">
        <w:rPr>
          <w:rFonts w:ascii="微软雅黑" w:eastAsia="微软雅黑" w:hAnsi="微软雅黑" w:cs="微软雅黑" w:hint="eastAsia"/>
          <w:sz w:val="19"/>
          <w:szCs w:val="19"/>
          <w:lang w:eastAsia="zh-CN"/>
        </w:rPr>
        <w:t>应类</w:t>
      </w:r>
      <w:r w:rsidRPr="000233C5">
        <w:rPr>
          <w:rFonts w:ascii="MS Mincho" w:eastAsia="MS Mincho" w:hAnsi="MS Mincho" w:cs="MS Mincho" w:hint="eastAsia"/>
          <w:sz w:val="19"/>
          <w:szCs w:val="19"/>
          <w:lang w:eastAsia="zh-CN"/>
        </w:rPr>
        <w:t>型</w:t>
      </w:r>
      <w:r w:rsidRPr="000233C5">
        <w:rPr>
          <w:rFonts w:ascii="Times New Roman" w:hAnsi="Times New Roman" w:cs="Times New Roman"/>
          <w:sz w:val="19"/>
          <w:szCs w:val="19"/>
          <w:lang w:eastAsia="zh-CN"/>
        </w:rPr>
        <w:t>,</w:t>
      </w:r>
      <w:r w:rsidRPr="000233C5">
        <w:rPr>
          <w:rFonts w:ascii="Times New Roman" w:hAnsi="Times New Roman" w:cs="Times New Roman"/>
          <w:sz w:val="19"/>
          <w:szCs w:val="19"/>
          <w:lang w:eastAsia="zh-CN"/>
        </w:rPr>
        <w:t>告</w:t>
      </w:r>
      <w:r w:rsidRPr="000233C5">
        <w:rPr>
          <w:rFonts w:ascii="微软雅黑" w:eastAsia="微软雅黑" w:hAnsi="微软雅黑" w:cs="微软雅黑" w:hint="eastAsia"/>
          <w:sz w:val="19"/>
          <w:szCs w:val="19"/>
          <w:lang w:eastAsia="zh-CN"/>
        </w:rPr>
        <w:t>诉浏览</w:t>
      </w:r>
      <w:r w:rsidRPr="000233C5">
        <w:rPr>
          <w:rFonts w:ascii="MS Mincho" w:eastAsia="MS Mincho" w:hAnsi="MS Mincho" w:cs="MS Mincho" w:hint="eastAsia"/>
          <w:sz w:val="19"/>
          <w:szCs w:val="19"/>
          <w:lang w:eastAsia="zh-CN"/>
        </w:rPr>
        <w:t>器</w:t>
      </w:r>
      <w:r w:rsidRPr="000233C5">
        <w:rPr>
          <w:rFonts w:ascii="微软雅黑" w:eastAsia="微软雅黑" w:hAnsi="微软雅黑" w:cs="微软雅黑" w:hint="eastAsia"/>
          <w:sz w:val="19"/>
          <w:szCs w:val="19"/>
          <w:lang w:eastAsia="zh-CN"/>
        </w:rPr>
        <w:t>输</w:t>
      </w:r>
      <w:r w:rsidRPr="000233C5">
        <w:rPr>
          <w:rFonts w:ascii="MS Mincho" w:eastAsia="MS Mincho" w:hAnsi="MS Mincho" w:cs="MS Mincho" w:hint="eastAsia"/>
          <w:sz w:val="19"/>
          <w:szCs w:val="19"/>
          <w:lang w:eastAsia="zh-CN"/>
        </w:rPr>
        <w:t>出的内容</w:t>
      </w:r>
      <w:r w:rsidRPr="000233C5">
        <w:rPr>
          <w:rFonts w:ascii="微软雅黑" w:eastAsia="微软雅黑" w:hAnsi="微软雅黑" w:cs="微软雅黑" w:hint="eastAsia"/>
          <w:sz w:val="19"/>
          <w:szCs w:val="19"/>
          <w:lang w:eastAsia="zh-CN"/>
        </w:rPr>
        <w:t>为图</w:t>
      </w:r>
      <w:r w:rsidRPr="000233C5">
        <w:rPr>
          <w:rFonts w:ascii="MS Mincho" w:eastAsia="MS Mincho" w:hAnsi="MS Mincho" w:cs="MS Mincho" w:hint="eastAsia"/>
          <w:sz w:val="19"/>
          <w:szCs w:val="19"/>
          <w:lang w:eastAsia="zh-CN"/>
        </w:rPr>
        <w:t>片</w:t>
      </w:r>
    </w:p>
    <w:p w14:paraId="27C49B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response.setContentType("image/jpeg");</w:t>
      </w:r>
    </w:p>
    <w:p w14:paraId="3C83A9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置响</w:t>
      </w:r>
      <w:r w:rsidRPr="000233C5">
        <w:rPr>
          <w:rFonts w:ascii="微软雅黑" w:eastAsia="微软雅黑" w:hAnsi="微软雅黑" w:cs="微软雅黑" w:hint="eastAsia"/>
          <w:sz w:val="19"/>
          <w:szCs w:val="19"/>
        </w:rPr>
        <w:t>应头</w:t>
      </w:r>
      <w:r w:rsidRPr="000233C5">
        <w:rPr>
          <w:rFonts w:ascii="MS Mincho" w:eastAsia="MS Mincho" w:hAnsi="MS Mincho" w:cs="MS Mincho" w:hint="eastAsia"/>
          <w:sz w:val="19"/>
          <w:szCs w:val="19"/>
        </w:rPr>
        <w:t>信息，告</w:t>
      </w:r>
      <w:r w:rsidRPr="000233C5">
        <w:rPr>
          <w:rFonts w:ascii="微软雅黑" w:eastAsia="微软雅黑" w:hAnsi="微软雅黑" w:cs="微软雅黑" w:hint="eastAsia"/>
          <w:sz w:val="19"/>
          <w:szCs w:val="19"/>
        </w:rPr>
        <w:t>诉浏览</w:t>
      </w:r>
      <w:r w:rsidRPr="000233C5">
        <w:rPr>
          <w:rFonts w:ascii="MS Mincho" w:eastAsia="MS Mincho" w:hAnsi="MS Mincho" w:cs="MS Mincho" w:hint="eastAsia"/>
          <w:sz w:val="19"/>
          <w:szCs w:val="19"/>
        </w:rPr>
        <w:t>器不要</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存此内容</w:t>
      </w:r>
    </w:p>
    <w:p w14:paraId="21FF25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response.setHeader("Pragma", "No-cache");</w:t>
      </w:r>
    </w:p>
    <w:p w14:paraId="5449CC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response.setHeader("Cache-Control", "no-cache");</w:t>
      </w:r>
    </w:p>
    <w:p w14:paraId="2E45E1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response.setDateHeader("Expire", 0);</w:t>
      </w:r>
    </w:p>
    <w:p w14:paraId="49E31F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VerifyCodeUtil verifyCodeUtil = new VerifyCodeUtil();</w:t>
      </w:r>
    </w:p>
    <w:p w14:paraId="292BEC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输</w:t>
      </w:r>
      <w:r w:rsidRPr="000233C5">
        <w:rPr>
          <w:rFonts w:ascii="MS Mincho" w:eastAsia="MS Mincho" w:hAnsi="MS Mincho" w:cs="MS Mincho" w:hint="eastAsia"/>
          <w:sz w:val="19"/>
          <w:szCs w:val="19"/>
        </w:rPr>
        <w:t>出</w:t>
      </w:r>
      <w:r w:rsidRPr="000233C5">
        <w:rPr>
          <w:rFonts w:ascii="微软雅黑" w:eastAsia="微软雅黑" w:hAnsi="微软雅黑" w:cs="微软雅黑" w:hint="eastAsia"/>
          <w:sz w:val="19"/>
          <w:szCs w:val="19"/>
        </w:rPr>
        <w:t>验证码图</w:t>
      </w:r>
      <w:r w:rsidRPr="000233C5">
        <w:rPr>
          <w:rFonts w:ascii="MS Mincho" w:eastAsia="MS Mincho" w:hAnsi="MS Mincho" w:cs="MS Mincho" w:hint="eastAsia"/>
          <w:sz w:val="19"/>
          <w:szCs w:val="19"/>
        </w:rPr>
        <w:t>片方法</w:t>
      </w:r>
    </w:p>
    <w:p w14:paraId="151DBB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verifyCodeUtil.getRandcode(request, response);</w:t>
      </w:r>
    </w:p>
    <w:p w14:paraId="30B2E4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59F4EF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248FE6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87D8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8614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"/add", method = RequestMethod.POST)</w:t>
      </w:r>
    </w:p>
    <w:p w14:paraId="07D8E2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addUser(</w:t>
      </w:r>
    </w:p>
    <w:p w14:paraId="267437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@RequestParam("us</w:t>
      </w:r>
      <w:r w:rsidRPr="000233C5">
        <w:rPr>
          <w:rFonts w:ascii="Times New Roman" w:hAnsi="Times New Roman" w:cs="Times New Roman"/>
          <w:sz w:val="19"/>
          <w:szCs w:val="19"/>
        </w:rPr>
        <w:t>ername") String userName,</w:t>
      </w:r>
    </w:p>
    <w:p w14:paraId="538CE3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@RequestParam("password") String password,</w:t>
      </w:r>
    </w:p>
    <w:p w14:paraId="5F12AC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HttpServletRequest request</w:t>
      </w:r>
    </w:p>
    <w:p w14:paraId="6A5DBF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IOException {</w:t>
      </w:r>
    </w:p>
    <w:p w14:paraId="299373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new User();</w:t>
      </w:r>
    </w:p>
    <w:p w14:paraId="18D28F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置信息</w:t>
      </w:r>
    </w:p>
    <w:p w14:paraId="60C7DF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user.setUserName(userName)</w:t>
      </w:r>
    </w:p>
    <w:p w14:paraId="6ED677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.setUserLa</w:t>
      </w:r>
      <w:r w:rsidRPr="000233C5">
        <w:rPr>
          <w:rFonts w:ascii="Times New Roman" w:hAnsi="Times New Roman" w:cs="Times New Roman"/>
          <w:sz w:val="19"/>
          <w:szCs w:val="19"/>
        </w:rPr>
        <w:t>stLoginDate(null)</w:t>
      </w:r>
    </w:p>
    <w:p w14:paraId="34C5DE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.setUserId(null)</w:t>
      </w:r>
    </w:p>
    <w:p w14:paraId="25FF74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.setUserSignature("Hello World")</w:t>
      </w:r>
    </w:p>
    <w:p w14:paraId="542AB2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.setUserPassword(MD5Util.getMD5(password))</w:t>
      </w:r>
    </w:p>
    <w:p w14:paraId="05076E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.setUserRole(2)</w:t>
      </w:r>
    </w:p>
    <w:p w14:paraId="09314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.setUserCreateDate(new Date())</w:t>
      </w:r>
    </w:p>
    <w:p w14:paraId="43AC33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.setUserIp(request.getRemoteAddr());</w:t>
      </w:r>
    </w:p>
    <w:p w14:paraId="404867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生成</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p>
    <w:p w14:paraId="34A5E4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AvatarUtil.generateImg(userName,</w:t>
      </w:r>
    </w:p>
    <w:p w14:paraId="5B4EAF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ConstantUtil.STATIC_RESOURCES + "/avatar",</w:t>
      </w:r>
    </w:p>
    <w:p w14:paraId="74AFA9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w:t>
      </w:r>
    </w:p>
    <w:p w14:paraId="120391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插入</w:t>
      </w:r>
    </w:p>
    <w:p w14:paraId="2E0382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insert = user.insert();</w:t>
      </w:r>
    </w:p>
    <w:p w14:paraId="57BCE2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if(!insert){</w:t>
      </w:r>
    </w:p>
    <w:p w14:paraId="043D1E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注册失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37D66B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E1AF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Msg.success().add("success", insert);</w:t>
      </w:r>
    </w:p>
    <w:p w14:paraId="681747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2E20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49F5961" w14:textId="3924F79B" w:rsidR="00C5322E" w:rsidRPr="000233C5" w:rsidRDefault="00B041A7" w:rsidP="000233C5">
      <w:pPr>
        <w:pStyle w:val="31"/>
        <w:spacing w:before="0"/>
        <w:rPr>
          <w:rFonts w:ascii="Times New Roman" w:hAnsi="Times New Roman" w:cs="Times New Roman"/>
          <w:sz w:val="19"/>
          <w:szCs w:val="19"/>
        </w:rPr>
      </w:pPr>
      <w:bookmarkStart w:id="10" w:name="_Toc103016992"/>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w:t>
      </w:r>
      <w:r w:rsidRPr="000233C5">
        <w:rPr>
          <w:rFonts w:ascii="Times New Roman" w:hAnsi="Times New Roman" w:cs="Times New Roman"/>
          <w:sz w:val="19"/>
          <w:szCs w:val="19"/>
        </w:rPr>
        <w:t>\controller\UserLoginController.java</w:t>
      </w:r>
      <w:bookmarkEnd w:id="10"/>
    </w:p>
    <w:p w14:paraId="5034BF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com.jancoyan.jancoblog.controller;</w:t>
      </w:r>
    </w:p>
    <w:p w14:paraId="129A9C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com.baomidou.mybatisplus.core.conditions.query.QueryWrapper;</w:t>
      </w:r>
    </w:p>
    <w:p w14:paraId="50738E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7C1E87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com.baomidou.mybatisplus.extension.plugins.pagin</w:t>
      </w:r>
      <w:r w:rsidRPr="000233C5">
        <w:rPr>
          <w:rFonts w:ascii="Times New Roman" w:hAnsi="Times New Roman" w:cs="Times New Roman"/>
          <w:sz w:val="19"/>
          <w:szCs w:val="19"/>
        </w:rPr>
        <w:t>ation.Page;</w:t>
      </w:r>
    </w:p>
    <w:p w14:paraId="3A3F66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w:t>
      </w:r>
    </w:p>
    <w:p w14:paraId="2D4A26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com.jancoyan.jancoblog.pojo.UserLogin;</w:t>
      </w:r>
    </w:p>
    <w:p w14:paraId="10B830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com.jancoyan.jancoblog.service.UserLoginService;</w:t>
      </w:r>
    </w:p>
    <w:p w14:paraId="0538B5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com.jancoyan.jancoblog.utils.Msg;</w:t>
      </w:r>
    </w:p>
    <w:p w14:paraId="6B99E5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com.jancoyan.jancoblog.utils.RedisUtil;</w:t>
      </w:r>
    </w:p>
    <w:p w14:paraId="0A119B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org.springframework.beans.factory.annotation.Autowired;</w:t>
      </w:r>
    </w:p>
    <w:p w14:paraId="60856A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org.springframework.web.bind.annotation.RequestMapping;</w:t>
      </w:r>
    </w:p>
    <w:p w14:paraId="7957C8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org.springframework.stereotype.Controller;</w:t>
      </w:r>
    </w:p>
    <w:p w14:paraId="37BC4A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w:t>
      </w:r>
      <w:r w:rsidRPr="000233C5">
        <w:rPr>
          <w:rFonts w:ascii="Times New Roman" w:hAnsi="Times New Roman" w:cs="Times New Roman"/>
          <w:sz w:val="19"/>
          <w:szCs w:val="19"/>
        </w:rPr>
        <w:t>tation.RequestMethod;</w:t>
      </w:r>
    </w:p>
    <w:p w14:paraId="4D76B2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org.springframework.web.bind.annotation.RequestParam;</w:t>
      </w:r>
    </w:p>
    <w:p w14:paraId="5DBD3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org.springframework.web.bind.annotation.RestController;</w:t>
      </w:r>
    </w:p>
    <w:p w14:paraId="3E5D75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javax.servlet.http.HttpServletRequest;</w:t>
      </w:r>
    </w:p>
    <w:p w14:paraId="227898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077511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1306E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A0CEC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前端控制器</w:t>
      </w:r>
    </w:p>
    <w:p w14:paraId="4CC707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A6687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63EE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06C08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2021-10-15</w:t>
      </w:r>
    </w:p>
    <w:p w14:paraId="227552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F578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@RestController</w:t>
      </w:r>
    </w:p>
    <w:p w14:paraId="292383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@RequestMapping("/login")</w:t>
      </w:r>
    </w:p>
    <w:p w14:paraId="527D77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UserLoginController {</w:t>
      </w:r>
    </w:p>
    <w:p w14:paraId="326BC1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6ADE09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UserLoginService service;</w:t>
      </w:r>
    </w:p>
    <w:p w14:paraId="630C2D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6532B6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RedisUtil redisUtil;</w:t>
      </w:r>
    </w:p>
    <w:p w14:paraId="659C53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3F44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特定用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的登</w:t>
      </w:r>
      <w:r w:rsidRPr="000233C5">
        <w:rPr>
          <w:rFonts w:ascii="微软雅黑" w:eastAsia="微软雅黑" w:hAnsi="微软雅黑" w:cs="微软雅黑" w:hint="eastAsia"/>
          <w:sz w:val="19"/>
          <w:szCs w:val="19"/>
        </w:rPr>
        <w:t>录记录</w:t>
      </w:r>
      <w:r w:rsidRPr="000233C5">
        <w:rPr>
          <w:rFonts w:ascii="MS Mincho" w:eastAsia="MS Mincho" w:hAnsi="MS Mincho" w:cs="MS Mincho" w:hint="eastAsia"/>
          <w:sz w:val="19"/>
          <w:szCs w:val="19"/>
        </w:rPr>
        <w:t>，未指定</w:t>
      </w:r>
      <w:r w:rsidRPr="000233C5">
        <w:rPr>
          <w:rFonts w:ascii="Times New Roman" w:hAnsi="Times New Roman" w:cs="Times New Roman"/>
          <w:sz w:val="19"/>
          <w:szCs w:val="19"/>
        </w:rPr>
        <w:t>id</w:t>
      </w:r>
      <w:r w:rsidRPr="000233C5">
        <w:rPr>
          <w:rFonts w:ascii="Times New Roman" w:hAnsi="Times New Roman" w:cs="Times New Roman"/>
          <w:sz w:val="19"/>
          <w:szCs w:val="19"/>
        </w:rPr>
        <w:t>就是</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找当前用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的登</w:t>
      </w:r>
      <w:r w:rsidRPr="000233C5">
        <w:rPr>
          <w:rFonts w:ascii="微软雅黑" w:eastAsia="微软雅黑" w:hAnsi="微软雅黑" w:cs="微软雅黑" w:hint="eastAsia"/>
          <w:sz w:val="19"/>
          <w:szCs w:val="19"/>
        </w:rPr>
        <w:t>录记录</w:t>
      </w:r>
    </w:p>
    <w:p w14:paraId="4B445B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只能</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找最近</w:t>
      </w:r>
      <w:r w:rsidRPr="000233C5">
        <w:rPr>
          <w:rFonts w:ascii="Times New Roman" w:hAnsi="Times New Roman" w:cs="Times New Roman"/>
          <w:sz w:val="19"/>
          <w:szCs w:val="19"/>
        </w:rPr>
        <w:t>10</w:t>
      </w:r>
      <w:r w:rsidRPr="000233C5">
        <w:rPr>
          <w:rFonts w:ascii="Times New Roman" w:hAnsi="Times New Roman" w:cs="Times New Roman"/>
          <w:sz w:val="19"/>
          <w:szCs w:val="19"/>
        </w:rPr>
        <w:t>次的</w:t>
      </w:r>
    </w:p>
    <w:p w14:paraId="1874D6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556899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28C46C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277D0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8B33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@RequestMapping(value = "/all", method = RequestMethod.GET)</w:t>
      </w:r>
    </w:p>
    <w:p w14:paraId="0C4020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getAll(</w:t>
      </w:r>
    </w:p>
    <w:p w14:paraId="13205B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@RequestParam(value = "id", defaultValue = "") String userId,</w:t>
      </w:r>
    </w:p>
    <w:p w14:paraId="5B6924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HttpServletRequest request</w:t>
      </w:r>
    </w:p>
    <w:p w14:paraId="6B9825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D989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request.getHeader("token");</w:t>
      </w:r>
    </w:p>
    <w:p w14:paraId="227517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token){</w:t>
      </w:r>
    </w:p>
    <w:p w14:paraId="0110A3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Msg.fail().add("msg",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户验证</w:t>
      </w:r>
      <w:r w:rsidRPr="000233C5">
        <w:rPr>
          <w:rFonts w:ascii="MS Mincho" w:eastAsia="MS Mincho" w:hAnsi="MS Mincho" w:cs="MS Mincho" w:hint="eastAsia"/>
          <w:sz w:val="19"/>
          <w:szCs w:val="19"/>
        </w:rPr>
        <w:t>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765331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0A0D8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 = (User) redisUtil.get(token);</w:t>
      </w:r>
    </w:p>
    <w:p w14:paraId="65A32E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w:t>
      </w:r>
    </w:p>
    <w:p w14:paraId="403987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Msg.expire();</w:t>
      </w:r>
    </w:p>
    <w:p w14:paraId="7A0D73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1EA9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10</w:t>
      </w:r>
      <w:r w:rsidRPr="000233C5">
        <w:rPr>
          <w:rFonts w:ascii="Times New Roman" w:hAnsi="Times New Roman" w:cs="Times New Roman"/>
          <w:sz w:val="19"/>
          <w:szCs w:val="19"/>
        </w:rPr>
        <w:t>条用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信息</w:t>
      </w:r>
    </w:p>
    <w:p w14:paraId="40568D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UserLogin userLogin = new UserLogin();</w:t>
      </w:r>
    </w:p>
    <w:p w14:paraId="53756A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构造</w:t>
      </w:r>
      <w:r w:rsidRPr="000233C5">
        <w:rPr>
          <w:rFonts w:ascii="Times New Roman" w:hAnsi="Times New Roman" w:cs="Times New Roman"/>
          <w:sz w:val="19"/>
          <w:szCs w:val="19"/>
        </w:rPr>
        <w:t>Wrapper</w:t>
      </w:r>
    </w:p>
    <w:p w14:paraId="5A90F3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QueryWrapper&lt;UserLogin&gt; wrapper = new QueryWrapper&lt;&gt;();</w:t>
      </w:r>
    </w:p>
    <w:p w14:paraId="05CDF8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wrapper.eq("login_user", user.getUserId());</w:t>
      </w:r>
    </w:p>
    <w:p w14:paraId="49B81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wrapper.orderByDesc("login_date");</w:t>
      </w:r>
    </w:p>
    <w:p w14:paraId="36ED61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构造</w:t>
      </w:r>
      <w:r w:rsidRPr="000233C5">
        <w:rPr>
          <w:rFonts w:ascii="Times New Roman" w:hAnsi="Times New Roman" w:cs="Times New Roman"/>
          <w:sz w:val="19"/>
          <w:szCs w:val="19"/>
        </w:rPr>
        <w:t>Page</w:t>
      </w:r>
    </w:p>
    <w:p w14:paraId="4BB0BB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IPage&lt;UserLogin&gt; iPage = new Page&lt;&gt;(1, 10);</w:t>
      </w:r>
    </w:p>
    <w:p w14:paraId="560CD2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查询</w:t>
      </w:r>
    </w:p>
    <w:p w14:paraId="44E61F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w:t>
      </w:r>
      <w:r w:rsidRPr="000233C5">
        <w:rPr>
          <w:rFonts w:ascii="Times New Roman" w:hAnsi="Times New Roman" w:cs="Times New Roman"/>
          <w:sz w:val="19"/>
          <w:szCs w:val="19"/>
        </w:rPr>
        <w:t xml:space="preserve"> =  userLogin.selectPage(iPage, wrapper);</w:t>
      </w:r>
    </w:p>
    <w:p w14:paraId="4B4787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Msg.success().add("pageInfo", iPage);</w:t>
      </w:r>
    </w:p>
    <w:p w14:paraId="1226E8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B872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3FD95E7" w14:textId="5A3BD058" w:rsidR="00C5322E" w:rsidRPr="000233C5" w:rsidRDefault="00B041A7" w:rsidP="000233C5">
      <w:pPr>
        <w:pStyle w:val="31"/>
        <w:spacing w:before="0"/>
        <w:rPr>
          <w:rFonts w:ascii="Times New Roman" w:hAnsi="Times New Roman" w:cs="Times New Roman"/>
          <w:sz w:val="19"/>
          <w:szCs w:val="19"/>
        </w:rPr>
      </w:pPr>
      <w:bookmarkStart w:id="11" w:name="_Toc103016993"/>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com\jancoyan\jancoblog\JancoBlogApplication.java</w:t>
      </w:r>
      <w:bookmarkEnd w:id="11"/>
    </w:p>
    <w:p w14:paraId="226C85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w:t>
      </w:r>
    </w:p>
    <w:p w14:paraId="384D3D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org.apache.catal</w:t>
      </w:r>
      <w:r w:rsidRPr="000233C5">
        <w:rPr>
          <w:rFonts w:ascii="Times New Roman" w:hAnsi="Times New Roman" w:cs="Times New Roman"/>
          <w:sz w:val="19"/>
          <w:szCs w:val="19"/>
        </w:rPr>
        <w:t>ina.connector.Connector;</w:t>
      </w:r>
    </w:p>
    <w:p w14:paraId="0633D3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org.mybatis.spring.annotation.MapperScan;</w:t>
      </w:r>
    </w:p>
    <w:p w14:paraId="0D3993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org.springframework.boot.SpringApplication;</w:t>
      </w:r>
    </w:p>
    <w:p w14:paraId="74DBB4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org.springframework.boot.autoconfigure.SpringBootApplication;</w:t>
      </w:r>
    </w:p>
    <w:p w14:paraId="2BACF0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org.springframework.boot.web.embedded.tomcat.TomcatConn</w:t>
      </w:r>
      <w:r w:rsidRPr="000233C5">
        <w:rPr>
          <w:rFonts w:ascii="Times New Roman" w:hAnsi="Times New Roman" w:cs="Times New Roman"/>
          <w:sz w:val="19"/>
          <w:szCs w:val="19"/>
        </w:rPr>
        <w:t>ectorCustomizer;</w:t>
      </w:r>
    </w:p>
    <w:p w14:paraId="24956B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org.springframework.boot.web.embedded.tomcat.TomcatServletWebServerFactory;</w:t>
      </w:r>
    </w:p>
    <w:p w14:paraId="135566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org.springframework.boot.web.servlet.server.ConfigurableServletWebServerFactory;</w:t>
      </w:r>
    </w:p>
    <w:p w14:paraId="4E538D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org.springframework.context.annotation.Bean;</w:t>
      </w:r>
    </w:p>
    <w:p w14:paraId="767A4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@SpringBootApplication</w:t>
      </w:r>
    </w:p>
    <w:p w14:paraId="4B46C5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@MapperScan("com.jancoyan.jancoblog.mapper")</w:t>
      </w:r>
    </w:p>
    <w:p w14:paraId="751662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public class JancoBlogApplication {</w:t>
      </w:r>
    </w:p>
    <w:p w14:paraId="76BCA2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v</w:t>
      </w:r>
      <w:r w:rsidRPr="000233C5">
        <w:rPr>
          <w:rFonts w:ascii="Times New Roman" w:hAnsi="Times New Roman" w:cs="Times New Roman"/>
          <w:sz w:val="19"/>
          <w:szCs w:val="19"/>
        </w:rPr>
        <w:t>oid main(String[] args) {</w:t>
      </w:r>
    </w:p>
    <w:p w14:paraId="3DA4AD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SpringApplication.run(JancoBlogApplication.class, args);</w:t>
      </w:r>
    </w:p>
    <w:p w14:paraId="7199FA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3881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@Bean</w:t>
      </w:r>
    </w:p>
    <w:p w14:paraId="01C3D7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ConfigurableServletWebServerFactory webServerFactory() {</w:t>
      </w:r>
    </w:p>
    <w:p w14:paraId="511E2D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TomcatServletWebServerFactory factory = new TomcatServletWebServerFactory</w:t>
      </w:r>
      <w:r w:rsidRPr="000233C5">
        <w:rPr>
          <w:rFonts w:ascii="Times New Roman" w:hAnsi="Times New Roman" w:cs="Times New Roman"/>
          <w:sz w:val="19"/>
          <w:szCs w:val="19"/>
        </w:rPr>
        <w:t>();</w:t>
      </w:r>
    </w:p>
    <w:p w14:paraId="0DC8F8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factory.addConnectorCustomizers(new TomcatConnectorCustomizer() {</w:t>
      </w:r>
    </w:p>
    <w:p w14:paraId="71E183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7386A7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customize(Connector connector) {</w:t>
      </w:r>
    </w:p>
    <w:p w14:paraId="0FCCE1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connector.setProperty("relaxedQueryChars", "|{}[]");</w:t>
      </w:r>
    </w:p>
    <w:p w14:paraId="420160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EF6F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9B75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factory;</w:t>
      </w:r>
    </w:p>
    <w:p w14:paraId="4406A1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6773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4B66C42" w14:textId="43B4B468" w:rsidR="00C5322E" w:rsidRPr="000233C5" w:rsidRDefault="00B041A7" w:rsidP="000233C5">
      <w:pPr>
        <w:pStyle w:val="31"/>
        <w:spacing w:before="0"/>
        <w:rPr>
          <w:rFonts w:ascii="Times New Roman" w:hAnsi="Times New Roman" w:cs="Times New Roman"/>
          <w:sz w:val="19"/>
          <w:szCs w:val="19"/>
        </w:rPr>
      </w:pPr>
      <w:bookmarkStart w:id="12" w:name="_Toc103016994"/>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com\jancoyan\jancoblog\mapper\ArticleImageMapper.java</w:t>
      </w:r>
      <w:bookmarkEnd w:id="12"/>
    </w:p>
    <w:p w14:paraId="3563D6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com.jancoyan.jancoblog.mapper;</w:t>
      </w:r>
    </w:p>
    <w:p w14:paraId="523AF4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com.jancoyan.jancoblog.pojo.ArticleImage;</w:t>
      </w:r>
    </w:p>
    <w:p w14:paraId="3ACBA7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w:t>
      </w:r>
      <w:r w:rsidRPr="000233C5">
        <w:rPr>
          <w:rFonts w:ascii="Times New Roman" w:hAnsi="Times New Roman" w:cs="Times New Roman"/>
          <w:sz w:val="19"/>
          <w:szCs w:val="19"/>
        </w:rPr>
        <w:t>mapper.BaseMapper;</w:t>
      </w:r>
    </w:p>
    <w:p w14:paraId="31F1B6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0EF26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1AE30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Mapper </w:t>
      </w:r>
      <w:r w:rsidRPr="000233C5">
        <w:rPr>
          <w:rFonts w:ascii="Times New Roman" w:hAnsi="Times New Roman" w:cs="Times New Roman"/>
          <w:sz w:val="19"/>
          <w:szCs w:val="19"/>
        </w:rPr>
        <w:t>接口</w:t>
      </w:r>
    </w:p>
    <w:p w14:paraId="627435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F4211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9ED0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1BBFFE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2021-10-16</w:t>
      </w:r>
    </w:p>
    <w:p w14:paraId="2F9978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B86D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ArticleImageMapper extends BaseMapper&lt;ArticleImage&gt; {</w:t>
      </w:r>
    </w:p>
    <w:p w14:paraId="173B85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16A3A92" w14:textId="0679DDF7" w:rsidR="00C5322E" w:rsidRPr="000233C5" w:rsidRDefault="00B041A7" w:rsidP="000233C5">
      <w:pPr>
        <w:pStyle w:val="31"/>
        <w:spacing w:before="0"/>
        <w:rPr>
          <w:rFonts w:ascii="Times New Roman" w:hAnsi="Times New Roman" w:cs="Times New Roman"/>
          <w:sz w:val="19"/>
          <w:szCs w:val="19"/>
        </w:rPr>
      </w:pPr>
      <w:bookmarkStart w:id="13" w:name="_Toc103016995"/>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com\jancoyan\jancoblog\mapper\ArticleMapper.java</w:t>
      </w:r>
      <w:bookmarkEnd w:id="13"/>
    </w:p>
    <w:p w14:paraId="4355F0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com.jancoyan.jancoblog.mapper;</w:t>
      </w:r>
    </w:p>
    <w:p w14:paraId="52FCC7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com.baomidou.mybatisplus.core.conditions.Wrapper;</w:t>
      </w:r>
    </w:p>
    <w:p w14:paraId="4686D4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w:t>
      </w:r>
      <w:r w:rsidRPr="000233C5">
        <w:rPr>
          <w:rFonts w:ascii="Times New Roman" w:hAnsi="Times New Roman" w:cs="Times New Roman"/>
          <w:sz w:val="19"/>
          <w:szCs w:val="19"/>
        </w:rPr>
        <w:t>pper;</w:t>
      </w:r>
    </w:p>
    <w:p w14:paraId="3D8E74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1D2064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w:t>
      </w:r>
    </w:p>
    <w:p w14:paraId="7EB887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com.baomidou.mybatisplus.core.mapper.BaseMapper;</w:t>
      </w:r>
    </w:p>
    <w:p w14:paraId="0839E3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com.jancoyan.jancoblog.pojo.PageArticle;</w:t>
      </w:r>
    </w:p>
    <w:p w14:paraId="2FE89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javax.swing.event.InternalFrameAdapter;</w:t>
      </w:r>
    </w:p>
    <w:p w14:paraId="0A3563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w:t>
      </w:r>
    </w:p>
    <w:p w14:paraId="3D2CC9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A2B5E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Mapper </w:t>
      </w:r>
      <w:r w:rsidRPr="000233C5">
        <w:rPr>
          <w:rFonts w:ascii="Times New Roman" w:hAnsi="Times New Roman" w:cs="Times New Roman"/>
          <w:sz w:val="19"/>
          <w:szCs w:val="19"/>
        </w:rPr>
        <w:t>接口</w:t>
      </w:r>
    </w:p>
    <w:p w14:paraId="6CD385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9C66D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7135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3E1AE8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2959D4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4699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ArticleMapper extends BaseMapper&lt;Article&gt; {</w:t>
      </w:r>
    </w:p>
    <w:p w14:paraId="0D69EE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getIndexList(IPage&lt;Article&gt; iPage, Wrapper ew);</w:t>
      </w:r>
    </w:p>
    <w:p w14:paraId="33E2EA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getManageList(IPage&lt;Article&gt; i</w:t>
      </w:r>
      <w:r w:rsidRPr="000233C5">
        <w:rPr>
          <w:rFonts w:ascii="Times New Roman" w:hAnsi="Times New Roman" w:cs="Times New Roman"/>
          <w:sz w:val="19"/>
          <w:szCs w:val="19"/>
        </w:rPr>
        <w:t>Page, Wrapper ew);</w:t>
      </w:r>
    </w:p>
    <w:p w14:paraId="234057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getSingleArticle(String id);</w:t>
      </w:r>
    </w:p>
    <w:p w14:paraId="765D95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IPage&lt;Article&gt; getDeletedList(IPage&lt;Article&gt; iPage, Wrapper ew);</w:t>
      </w:r>
    </w:p>
    <w:p w14:paraId="7F2BA1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deleteCompletely(String articleId);</w:t>
      </w:r>
    </w:p>
    <w:p w14:paraId="47D46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batchRecover(String articleId);</w:t>
      </w:r>
    </w:p>
    <w:p w14:paraId="39DDE4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IPage&lt;PageArticle&gt; getArticleByUserRecently(IPage&lt;PageArticle&gt; iPage, Wrapper ew);</w:t>
      </w:r>
    </w:p>
    <w:p w14:paraId="109100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getSingleArticleDeleted(String id);</w:t>
      </w:r>
    </w:p>
    <w:p w14:paraId="25D356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getArticleEdit(String id);</w:t>
      </w:r>
    </w:p>
    <w:p w14:paraId="379CA1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EFA354A" w14:textId="0C44FA97" w:rsidR="00C5322E" w:rsidRPr="000233C5" w:rsidRDefault="00B041A7" w:rsidP="000233C5">
      <w:pPr>
        <w:pStyle w:val="31"/>
        <w:spacing w:before="0"/>
        <w:rPr>
          <w:rFonts w:ascii="Times New Roman" w:hAnsi="Times New Roman" w:cs="Times New Roman"/>
          <w:sz w:val="19"/>
          <w:szCs w:val="19"/>
        </w:rPr>
      </w:pPr>
      <w:bookmarkStart w:id="14" w:name="_Toc103016996"/>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com\jancoyan\jancoblog\mapper\C</w:t>
      </w:r>
      <w:r w:rsidRPr="000233C5">
        <w:rPr>
          <w:rFonts w:ascii="Times New Roman" w:hAnsi="Times New Roman" w:cs="Times New Roman"/>
          <w:sz w:val="19"/>
          <w:szCs w:val="19"/>
        </w:rPr>
        <w:t>ommentMapper.java</w:t>
      </w:r>
      <w:bookmarkEnd w:id="14"/>
    </w:p>
    <w:p w14:paraId="2FDB0C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com.jancoyan.jancoblog.mapper;</w:t>
      </w:r>
    </w:p>
    <w:p w14:paraId="017AB8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com.baomidou.mybatisplus.core.conditions.Wrapper;</w:t>
      </w:r>
    </w:p>
    <w:p w14:paraId="5BF798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com.baomidou.mybatisplus.core.conditions.query.QueryWrapper;</w:t>
      </w:r>
    </w:p>
    <w:p w14:paraId="44A107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70A742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w:t>
      </w:r>
      <w:r w:rsidRPr="000233C5">
        <w:rPr>
          <w:rFonts w:ascii="Times New Roman" w:hAnsi="Times New Roman" w:cs="Times New Roman"/>
          <w:sz w:val="19"/>
          <w:szCs w:val="19"/>
        </w:rPr>
        <w:t>ancoblog.pojo.Comment;</w:t>
      </w:r>
    </w:p>
    <w:p w14:paraId="5BBAC0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com.baomidou.mybatisplus.core.mapper.BaseMapper;</w:t>
      </w:r>
    </w:p>
    <w:p w14:paraId="268A6F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com.jancoyan.jancoblog.pojo.PageComment;</w:t>
      </w:r>
    </w:p>
    <w:p w14:paraId="27F650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F7D8B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E5D18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Mapper </w:t>
      </w:r>
      <w:r w:rsidRPr="000233C5">
        <w:rPr>
          <w:rFonts w:ascii="Times New Roman" w:hAnsi="Times New Roman" w:cs="Times New Roman"/>
          <w:sz w:val="19"/>
          <w:szCs w:val="19"/>
        </w:rPr>
        <w:t>接口</w:t>
      </w:r>
    </w:p>
    <w:p w14:paraId="548E05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6763EE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C29D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81152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7B90F5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3383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CommentMapper extends BaseMappe</w:t>
      </w:r>
      <w:r w:rsidRPr="000233C5">
        <w:rPr>
          <w:rFonts w:ascii="Times New Roman" w:hAnsi="Times New Roman" w:cs="Times New Roman"/>
          <w:sz w:val="19"/>
          <w:szCs w:val="19"/>
        </w:rPr>
        <w:t>r&lt;Comment&gt; {</w:t>
      </w:r>
    </w:p>
    <w:p w14:paraId="6A3B77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getAll(IPage&lt;Comment&gt; iPage, Wrapper ew);</w:t>
      </w:r>
    </w:p>
    <w:p w14:paraId="066E52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getCommentByArticle(IPage&lt;Comment&gt; page, QueryWrapper&lt;Comment&gt; ew);</w:t>
      </w:r>
    </w:p>
    <w:p w14:paraId="51678C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getCommentByUserPosted(IPage&lt;Comment&gt; iPage, Wrapper ew);</w:t>
      </w:r>
    </w:p>
    <w:p w14:paraId="0C7B2F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IPage&lt;PageComment&gt; getCommentByUserRecently(IPage&lt;PageComment&gt; iPage, Wrapper ew);</w:t>
      </w:r>
    </w:p>
    <w:p w14:paraId="6CD8AA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deleteComment(Integer commentId);</w:t>
      </w:r>
    </w:p>
    <w:p w14:paraId="4EFF47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recoverComment(Integer commentId);</w:t>
      </w:r>
    </w:p>
    <w:p w14:paraId="326F70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82F64BB" w14:textId="4D4E2CA0" w:rsidR="00C5322E" w:rsidRPr="000233C5" w:rsidRDefault="00B041A7" w:rsidP="000233C5">
      <w:pPr>
        <w:pStyle w:val="31"/>
        <w:spacing w:before="0"/>
        <w:rPr>
          <w:rFonts w:ascii="Times New Roman" w:hAnsi="Times New Roman" w:cs="Times New Roman"/>
          <w:sz w:val="19"/>
          <w:szCs w:val="19"/>
        </w:rPr>
      </w:pPr>
      <w:bookmarkStart w:id="15" w:name="_Toc103016997"/>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com\jancoyan\jancoblog\mapper\DeletedCommentMapper.java</w:t>
      </w:r>
      <w:bookmarkEnd w:id="15"/>
    </w:p>
    <w:p w14:paraId="4D3859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com.jancoyan.jancoblog.mapper;</w:t>
      </w:r>
    </w:p>
    <w:p w14:paraId="05DB42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com.baomidou.mybatisplus.core.conditions.Wrapper;</w:t>
      </w:r>
    </w:p>
    <w:p w14:paraId="47A561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w:t>
      </w:r>
      <w:r w:rsidRPr="000233C5">
        <w:rPr>
          <w:rFonts w:ascii="Times New Roman" w:hAnsi="Times New Roman" w:cs="Times New Roman"/>
          <w:sz w:val="19"/>
          <w:szCs w:val="19"/>
        </w:rPr>
        <w:t>ueryWrapper;</w:t>
      </w:r>
    </w:p>
    <w:p w14:paraId="2EA07F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5E42EC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com.jancoyan.jancoblog.pojo.DeletedComment;</w:t>
      </w:r>
    </w:p>
    <w:p w14:paraId="488AE7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com.baomidou.mybatisplus.core.mapper.BaseMapper;</w:t>
      </w:r>
    </w:p>
    <w:p w14:paraId="13D287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EB66B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75012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Mapper </w:t>
      </w:r>
      <w:r w:rsidRPr="000233C5">
        <w:rPr>
          <w:rFonts w:ascii="Times New Roman" w:hAnsi="Times New Roman" w:cs="Times New Roman"/>
          <w:sz w:val="19"/>
          <w:szCs w:val="19"/>
        </w:rPr>
        <w:t>接口</w:t>
      </w:r>
    </w:p>
    <w:p w14:paraId="25D5D3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725E4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C157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4B3912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2021-10-17</w:t>
      </w:r>
    </w:p>
    <w:p w14:paraId="6775DD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B2F5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w:t>
      </w:r>
      <w:r w:rsidRPr="000233C5">
        <w:rPr>
          <w:rFonts w:ascii="Times New Roman" w:hAnsi="Times New Roman" w:cs="Times New Roman"/>
          <w:sz w:val="19"/>
          <w:szCs w:val="19"/>
        </w:rPr>
        <w:t>blic interface DeletedCommentMapper extends BaseMapper&lt;DeletedComment&gt; {</w:t>
      </w:r>
    </w:p>
    <w:p w14:paraId="7F80BD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IPage&lt;DeletedComment&gt; getCommentByArticle(IPage&lt;DeletedComment&gt; iPage, Wrapper ew);</w:t>
      </w:r>
    </w:p>
    <w:p w14:paraId="08E1E3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CF2087C" w14:textId="4B12D1B0" w:rsidR="00C5322E" w:rsidRPr="000233C5" w:rsidRDefault="00B041A7" w:rsidP="000233C5">
      <w:pPr>
        <w:pStyle w:val="31"/>
        <w:spacing w:before="0"/>
        <w:rPr>
          <w:rFonts w:ascii="Times New Roman" w:hAnsi="Times New Roman" w:cs="Times New Roman"/>
          <w:sz w:val="19"/>
          <w:szCs w:val="19"/>
        </w:rPr>
      </w:pPr>
      <w:bookmarkStart w:id="16" w:name="_Toc103016998"/>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com\jancoyan\jancoblog\mapper\LikeRecordMapp</w:t>
      </w:r>
      <w:r w:rsidRPr="000233C5">
        <w:rPr>
          <w:rFonts w:ascii="Times New Roman" w:hAnsi="Times New Roman" w:cs="Times New Roman"/>
          <w:sz w:val="19"/>
          <w:szCs w:val="19"/>
        </w:rPr>
        <w:t>er.java</w:t>
      </w:r>
      <w:bookmarkEnd w:id="16"/>
    </w:p>
    <w:p w14:paraId="4C3C73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com.jancoyan.jancoblog.mapper;</w:t>
      </w:r>
    </w:p>
    <w:p w14:paraId="463682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com.baomidou.mybatisplus.core.conditions.Wrapper;</w:t>
      </w:r>
    </w:p>
    <w:p w14:paraId="34296F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com.baomidou.mybatisplus.core.conditions.query.QueryWrapper;</w:t>
      </w:r>
    </w:p>
    <w:p w14:paraId="34B284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3F9226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w:t>
      </w:r>
      <w:r w:rsidRPr="000233C5">
        <w:rPr>
          <w:rFonts w:ascii="Times New Roman" w:hAnsi="Times New Roman" w:cs="Times New Roman"/>
          <w:sz w:val="19"/>
          <w:szCs w:val="19"/>
        </w:rPr>
        <w:t>ojo.LikeRecord;</w:t>
      </w:r>
    </w:p>
    <w:p w14:paraId="64E83D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com.baomidou.mybatisplus.core.mapper.BaseMapper;</w:t>
      </w:r>
    </w:p>
    <w:p w14:paraId="3C9D70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EE5C4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FA754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Mapper </w:t>
      </w:r>
      <w:r w:rsidRPr="000233C5">
        <w:rPr>
          <w:rFonts w:ascii="Times New Roman" w:hAnsi="Times New Roman" w:cs="Times New Roman"/>
          <w:sz w:val="19"/>
          <w:szCs w:val="19"/>
        </w:rPr>
        <w:t>接口</w:t>
      </w:r>
    </w:p>
    <w:p w14:paraId="6172A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649B4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8D8C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555C76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2021-10-06</w:t>
      </w:r>
    </w:p>
    <w:p w14:paraId="574AC3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3907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LikeRecordMapper extends BaseMapper&lt;LikeRecord&gt; {</w:t>
      </w:r>
    </w:p>
    <w:p w14:paraId="28EDAC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IPage&lt;LikeRecord&gt; getUserReceive(IPage&lt;LikeRecord&gt; iPage,</w:t>
      </w:r>
    </w:p>
    <w:p w14:paraId="40F121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Wrapper&lt;LikeRecord&gt; ew, String userId);</w:t>
      </w:r>
    </w:p>
    <w:p w14:paraId="7D9504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8D270A2" w14:textId="2C03256E" w:rsidR="00C5322E" w:rsidRPr="000233C5" w:rsidRDefault="00B041A7" w:rsidP="000233C5">
      <w:pPr>
        <w:pStyle w:val="31"/>
        <w:spacing w:before="0"/>
        <w:rPr>
          <w:rFonts w:ascii="Times New Roman" w:hAnsi="Times New Roman" w:cs="Times New Roman"/>
          <w:sz w:val="19"/>
          <w:szCs w:val="19"/>
        </w:rPr>
      </w:pPr>
      <w:bookmarkStart w:id="17" w:name="_Toc103016999"/>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com\jancoyan\jancoblog\mapper\TypeMapper.java</w:t>
      </w:r>
      <w:bookmarkEnd w:id="17"/>
    </w:p>
    <w:p w14:paraId="1C37EA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w:t>
      </w:r>
      <w:r w:rsidRPr="000233C5">
        <w:rPr>
          <w:rFonts w:ascii="Times New Roman" w:hAnsi="Times New Roman" w:cs="Times New Roman"/>
          <w:sz w:val="19"/>
          <w:szCs w:val="19"/>
        </w:rPr>
        <w:t>.jancoblog.mapper;</w:t>
      </w:r>
    </w:p>
    <w:p w14:paraId="282ABB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com.jancoyan.jancoblog.pojo.Type;</w:t>
      </w:r>
    </w:p>
    <w:p w14:paraId="0A675F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com.baomidou.mybatisplus.core.mapper.BaseMapper;</w:t>
      </w:r>
    </w:p>
    <w:p w14:paraId="3ABD5C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D9E4D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D020C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Mapper </w:t>
      </w:r>
      <w:r w:rsidRPr="000233C5">
        <w:rPr>
          <w:rFonts w:ascii="Times New Roman" w:hAnsi="Times New Roman" w:cs="Times New Roman"/>
          <w:sz w:val="19"/>
          <w:szCs w:val="19"/>
        </w:rPr>
        <w:t>接口</w:t>
      </w:r>
    </w:p>
    <w:p w14:paraId="22AD6E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27B48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9826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2DFE16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07BA60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149E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public interface TypeMapper extends </w:t>
      </w:r>
      <w:r w:rsidRPr="000233C5">
        <w:rPr>
          <w:rFonts w:ascii="Times New Roman" w:hAnsi="Times New Roman" w:cs="Times New Roman"/>
          <w:sz w:val="19"/>
          <w:szCs w:val="19"/>
        </w:rPr>
        <w:t>BaseMapper&lt;Type&gt; {</w:t>
      </w:r>
    </w:p>
    <w:p w14:paraId="761E42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1DC6D72" w14:textId="0FBFB44C" w:rsidR="00C5322E" w:rsidRPr="000233C5" w:rsidRDefault="00B041A7" w:rsidP="000233C5">
      <w:pPr>
        <w:pStyle w:val="31"/>
        <w:spacing w:before="0"/>
        <w:rPr>
          <w:rFonts w:ascii="Times New Roman" w:hAnsi="Times New Roman" w:cs="Times New Roman"/>
          <w:sz w:val="19"/>
          <w:szCs w:val="19"/>
        </w:rPr>
      </w:pPr>
      <w:bookmarkStart w:id="18" w:name="_Toc103017000"/>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com\jancoyan\jancoblog\mapper\UserInfoMapper.java</w:t>
      </w:r>
      <w:bookmarkEnd w:id="18"/>
    </w:p>
    <w:p w14:paraId="005F66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com.jancoyan.jancoblog.mapper;</w:t>
      </w:r>
    </w:p>
    <w:p w14:paraId="66E7B1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com.baomidou.mybatisplus.core.mapper.BaseMapper;</w:t>
      </w:r>
    </w:p>
    <w:p w14:paraId="619AA5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com.jancoyan.jancoblog.pojo.UserIn</w:t>
      </w:r>
      <w:r w:rsidRPr="000233C5">
        <w:rPr>
          <w:rFonts w:ascii="Times New Roman" w:hAnsi="Times New Roman" w:cs="Times New Roman"/>
          <w:sz w:val="19"/>
          <w:szCs w:val="19"/>
        </w:rPr>
        <w:t>fo;</w:t>
      </w:r>
    </w:p>
    <w:p w14:paraId="04C552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109EA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47D57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Mapper </w:t>
      </w:r>
      <w:r w:rsidRPr="000233C5">
        <w:rPr>
          <w:rFonts w:ascii="Times New Roman" w:hAnsi="Times New Roman" w:cs="Times New Roman"/>
          <w:sz w:val="19"/>
          <w:szCs w:val="19"/>
        </w:rPr>
        <w:t>接口</w:t>
      </w:r>
    </w:p>
    <w:p w14:paraId="278FC3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514208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5779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4FD59C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2021-10-14</w:t>
      </w:r>
    </w:p>
    <w:p w14:paraId="50DAE0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EB87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UserInfoMapper extends BaseMapper&lt;UserInfo&gt; {</w:t>
      </w:r>
    </w:p>
    <w:p w14:paraId="21C0BE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A53800C" w14:textId="48747816" w:rsidR="00C5322E" w:rsidRPr="000233C5" w:rsidRDefault="00B041A7" w:rsidP="000233C5">
      <w:pPr>
        <w:pStyle w:val="31"/>
        <w:spacing w:before="0"/>
        <w:rPr>
          <w:rFonts w:ascii="Times New Roman" w:hAnsi="Times New Roman" w:cs="Times New Roman"/>
          <w:sz w:val="19"/>
          <w:szCs w:val="19"/>
        </w:rPr>
      </w:pPr>
      <w:bookmarkStart w:id="19" w:name="_Toc103017001"/>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com\jancoyan\jancoblog\mapper\UserLoginMapper.java</w:t>
      </w:r>
      <w:bookmarkEnd w:id="19"/>
    </w:p>
    <w:p w14:paraId="706448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com.jancoyan.jancoblog.mapper;</w:t>
      </w:r>
    </w:p>
    <w:p w14:paraId="523069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com.jancoyan.jancoblog.pojo.UserLogin;</w:t>
      </w:r>
    </w:p>
    <w:p w14:paraId="265092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com.baomidou.mybatisplus.core.mapper.BaseMapper;</w:t>
      </w:r>
    </w:p>
    <w:p w14:paraId="7C0F9E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E3987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00B7B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 xml:space="preserve">Mapper </w:t>
      </w:r>
      <w:r w:rsidRPr="000233C5">
        <w:rPr>
          <w:rFonts w:ascii="Times New Roman" w:hAnsi="Times New Roman" w:cs="Times New Roman"/>
          <w:sz w:val="19"/>
          <w:szCs w:val="19"/>
        </w:rPr>
        <w:t>接口</w:t>
      </w:r>
    </w:p>
    <w:p w14:paraId="537EF0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7DD97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06FC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761D13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2021-10-15</w:t>
      </w:r>
    </w:p>
    <w:p w14:paraId="549126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86EA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UserLoginMapper extends BaseMapper&lt;UserLogin&gt; {</w:t>
      </w:r>
    </w:p>
    <w:p w14:paraId="55F0A6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C3DB79D" w14:textId="372FD1D7" w:rsidR="00C5322E" w:rsidRPr="000233C5" w:rsidRDefault="00B041A7" w:rsidP="000233C5">
      <w:pPr>
        <w:pStyle w:val="31"/>
        <w:spacing w:before="0"/>
        <w:rPr>
          <w:rFonts w:ascii="Times New Roman" w:hAnsi="Times New Roman" w:cs="Times New Roman"/>
          <w:sz w:val="19"/>
          <w:szCs w:val="19"/>
        </w:rPr>
      </w:pPr>
      <w:bookmarkStart w:id="20" w:name="_Toc103017002"/>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com\jancoyan\jancoblog\mapper\UserMapper.java</w:t>
      </w:r>
      <w:bookmarkEnd w:id="20"/>
    </w:p>
    <w:p w14:paraId="36B9C1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w:t>
      </w:r>
      <w:r w:rsidRPr="000233C5">
        <w:rPr>
          <w:rFonts w:ascii="Times New Roman" w:hAnsi="Times New Roman" w:cs="Times New Roman"/>
          <w:sz w:val="19"/>
          <w:szCs w:val="19"/>
        </w:rPr>
        <w:t>og.mapper;</w:t>
      </w:r>
    </w:p>
    <w:p w14:paraId="0F387F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com.baomidou.mybatisplus.core.conditions.Wrapper;</w:t>
      </w:r>
    </w:p>
    <w:p w14:paraId="0591B8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42624E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w:t>
      </w:r>
    </w:p>
    <w:p w14:paraId="507D48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com.baomidou.mybatisplus.core.mapper.BaseMapper;</w:t>
      </w:r>
    </w:p>
    <w:p w14:paraId="71563B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w:t>
      </w:r>
      <w:r w:rsidRPr="000233C5">
        <w:rPr>
          <w:rFonts w:ascii="Times New Roman" w:hAnsi="Times New Roman" w:cs="Times New Roman"/>
          <w:sz w:val="19"/>
          <w:szCs w:val="19"/>
        </w:rPr>
        <w:t>rInfo;</w:t>
      </w:r>
    </w:p>
    <w:p w14:paraId="14390A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com.jancoyan.jancoblog.pojo.VUserTotalData;</w:t>
      </w:r>
    </w:p>
    <w:p w14:paraId="6B4C8B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728621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ECBF8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1FE0C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Mapper </w:t>
      </w:r>
      <w:r w:rsidRPr="000233C5">
        <w:rPr>
          <w:rFonts w:ascii="Times New Roman" w:hAnsi="Times New Roman" w:cs="Times New Roman"/>
          <w:sz w:val="19"/>
          <w:szCs w:val="19"/>
        </w:rPr>
        <w:t>接口</w:t>
      </w:r>
    </w:p>
    <w:p w14:paraId="5A3C19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EAA8D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139B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0B4D1E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289622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AB19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UserMapper extends BaseMapper&lt;User&gt; {</w:t>
      </w:r>
    </w:p>
    <w:p w14:paraId="18EFA8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IPage&lt;User&gt; getAll(IPage&lt;User&gt; iPage, Wrapper ew);</w:t>
      </w:r>
    </w:p>
    <w:p w14:paraId="3D0E18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VUserTotalData getUserTotalData(String userId);</w:t>
      </w:r>
    </w:p>
    <w:p w14:paraId="60D70E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UserInfo getUserInfo(Integer userId);</w:t>
      </w:r>
    </w:p>
    <w:p w14:paraId="3548C6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login(String username, String password);</w:t>
      </w:r>
    </w:p>
    <w:p w14:paraId="43E276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1D8AE30" w14:textId="4091E385" w:rsidR="00C5322E" w:rsidRPr="000233C5" w:rsidRDefault="00B041A7" w:rsidP="000233C5">
      <w:pPr>
        <w:pStyle w:val="31"/>
        <w:spacing w:before="0"/>
        <w:rPr>
          <w:rFonts w:ascii="Times New Roman" w:hAnsi="Times New Roman" w:cs="Times New Roman"/>
          <w:sz w:val="19"/>
          <w:szCs w:val="19"/>
        </w:rPr>
      </w:pPr>
      <w:bookmarkStart w:id="21" w:name="_Toc103017003"/>
      <w:r w:rsidRPr="000233C5">
        <w:rPr>
          <w:rFonts w:ascii="Times New Roman" w:hAnsi="Times New Roman" w:cs="Times New Roman"/>
          <w:sz w:val="19"/>
          <w:szCs w:val="19"/>
        </w:rPr>
        <w:t>main\java\</w:t>
      </w:r>
      <w:r w:rsidRPr="000233C5">
        <w:rPr>
          <w:rFonts w:ascii="Times New Roman" w:hAnsi="Times New Roman" w:cs="Times New Roman"/>
          <w:sz w:val="19"/>
          <w:szCs w:val="19"/>
        </w:rPr>
        <w:t>com\ja</w:t>
      </w:r>
      <w:r w:rsidRPr="000233C5">
        <w:rPr>
          <w:rFonts w:ascii="Times New Roman" w:hAnsi="Times New Roman" w:cs="Times New Roman"/>
          <w:sz w:val="19"/>
          <w:szCs w:val="19"/>
        </w:rPr>
        <w:t>ncoyan\jancoblog\pojo\Article.java</w:t>
      </w:r>
      <w:bookmarkEnd w:id="21"/>
    </w:p>
    <w:p w14:paraId="509F47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099507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com.baomidou.mybatisplus.annotation.TableField;</w:t>
      </w:r>
    </w:p>
    <w:p w14:paraId="353D9F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com.baomidou.mybatisplus.annotation.TableId;</w:t>
      </w:r>
    </w:p>
    <w:p w14:paraId="18098B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com.baomidou.mybatisplus.annotation.TableName;</w:t>
      </w:r>
    </w:p>
    <w:p w14:paraId="414633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w:t>
      </w:r>
      <w:r w:rsidRPr="000233C5">
        <w:rPr>
          <w:rFonts w:ascii="Times New Roman" w:hAnsi="Times New Roman" w:cs="Times New Roman"/>
          <w:sz w:val="19"/>
          <w:szCs w:val="19"/>
        </w:rPr>
        <w:t>atisplus.extension.activerecord.Model;</w:t>
      </w:r>
    </w:p>
    <w:p w14:paraId="3D2487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3D6F2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6C08E2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2BE4B8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007EA6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15BCEE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java.time.LocalDateTime;</w:t>
      </w:r>
    </w:p>
    <w:p w14:paraId="0C1175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java.io.Serializable</w:t>
      </w:r>
      <w:r w:rsidRPr="000233C5">
        <w:rPr>
          <w:rFonts w:ascii="Times New Roman" w:hAnsi="Times New Roman" w:cs="Times New Roman"/>
          <w:sz w:val="19"/>
          <w:szCs w:val="19"/>
        </w:rPr>
        <w:t>;</w:t>
      </w:r>
    </w:p>
    <w:p w14:paraId="14D29D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6EEEDB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C59E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060C2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B0F96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FFB80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8B32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2D1DCD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@since 2021-09-14</w:t>
      </w:r>
    </w:p>
    <w:p w14:paraId="6B5F39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3087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43D8B3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6B5BBE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39A4DD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04DCB2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21C21D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@TableName("tbl_article")</w:t>
      </w:r>
    </w:p>
    <w:p w14:paraId="2EF6A3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public class Article </w:t>
      </w:r>
      <w:r w:rsidRPr="000233C5">
        <w:rPr>
          <w:rFonts w:ascii="Times New Roman" w:hAnsi="Times New Roman" w:cs="Times New Roman"/>
          <w:sz w:val="19"/>
          <w:szCs w:val="19"/>
        </w:rPr>
        <w:t>extends Model&lt;Article&gt; {</w:t>
      </w:r>
    </w:p>
    <w:p w14:paraId="46E901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final long serialVersionUID = 1L;</w:t>
      </w:r>
    </w:p>
    <w:p w14:paraId="73EFBC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@TableId(value = "article_id")</w:t>
      </w:r>
    </w:p>
    <w:p w14:paraId="4F204E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articleId;</w:t>
      </w:r>
    </w:p>
    <w:p w14:paraId="256B8F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articleTitle;</w:t>
      </w:r>
    </w:p>
    <w:p w14:paraId="2A754D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articleAuthor;</w:t>
      </w:r>
    </w:p>
    <w:p w14:paraId="71244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articleType;</w:t>
      </w:r>
    </w:p>
    <w:p w14:paraId="18CE89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w:t>
      </w:r>
      <w:r w:rsidRPr="000233C5">
        <w:rPr>
          <w:rFonts w:ascii="Times New Roman" w:hAnsi="Times New Roman" w:cs="Times New Roman"/>
          <w:sz w:val="19"/>
          <w:szCs w:val="19"/>
        </w:rPr>
        <w:t>String articleSummary;</w:t>
      </w:r>
    </w:p>
    <w:p w14:paraId="466D10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articleHtml;</w:t>
      </w:r>
    </w:p>
    <w:p w14:paraId="6118B8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articleMd;</w:t>
      </w:r>
    </w:p>
    <w:p w14:paraId="0C5E05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articleIsComment;</w:t>
      </w:r>
    </w:p>
    <w:p w14:paraId="0E16AA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articleRank;</w:t>
      </w:r>
    </w:p>
    <w:p w14:paraId="169789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articlePostTime;</w:t>
      </w:r>
    </w:p>
    <w:p w14:paraId="4E86AD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articleEditTime;</w:t>
      </w:r>
    </w:p>
    <w:p w14:paraId="1FA844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articleViewC</w:t>
      </w:r>
      <w:r w:rsidRPr="000233C5">
        <w:rPr>
          <w:rFonts w:ascii="Times New Roman" w:hAnsi="Times New Roman" w:cs="Times New Roman"/>
          <w:sz w:val="19"/>
          <w:szCs w:val="19"/>
        </w:rPr>
        <w:t>ount;</w:t>
      </w:r>
    </w:p>
    <w:p w14:paraId="155E78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articleCommentCount;</w:t>
      </w:r>
    </w:p>
    <w:p w14:paraId="6432A1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articleLikeCount;</w:t>
      </w:r>
    </w:p>
    <w:p w14:paraId="057A5C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@TableField(exist = false)</w:t>
      </w:r>
    </w:p>
    <w:p w14:paraId="4236F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userName;</w:t>
      </w:r>
    </w:p>
    <w:p w14:paraId="516D01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@TableField(exist = false)</w:t>
      </w:r>
    </w:p>
    <w:p w14:paraId="5DF1DB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typeName;</w:t>
      </w:r>
    </w:p>
    <w:p w14:paraId="228AAE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D517837" w14:textId="37D24AEC" w:rsidR="00C5322E" w:rsidRPr="000233C5" w:rsidRDefault="00B041A7" w:rsidP="000233C5">
      <w:pPr>
        <w:pStyle w:val="31"/>
        <w:spacing w:before="0"/>
        <w:rPr>
          <w:rFonts w:ascii="Times New Roman" w:hAnsi="Times New Roman" w:cs="Times New Roman"/>
          <w:sz w:val="19"/>
          <w:szCs w:val="19"/>
        </w:rPr>
      </w:pPr>
      <w:bookmarkStart w:id="22" w:name="_Toc103017004"/>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com\jancoyan\jancoblog\pojo\ArticleImage.java</w:t>
      </w:r>
      <w:bookmarkEnd w:id="22"/>
    </w:p>
    <w:p w14:paraId="797DA4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64284F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com.baomidou.mybatisplus.annotation.TableId;</w:t>
      </w:r>
    </w:p>
    <w:p w14:paraId="7990D4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com.baomidou.mybatisplus.annotation.TableName;</w:t>
      </w:r>
    </w:p>
    <w:p w14:paraId="44448C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w:t>
      </w:r>
      <w:r w:rsidRPr="000233C5">
        <w:rPr>
          <w:rFonts w:ascii="Times New Roman" w:hAnsi="Times New Roman" w:cs="Times New Roman"/>
          <w:sz w:val="19"/>
          <w:szCs w:val="19"/>
        </w:rPr>
        <w:t>u.mybatisplus.extension.activerecord.Model;</w:t>
      </w:r>
    </w:p>
    <w:p w14:paraId="14D915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672B97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0E5128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5A7FFF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B700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30DA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DCF08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5A7F27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0CE1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183B59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2021-10-16</w:t>
      </w:r>
    </w:p>
    <w:p w14:paraId="37D838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EF54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048BDF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@TableName("tbl_article_imag</w:t>
      </w:r>
      <w:r w:rsidRPr="000233C5">
        <w:rPr>
          <w:rFonts w:ascii="Times New Roman" w:hAnsi="Times New Roman" w:cs="Times New Roman"/>
          <w:sz w:val="19"/>
          <w:szCs w:val="19"/>
        </w:rPr>
        <w:t>e")</w:t>
      </w:r>
    </w:p>
    <w:p w14:paraId="051273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2FEE97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ArticleImage extends Model&lt;ArticleImage&gt; {</w:t>
      </w:r>
    </w:p>
    <w:p w14:paraId="6F2DC6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final long serialVersionUID = 1L;</w:t>
      </w:r>
    </w:p>
    <w:p w14:paraId="4A200C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@TableId(value = "filename")</w:t>
      </w:r>
    </w:p>
    <w:p w14:paraId="4A9E53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filename;</w:t>
      </w:r>
    </w:p>
    <w:p w14:paraId="36FBBA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articleId;</w:t>
      </w:r>
    </w:p>
    <w:p w14:paraId="72367C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insertDate;</w:t>
      </w:r>
    </w:p>
    <w:p w14:paraId="2F5172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28FD14D" w14:textId="1990FEE7" w:rsidR="00C5322E" w:rsidRPr="000233C5" w:rsidRDefault="00B041A7" w:rsidP="000233C5">
      <w:pPr>
        <w:pStyle w:val="31"/>
        <w:spacing w:before="0"/>
        <w:rPr>
          <w:rFonts w:ascii="Times New Roman" w:hAnsi="Times New Roman" w:cs="Times New Roman"/>
          <w:sz w:val="19"/>
          <w:szCs w:val="19"/>
        </w:rPr>
      </w:pPr>
      <w:bookmarkStart w:id="23" w:name="_Toc103017005"/>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com\jancoyan\jancoblog\pojo\Comment.java</w:t>
      </w:r>
      <w:bookmarkEnd w:id="23"/>
    </w:p>
    <w:p w14:paraId="425D6C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151C7D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com.baomidou.mybatisplus.annotation.TableField;</w:t>
      </w:r>
    </w:p>
    <w:p w14:paraId="00FE05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w:t>
      </w:r>
      <w:r w:rsidRPr="000233C5">
        <w:rPr>
          <w:rFonts w:ascii="Times New Roman" w:hAnsi="Times New Roman" w:cs="Times New Roman"/>
          <w:sz w:val="19"/>
          <w:szCs w:val="19"/>
        </w:rPr>
        <w:t>TableName;</w:t>
      </w:r>
    </w:p>
    <w:p w14:paraId="2C2A8A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com.baomidou.mybatisplus.annotation.IdType;</w:t>
      </w:r>
    </w:p>
    <w:p w14:paraId="771F16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com.baomidou.mybatisplus.extension.activerecord.Model;</w:t>
      </w:r>
    </w:p>
    <w:p w14:paraId="7EAB87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com.baomidou.mybatisplus.annotation.TableId;</w:t>
      </w:r>
    </w:p>
    <w:p w14:paraId="1574A2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367C67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5D89B4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w:t>
      </w:r>
      <w:r w:rsidRPr="000233C5">
        <w:rPr>
          <w:rFonts w:ascii="Times New Roman" w:hAnsi="Times New Roman" w:cs="Times New Roman"/>
          <w:sz w:val="19"/>
          <w:szCs w:val="19"/>
        </w:rPr>
        <w:t>hCode;</w:t>
      </w:r>
    </w:p>
    <w:p w14:paraId="06CDA3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1A178E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14CEFD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java.time.LocalDateTime;</w:t>
      </w:r>
    </w:p>
    <w:p w14:paraId="63E226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java.io.Serializable;</w:t>
      </w:r>
    </w:p>
    <w:p w14:paraId="75F278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720626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0F5B4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D1396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385E3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27081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1CBC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466C62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46FDDD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2F84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7DF0A1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137466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738ABA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2C18AB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498797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@TableName("tbl_comment")</w:t>
      </w:r>
    </w:p>
    <w:p w14:paraId="71D1E0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Comment extends Model&lt;Comment&gt; {</w:t>
      </w:r>
    </w:p>
    <w:p w14:paraId="1BA21B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final long serialVersionUID = 1L;</w:t>
      </w:r>
    </w:p>
    <w:p w14:paraId="35147F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@TableId(value = "comment_id", type = IdType.AUTO)</w:t>
      </w:r>
    </w:p>
    <w:p w14:paraId="6E7B69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commentId;</w:t>
      </w:r>
    </w:p>
    <w:p w14:paraId="0F868B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preCommentId;</w:t>
      </w:r>
    </w:p>
    <w:p w14:paraId="379DB3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commentArticleId;</w:t>
      </w:r>
    </w:p>
    <w:p w14:paraId="37F53B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commentAuthorId;</w:t>
      </w:r>
    </w:p>
    <w:p w14:paraId="55FDB6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w:t>
      </w:r>
      <w:r w:rsidRPr="000233C5">
        <w:rPr>
          <w:rFonts w:ascii="Times New Roman" w:hAnsi="Times New Roman" w:cs="Times New Roman"/>
          <w:sz w:val="19"/>
          <w:szCs w:val="19"/>
        </w:rPr>
        <w:t>te String commentAuthorName;</w:t>
      </w:r>
    </w:p>
    <w:p w14:paraId="015AC7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commentAuthorEmail;</w:t>
      </w:r>
    </w:p>
    <w:p w14:paraId="12A2F6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commentContent;</w:t>
      </w:r>
    </w:p>
    <w:p w14:paraId="10E1DB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commentDate;</w:t>
      </w:r>
    </w:p>
    <w:p w14:paraId="43BE07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commentAuthorIp;</w:t>
      </w:r>
    </w:p>
    <w:p w14:paraId="6C2BA1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commentLikeCount;</w:t>
      </w:r>
    </w:p>
    <w:p w14:paraId="60D32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@TableField(exist = false)</w:t>
      </w:r>
    </w:p>
    <w:p w14:paraId="20CBD6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w:t>
      </w:r>
      <w:r w:rsidRPr="000233C5">
        <w:rPr>
          <w:rFonts w:ascii="Times New Roman" w:hAnsi="Times New Roman" w:cs="Times New Roman"/>
          <w:sz w:val="19"/>
          <w:szCs w:val="19"/>
        </w:rPr>
        <w:t xml:space="preserve"> articleTitle;</w:t>
      </w:r>
    </w:p>
    <w:p w14:paraId="4702FB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8737C4D" w14:textId="6A8F9C1D" w:rsidR="00C5322E" w:rsidRPr="000233C5" w:rsidRDefault="00B041A7" w:rsidP="000233C5">
      <w:pPr>
        <w:pStyle w:val="31"/>
        <w:spacing w:before="0"/>
        <w:rPr>
          <w:rFonts w:ascii="Times New Roman" w:hAnsi="Times New Roman" w:cs="Times New Roman"/>
          <w:sz w:val="19"/>
          <w:szCs w:val="19"/>
        </w:rPr>
      </w:pPr>
      <w:bookmarkStart w:id="24" w:name="_Toc103017006"/>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com\jancoyan\jancoblog\pojo\DeletedComment.java</w:t>
      </w:r>
      <w:bookmarkEnd w:id="24"/>
    </w:p>
    <w:p w14:paraId="617486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4E5F0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com.baomidou.mybatisplus.annotation.TableField;</w:t>
      </w:r>
    </w:p>
    <w:p w14:paraId="2EE10F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com.baomidou.mybatisplus.annotation.TableNa</w:t>
      </w:r>
      <w:r w:rsidRPr="000233C5">
        <w:rPr>
          <w:rFonts w:ascii="Times New Roman" w:hAnsi="Times New Roman" w:cs="Times New Roman"/>
          <w:sz w:val="19"/>
          <w:szCs w:val="19"/>
        </w:rPr>
        <w:t>me;</w:t>
      </w:r>
    </w:p>
    <w:p w14:paraId="0B2978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com.baomidou.mybatisplus.extension.activerecord.Model;</w:t>
      </w:r>
    </w:p>
    <w:p w14:paraId="5100D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2979EF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45D3E2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6CAB8F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0C9A5E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192B0A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java.time.LocalDateTime;</w:t>
      </w:r>
    </w:p>
    <w:p w14:paraId="2334A2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35388E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5B357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5C40D1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DA1A5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D5D23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26EC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5488A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2021-10-17</w:t>
      </w:r>
    </w:p>
    <w:p w14:paraId="2AEFA1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01E5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51C9B7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42A097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25D24C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0FC680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4D4C61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@TableName("tbl_deleted_comment")</w:t>
      </w:r>
    </w:p>
    <w:p w14:paraId="0641A8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DeletedComment extends Model&lt;DeletedComment&gt; {</w:t>
      </w:r>
    </w:p>
    <w:p w14:paraId="1FF588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final long serialVersionUID = 1L;</w:t>
      </w:r>
    </w:p>
    <w:p w14:paraId="297060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commentId;</w:t>
      </w:r>
    </w:p>
    <w:p w14:paraId="572AD8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preCommentId;</w:t>
      </w:r>
    </w:p>
    <w:p w14:paraId="21BB4D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commentArticleId;</w:t>
      </w:r>
    </w:p>
    <w:p w14:paraId="29A033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w:t>
      </w:r>
      <w:r w:rsidRPr="000233C5">
        <w:rPr>
          <w:rFonts w:ascii="Times New Roman" w:hAnsi="Times New Roman" w:cs="Times New Roman"/>
          <w:sz w:val="19"/>
          <w:szCs w:val="19"/>
        </w:rPr>
        <w:t>vate Integer commentAuthorId;</w:t>
      </w:r>
    </w:p>
    <w:p w14:paraId="01F6CB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commentAuthorName;</w:t>
      </w:r>
    </w:p>
    <w:p w14:paraId="73F8F4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commentAuthorEmail;</w:t>
      </w:r>
    </w:p>
    <w:p w14:paraId="30C3B4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commentContent;</w:t>
      </w:r>
    </w:p>
    <w:p w14:paraId="5EF961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commentDate;</w:t>
      </w:r>
    </w:p>
    <w:p w14:paraId="2010A1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commentAuthorIp;</w:t>
      </w:r>
    </w:p>
    <w:p w14:paraId="392016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commentLikeCount;</w:t>
      </w:r>
    </w:p>
    <w:p w14:paraId="1F0B0D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@TableField(exist = false)</w:t>
      </w:r>
    </w:p>
    <w:p w14:paraId="062315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articleTitle;</w:t>
      </w:r>
    </w:p>
    <w:p w14:paraId="0B0F8E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EDFC320" w14:textId="2264E738" w:rsidR="00C5322E" w:rsidRPr="000233C5" w:rsidRDefault="00B041A7" w:rsidP="000233C5">
      <w:pPr>
        <w:pStyle w:val="31"/>
        <w:spacing w:before="0"/>
        <w:rPr>
          <w:rFonts w:ascii="Times New Roman" w:hAnsi="Times New Roman" w:cs="Times New Roman"/>
          <w:sz w:val="19"/>
          <w:szCs w:val="19"/>
        </w:rPr>
      </w:pPr>
      <w:bookmarkStart w:id="25" w:name="_Toc103017007"/>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com\jancoyan\jancoblog\pojo\LikeRecord.java</w:t>
      </w:r>
      <w:bookmarkEnd w:id="25"/>
    </w:p>
    <w:p w14:paraId="194DA0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521354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com.baomidou.mybatisplus.annotation.TableField;</w:t>
      </w:r>
    </w:p>
    <w:p w14:paraId="4AA516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w:t>
      </w:r>
      <w:r w:rsidRPr="000233C5">
        <w:rPr>
          <w:rFonts w:ascii="Times New Roman" w:hAnsi="Times New Roman" w:cs="Times New Roman"/>
          <w:sz w:val="19"/>
          <w:szCs w:val="19"/>
        </w:rPr>
        <w:t>t com.baomidou.mybatisplus.annotation.TableName;</w:t>
      </w:r>
    </w:p>
    <w:p w14:paraId="3A6553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com.baomidou.mybatisplus.annotation.IdType;</w:t>
      </w:r>
    </w:p>
    <w:p w14:paraId="5C3F75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com.baomidou.mybatisplus.extension.activerecord.Model;</w:t>
      </w:r>
    </w:p>
    <w:p w14:paraId="098549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com.baomidou.mybatisplus.annotation.TableId;</w:t>
      </w:r>
    </w:p>
    <w:p w14:paraId="5954EA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29A804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w:t>
      </w:r>
      <w:r w:rsidRPr="000233C5">
        <w:rPr>
          <w:rFonts w:ascii="Times New Roman" w:hAnsi="Times New Roman" w:cs="Times New Roman"/>
          <w:sz w:val="19"/>
          <w:szCs w:val="19"/>
        </w:rPr>
        <w:t>ombok.Data;</w:t>
      </w:r>
    </w:p>
    <w:p w14:paraId="2DB538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1C32F3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69B288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012F3F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java.time.LocalDateTime;</w:t>
      </w:r>
    </w:p>
    <w:p w14:paraId="0C96B8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java.io.Serializable;</w:t>
      </w:r>
    </w:p>
    <w:p w14:paraId="0D3A61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13C35E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91861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7618C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45A21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0BCF2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A922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28D67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w:t>
      </w:r>
      <w:r w:rsidRPr="000233C5">
        <w:rPr>
          <w:rFonts w:ascii="Times New Roman" w:hAnsi="Times New Roman" w:cs="Times New Roman"/>
          <w:sz w:val="19"/>
          <w:szCs w:val="19"/>
        </w:rPr>
        <w:t>2021-10-06</w:t>
      </w:r>
    </w:p>
    <w:p w14:paraId="65D609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34C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07F9E1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185B28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7C2E17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0F3A62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4DE63D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@TableName("tbl_like_record")</w:t>
      </w:r>
    </w:p>
    <w:p w14:paraId="14D481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LikeRecord extends Model&lt;LikeRecord&gt; {</w:t>
      </w:r>
    </w:p>
    <w:p w14:paraId="378A09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final long serialVersionUID = 1L;</w:t>
      </w:r>
    </w:p>
    <w:p w14:paraId="4598F6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@TableId(value = "like_id", type = IdType.AUTO)</w:t>
      </w:r>
    </w:p>
    <w:p w14:paraId="1832FD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likeId;</w:t>
      </w:r>
    </w:p>
    <w:p w14:paraId="774651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A291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被点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文章</w:t>
      </w:r>
      <w:r w:rsidRPr="000233C5">
        <w:rPr>
          <w:rFonts w:ascii="Times New Roman" w:hAnsi="Times New Roman" w:cs="Times New Roman"/>
          <w:sz w:val="19"/>
          <w:szCs w:val="19"/>
        </w:rPr>
        <w:t>id</w:t>
      </w:r>
    </w:p>
    <w:p w14:paraId="7AB80F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3453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articleId;</w:t>
      </w:r>
    </w:p>
    <w:p w14:paraId="2C6A1D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EF50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的人</w:t>
      </w:r>
    </w:p>
    <w:p w14:paraId="60E1AC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99D7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authorId;</w:t>
      </w:r>
    </w:p>
    <w:p w14:paraId="44F901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C535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赞时间</w:t>
      </w:r>
    </w:p>
    <w:p w14:paraId="6BB4DB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5432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likeDate;</w:t>
      </w:r>
    </w:p>
    <w:p w14:paraId="7D291D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6E93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人用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p>
    <w:p w14:paraId="061D4D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2669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@TableField(exist = false)</w:t>
      </w:r>
    </w:p>
    <w:p w14:paraId="35A095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userName;</w:t>
      </w:r>
    </w:p>
    <w:p w14:paraId="6C8283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0895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被点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的文章</w:t>
      </w:r>
      <w:r w:rsidRPr="000233C5">
        <w:rPr>
          <w:rFonts w:ascii="微软雅黑" w:eastAsia="微软雅黑" w:hAnsi="微软雅黑" w:cs="微软雅黑" w:hint="eastAsia"/>
          <w:sz w:val="19"/>
          <w:szCs w:val="19"/>
        </w:rPr>
        <w:t>标题</w:t>
      </w:r>
    </w:p>
    <w:p w14:paraId="725ABF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6931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@TableField(exist = false)</w:t>
      </w:r>
    </w:p>
    <w:p w14:paraId="44908D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w:t>
      </w:r>
      <w:r w:rsidRPr="000233C5">
        <w:rPr>
          <w:rFonts w:ascii="Times New Roman" w:hAnsi="Times New Roman" w:cs="Times New Roman"/>
          <w:sz w:val="19"/>
          <w:szCs w:val="19"/>
        </w:rPr>
        <w:t xml:space="preserve"> articleTitle;</w:t>
      </w:r>
    </w:p>
    <w:p w14:paraId="7896EE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3FCC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被点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的文章的作者</w:t>
      </w:r>
    </w:p>
    <w:p w14:paraId="1795E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3666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@TableField(exist = false)</w:t>
      </w:r>
    </w:p>
    <w:p w14:paraId="7DF46D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articleAuthor;</w:t>
      </w:r>
    </w:p>
    <w:p w14:paraId="25258D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CB6C423" w14:textId="14070B4A" w:rsidR="00C5322E" w:rsidRPr="000233C5" w:rsidRDefault="00B041A7" w:rsidP="000233C5">
      <w:pPr>
        <w:pStyle w:val="31"/>
        <w:spacing w:before="0"/>
        <w:rPr>
          <w:rFonts w:ascii="Times New Roman" w:hAnsi="Times New Roman" w:cs="Times New Roman"/>
          <w:sz w:val="19"/>
          <w:szCs w:val="19"/>
        </w:rPr>
      </w:pPr>
      <w:bookmarkStart w:id="26" w:name="_Toc103017008"/>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com\jancoyan\jancoblog\pojo\PageArticle.java</w:t>
      </w:r>
      <w:bookmarkEnd w:id="26"/>
    </w:p>
    <w:p w14:paraId="7A8F2F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20F08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75B5EF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2021/10/8</w:t>
      </w:r>
    </w:p>
    <w:p w14:paraId="5FAE6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413ABA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0511B6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90BC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32A71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w:t>
      </w:r>
      <w:r w:rsidRPr="000233C5">
        <w:rPr>
          <w:rFonts w:ascii="Times New Roman" w:hAnsi="Times New Roman" w:cs="Times New Roman"/>
          <w:sz w:val="19"/>
          <w:szCs w:val="19"/>
        </w:rPr>
        <w:t>on.activerecord.Model;</w:t>
      </w:r>
    </w:p>
    <w:p w14:paraId="4E97B3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2CC7C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07EDBD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468A44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4178FD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59A9DB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644FDF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673B8E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72E304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0A3FDA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w:t>
      </w:r>
      <w:r w:rsidRPr="000233C5">
        <w:rPr>
          <w:rFonts w:ascii="Times New Roman" w:hAnsi="Times New Roman" w:cs="Times New Roman"/>
          <w:sz w:val="19"/>
          <w:szCs w:val="19"/>
        </w:rPr>
        <w:t>AndHashCode(callSuper = true)</w:t>
      </w:r>
    </w:p>
    <w:p w14:paraId="4E9B01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2BA699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PageArticle extends Model&lt;PageArticle&gt;{</w:t>
      </w:r>
    </w:p>
    <w:p w14:paraId="3168F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articleId;</w:t>
      </w:r>
    </w:p>
    <w:p w14:paraId="235014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articleAuthor;</w:t>
      </w:r>
    </w:p>
    <w:p w14:paraId="521D6D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articleTitle;</w:t>
      </w:r>
    </w:p>
    <w:p w14:paraId="4DFF4F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articlePostTime;</w:t>
      </w:r>
    </w:p>
    <w:p w14:paraId="5695CB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BBA5531" w14:textId="6D48D558" w:rsidR="00C5322E" w:rsidRPr="000233C5" w:rsidRDefault="00B041A7" w:rsidP="000233C5">
      <w:pPr>
        <w:pStyle w:val="31"/>
        <w:spacing w:before="0"/>
        <w:rPr>
          <w:rFonts w:ascii="Times New Roman" w:hAnsi="Times New Roman" w:cs="Times New Roman"/>
          <w:sz w:val="19"/>
          <w:szCs w:val="19"/>
        </w:rPr>
      </w:pPr>
      <w:bookmarkStart w:id="27" w:name="_Toc103017009"/>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com\jancoyan\jancoblog\pojo\PageComment.java</w:t>
      </w:r>
      <w:bookmarkEnd w:id="27"/>
    </w:p>
    <w:p w14:paraId="466321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40255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48A656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2021/10/8</w:t>
      </w:r>
    </w:p>
    <w:p w14:paraId="304620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0D5B66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0687E0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BC38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40D1B5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w:t>
      </w:r>
      <w:r w:rsidRPr="000233C5">
        <w:rPr>
          <w:rFonts w:ascii="Times New Roman" w:hAnsi="Times New Roman" w:cs="Times New Roman"/>
          <w:sz w:val="19"/>
          <w:szCs w:val="19"/>
        </w:rPr>
        <w:t>ort com.baomidou.mybatisplus.extension.activerecord.Model;</w:t>
      </w:r>
    </w:p>
    <w:p w14:paraId="4837CD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1FE45B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16A7C1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3CAFB3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3B7C06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2006A0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394C18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w:t>
      </w:r>
      <w:r w:rsidRPr="000233C5">
        <w:rPr>
          <w:rFonts w:ascii="Times New Roman" w:hAnsi="Times New Roman" w:cs="Times New Roman"/>
          <w:sz w:val="19"/>
          <w:szCs w:val="19"/>
        </w:rPr>
        <w:t>de(callSuper = true)</w:t>
      </w:r>
    </w:p>
    <w:p w14:paraId="374657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20A4D9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6F3CC4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094B87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31A265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PageComment extends Model&lt;LikeRecord&gt; {</w:t>
      </w:r>
    </w:p>
    <w:p w14:paraId="3E1326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commentAuthorName;</w:t>
      </w:r>
    </w:p>
    <w:p w14:paraId="7FA7F7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articleId;</w:t>
      </w:r>
    </w:p>
    <w:p w14:paraId="69C238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articleAuthor;</w:t>
      </w:r>
    </w:p>
    <w:p w14:paraId="5AF078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w:t>
      </w:r>
      <w:r w:rsidRPr="000233C5">
        <w:rPr>
          <w:rFonts w:ascii="Times New Roman" w:hAnsi="Times New Roman" w:cs="Times New Roman"/>
          <w:sz w:val="19"/>
          <w:szCs w:val="19"/>
        </w:rPr>
        <w:t>te String articleTitle;</w:t>
      </w:r>
    </w:p>
    <w:p w14:paraId="565CBA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commentDate;</w:t>
      </w:r>
    </w:p>
    <w:p w14:paraId="3E7616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33B7515" w14:textId="1E2D8B67" w:rsidR="00C5322E" w:rsidRPr="000233C5" w:rsidRDefault="00B041A7" w:rsidP="000233C5">
      <w:pPr>
        <w:pStyle w:val="31"/>
        <w:spacing w:before="0"/>
        <w:rPr>
          <w:rFonts w:ascii="Times New Roman" w:hAnsi="Times New Roman" w:cs="Times New Roman"/>
          <w:sz w:val="19"/>
          <w:szCs w:val="19"/>
        </w:rPr>
      </w:pPr>
      <w:bookmarkStart w:id="28" w:name="_Toc103017010"/>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com\jancoyan\jancoblog\pojo\Type.java</w:t>
      </w:r>
      <w:bookmarkEnd w:id="28"/>
    </w:p>
    <w:p w14:paraId="2B078D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5BDDB5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com.baomidou.mybatisplus.annotation.TableName;</w:t>
      </w:r>
    </w:p>
    <w:p w14:paraId="639B77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com.baomidou.mybatisplus.annotation.IdType;</w:t>
      </w:r>
    </w:p>
    <w:p w14:paraId="5E40E2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com.baomidou.mybatisplus.extension.activerecord.Model;</w:t>
      </w:r>
    </w:p>
    <w:p w14:paraId="7A3BE7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com.baomidou.mybatisplus.annotation.TableId;</w:t>
      </w:r>
    </w:p>
    <w:p w14:paraId="671D0F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60DF2F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w:t>
      </w:r>
      <w:r w:rsidRPr="000233C5">
        <w:rPr>
          <w:rFonts w:ascii="Times New Roman" w:hAnsi="Times New Roman" w:cs="Times New Roman"/>
          <w:sz w:val="19"/>
          <w:szCs w:val="19"/>
        </w:rPr>
        <w:t>bok.Data;</w:t>
      </w:r>
    </w:p>
    <w:p w14:paraId="6D3E15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01BE37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795BB5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4E4807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java.io.Serializable;</w:t>
      </w:r>
    </w:p>
    <w:p w14:paraId="3C5F00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3A643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C6BD0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F1DCB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51A8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4CB3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27929A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3E2F71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15A3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0240F6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11311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2271F2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08691B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43636C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@TableName("tbl_type")</w:t>
      </w:r>
    </w:p>
    <w:p w14:paraId="583C23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Type extends Model&lt;Type&gt; {</w:t>
      </w:r>
    </w:p>
    <w:p w14:paraId="1639E9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final long serialVersionUID = 1L;</w:t>
      </w:r>
    </w:p>
    <w:p w14:paraId="46CC11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@TableId(value = "type_id", type = IdType.AUTO)</w:t>
      </w:r>
    </w:p>
    <w:p w14:paraId="1DB9F1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typeId;</w:t>
      </w:r>
    </w:p>
    <w:p w14:paraId="017D7A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typeName;</w:t>
      </w:r>
    </w:p>
    <w:p w14:paraId="45DE8D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typeDescription;</w:t>
      </w:r>
    </w:p>
    <w:p w14:paraId="05EB44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2DB6B6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protected Serializable pkVal() {</w:t>
      </w:r>
    </w:p>
    <w:p w14:paraId="55863C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this.typeId;</w:t>
      </w:r>
    </w:p>
    <w:p w14:paraId="19C34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D573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BAB7837" w14:textId="5449C0C3" w:rsidR="00C5322E" w:rsidRPr="000233C5" w:rsidRDefault="00B041A7" w:rsidP="000233C5">
      <w:pPr>
        <w:pStyle w:val="31"/>
        <w:spacing w:before="0"/>
        <w:rPr>
          <w:rFonts w:ascii="Times New Roman" w:hAnsi="Times New Roman" w:cs="Times New Roman"/>
          <w:sz w:val="19"/>
          <w:szCs w:val="19"/>
        </w:rPr>
      </w:pPr>
      <w:bookmarkStart w:id="29" w:name="_Toc103017011"/>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com\jancoyan\jancoblog\pojo\User.java</w:t>
      </w:r>
      <w:bookmarkEnd w:id="29"/>
    </w:p>
    <w:p w14:paraId="3C2F9C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098D7E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com.baomidou.mybatisplus.annotation.TableField;</w:t>
      </w:r>
    </w:p>
    <w:p w14:paraId="143E17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com.baomidou.mybatisplus.annotation.TableName;</w:t>
      </w:r>
    </w:p>
    <w:p w14:paraId="2D0C45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com.baomidou.mybatisplus.annotation.IdTy</w:t>
      </w:r>
      <w:r w:rsidRPr="000233C5">
        <w:rPr>
          <w:rFonts w:ascii="Times New Roman" w:hAnsi="Times New Roman" w:cs="Times New Roman"/>
          <w:sz w:val="19"/>
          <w:szCs w:val="19"/>
        </w:rPr>
        <w:t>pe;</w:t>
      </w:r>
    </w:p>
    <w:p w14:paraId="4AE59B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com.baomidou.mybatisplus.extension.activerecord.Model;</w:t>
      </w:r>
    </w:p>
    <w:p w14:paraId="657FFE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com.baomidou.mybatisplus.annotation.TableId;</w:t>
      </w:r>
    </w:p>
    <w:p w14:paraId="7A5CAB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502FC7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540A24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241632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02A058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w:t>
      </w:r>
      <w:r w:rsidRPr="000233C5">
        <w:rPr>
          <w:rFonts w:ascii="Times New Roman" w:hAnsi="Times New Roman" w:cs="Times New Roman"/>
          <w:sz w:val="19"/>
          <w:szCs w:val="19"/>
        </w:rPr>
        <w:t>rimental.Accessors;</w:t>
      </w:r>
    </w:p>
    <w:p w14:paraId="5C6B1C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14262C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783E0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94141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76DDB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6C98DE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93B1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201C53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79CC1A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3153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4D6AD2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160AE5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3B0965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7283C6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446DC0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@TableName("tbl_user")</w:t>
      </w:r>
    </w:p>
    <w:p w14:paraId="417E99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User extends Model&lt;User&gt; {</w:t>
      </w:r>
    </w:p>
    <w:p w14:paraId="30E253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@TableId(value = "user_id", type = IdType.AUTO)</w:t>
      </w:r>
    </w:p>
    <w:p w14:paraId="75A89F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userId;</w:t>
      </w:r>
    </w:p>
    <w:p w14:paraId="610DDF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userName;</w:t>
      </w:r>
    </w:p>
    <w:p w14:paraId="6C4745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userSignature;</w:t>
      </w:r>
    </w:p>
    <w:p w14:paraId="055347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userPassword;</w:t>
      </w:r>
    </w:p>
    <w:p w14:paraId="66ECE9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userRole;</w:t>
      </w:r>
    </w:p>
    <w:p w14:paraId="29B868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userCreateDate;</w:t>
      </w:r>
    </w:p>
    <w:p w14:paraId="229F74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userLastLoginDate;</w:t>
      </w:r>
    </w:p>
    <w:p w14:paraId="5A3C38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userIp;</w:t>
      </w:r>
    </w:p>
    <w:p w14:paraId="535C2A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@TableField(exist = false)</w:t>
      </w:r>
    </w:p>
    <w:p w14:paraId="11D56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roleName;</w:t>
      </w:r>
    </w:p>
    <w:p w14:paraId="421EA8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D237CBB" w14:textId="2C74EA95" w:rsidR="00C5322E" w:rsidRPr="000233C5" w:rsidRDefault="00B041A7" w:rsidP="000233C5">
      <w:pPr>
        <w:pStyle w:val="31"/>
        <w:spacing w:before="0"/>
        <w:rPr>
          <w:rFonts w:ascii="Times New Roman" w:hAnsi="Times New Roman" w:cs="Times New Roman"/>
          <w:sz w:val="19"/>
          <w:szCs w:val="19"/>
        </w:rPr>
      </w:pPr>
      <w:bookmarkStart w:id="30" w:name="_Toc103017012"/>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com\jancoyan\jancoblog\pojo\UserInfo.java</w:t>
      </w:r>
      <w:bookmarkEnd w:id="30"/>
    </w:p>
    <w:p w14:paraId="4574ED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1D658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07206E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2021/10/3</w:t>
      </w:r>
    </w:p>
    <w:p w14:paraId="02334C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04FD03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7982F4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F209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7372A4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com.baomidou.mybatisplus.annotation.IdType;</w:t>
      </w:r>
    </w:p>
    <w:p w14:paraId="102E19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com.baomidou.mybatisplus.annotation.TableId;</w:t>
      </w:r>
    </w:p>
    <w:p w14:paraId="538C71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com.baomidou.mybatisplus.annotation.TableName;</w:t>
      </w:r>
    </w:p>
    <w:p w14:paraId="4DFCDA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com.baomidou.mybatisplus.extension.activerecord.Model;</w:t>
      </w:r>
    </w:p>
    <w:p w14:paraId="7866EF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200810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706866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7020B9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w:t>
      </w:r>
      <w:r w:rsidRPr="000233C5">
        <w:rPr>
          <w:rFonts w:ascii="Times New Roman" w:hAnsi="Times New Roman" w:cs="Times New Roman"/>
          <w:sz w:val="19"/>
          <w:szCs w:val="19"/>
        </w:rPr>
        <w:t>ombok.NoArgsConstructor;</w:t>
      </w:r>
    </w:p>
    <w:p w14:paraId="3283B6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020B70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0BD600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BCEE8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BC5B4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2AABE5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FA11B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ABCC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13C25C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2021-10-03</w:t>
      </w:r>
    </w:p>
    <w:p w14:paraId="225392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36BF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7E5390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66E9DC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34B0C5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7CA205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w:t>
      </w:r>
      <w:r w:rsidRPr="000233C5">
        <w:rPr>
          <w:rFonts w:ascii="Times New Roman" w:hAnsi="Times New Roman" w:cs="Times New Roman"/>
          <w:sz w:val="19"/>
          <w:szCs w:val="19"/>
        </w:rPr>
        <w:t xml:space="preserve"> true)</w:t>
      </w:r>
    </w:p>
    <w:p w14:paraId="6EC61E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@TableName("tbl_user_info")</w:t>
      </w:r>
    </w:p>
    <w:p w14:paraId="4197C2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UserInfo extends Model&lt;UserInfo&gt; {</w:t>
      </w:r>
    </w:p>
    <w:p w14:paraId="760361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final long serialVersionUID = 1L;</w:t>
      </w:r>
    </w:p>
    <w:p w14:paraId="7AAFD1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@TableId(value = "user_id", type = IdType.AUTO)</w:t>
      </w:r>
    </w:p>
    <w:p w14:paraId="45FB32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long userId;</w:t>
      </w:r>
    </w:p>
    <w:p w14:paraId="50C6B5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userEmail;</w:t>
      </w:r>
    </w:p>
    <w:p w14:paraId="7232B7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w:t>
      </w:r>
      <w:r w:rsidRPr="000233C5">
        <w:rPr>
          <w:rFonts w:ascii="Times New Roman" w:hAnsi="Times New Roman" w:cs="Times New Roman"/>
          <w:sz w:val="19"/>
          <w:szCs w:val="19"/>
        </w:rPr>
        <w:t>nteger userSex;</w:t>
      </w:r>
    </w:p>
    <w:p w14:paraId="1EBC7D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userRegion;</w:t>
      </w:r>
    </w:p>
    <w:p w14:paraId="402861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userBirthdate;</w:t>
      </w:r>
    </w:p>
    <w:p w14:paraId="68280A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userTelephone;</w:t>
      </w:r>
    </w:p>
    <w:p w14:paraId="631B3B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userRealName;</w:t>
      </w:r>
    </w:p>
    <w:p w14:paraId="26B693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userSchool;</w:t>
      </w:r>
    </w:p>
    <w:p w14:paraId="4547A3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userMajor;</w:t>
      </w:r>
    </w:p>
    <w:p w14:paraId="684EA0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userEnterSchoolDate;</w:t>
      </w:r>
    </w:p>
    <w:p w14:paraId="2B8238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userAcademicDegree;</w:t>
      </w:r>
    </w:p>
    <w:p w14:paraId="3DB736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userCompany;</w:t>
      </w:r>
    </w:p>
    <w:p w14:paraId="38ABB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userPosition;</w:t>
      </w:r>
    </w:p>
    <w:p w14:paraId="2EDCDE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userField;</w:t>
      </w:r>
    </w:p>
    <w:p w14:paraId="6A4DA2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F53D3D2" w14:textId="1C5825A1" w:rsidR="00C5322E" w:rsidRPr="000233C5" w:rsidRDefault="00B041A7" w:rsidP="000233C5">
      <w:pPr>
        <w:pStyle w:val="31"/>
        <w:spacing w:before="0"/>
        <w:rPr>
          <w:rFonts w:ascii="Times New Roman" w:hAnsi="Times New Roman" w:cs="Times New Roman"/>
          <w:sz w:val="19"/>
          <w:szCs w:val="19"/>
        </w:rPr>
      </w:pPr>
      <w:bookmarkStart w:id="31" w:name="_Toc103017013"/>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com\jancoyan\jancoblog\pojo\UserL</w:t>
      </w:r>
      <w:r w:rsidRPr="000233C5">
        <w:rPr>
          <w:rFonts w:ascii="Times New Roman" w:hAnsi="Times New Roman" w:cs="Times New Roman"/>
          <w:sz w:val="19"/>
          <w:szCs w:val="19"/>
        </w:rPr>
        <w:t>ogin.java</w:t>
      </w:r>
      <w:bookmarkEnd w:id="31"/>
    </w:p>
    <w:p w14:paraId="0DF1E4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13DB9C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com.baomidou.mybatisplus.annotation.TableName;</w:t>
      </w:r>
    </w:p>
    <w:p w14:paraId="6B002E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com.baomidou.mybatisplus.annotation.IdType;</w:t>
      </w:r>
    </w:p>
    <w:p w14:paraId="010E09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com.baomidou.mybatisplus.extension.activerecord.Model;</w:t>
      </w:r>
    </w:p>
    <w:p w14:paraId="129676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com.baomidou.mybatisplus.annotation</w:t>
      </w:r>
      <w:r w:rsidRPr="000233C5">
        <w:rPr>
          <w:rFonts w:ascii="Times New Roman" w:hAnsi="Times New Roman" w:cs="Times New Roman"/>
          <w:sz w:val="19"/>
          <w:szCs w:val="19"/>
        </w:rPr>
        <w:t>.TableId;</w:t>
      </w:r>
    </w:p>
    <w:p w14:paraId="3153F7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lombok.AllArgsConstructor;</w:t>
      </w:r>
    </w:p>
    <w:p w14:paraId="7D5B61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35B593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lombok.EqualsAndHashCode;</w:t>
      </w:r>
    </w:p>
    <w:p w14:paraId="11F182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792AC4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78BD61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java.time.LocalDateTime;</w:t>
      </w:r>
    </w:p>
    <w:p w14:paraId="14424F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java.io.Serializable;</w:t>
      </w:r>
    </w:p>
    <w:p w14:paraId="4EEAF8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2755BB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F0386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655C45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FF0C3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297D9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8B24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2F1ED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2021-10-15</w:t>
      </w:r>
    </w:p>
    <w:p w14:paraId="764228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6321D3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@EqualsAndHashCode(callSuper = true)</w:t>
      </w:r>
    </w:p>
    <w:p w14:paraId="23CDAD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24965F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37D3C1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51A5D2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6184AB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@TableName("tbl_user_login")</w:t>
      </w:r>
    </w:p>
    <w:p w14:paraId="39B72C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public class UserLogin extends </w:t>
      </w:r>
      <w:r w:rsidRPr="000233C5">
        <w:rPr>
          <w:rFonts w:ascii="Times New Roman" w:hAnsi="Times New Roman" w:cs="Times New Roman"/>
          <w:sz w:val="19"/>
          <w:szCs w:val="19"/>
        </w:rPr>
        <w:t>Model&lt;UserLogin&gt; {</w:t>
      </w:r>
    </w:p>
    <w:p w14:paraId="4333EF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final long serialVersionUID = 1L;</w:t>
      </w:r>
    </w:p>
    <w:p w14:paraId="3A81F8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@TableId(value = "id", type = IdType.AUTO)</w:t>
      </w:r>
    </w:p>
    <w:p w14:paraId="2737D4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id;</w:t>
      </w:r>
    </w:p>
    <w:p w14:paraId="23E5A6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loginUser;</w:t>
      </w:r>
    </w:p>
    <w:p w14:paraId="3C2D2C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Date loginDate;</w:t>
      </w:r>
    </w:p>
    <w:p w14:paraId="2C0209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loginIp;</w:t>
      </w:r>
    </w:p>
    <w:p w14:paraId="65368A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loginAd</w:t>
      </w:r>
      <w:r w:rsidRPr="000233C5">
        <w:rPr>
          <w:rFonts w:ascii="Times New Roman" w:hAnsi="Times New Roman" w:cs="Times New Roman"/>
          <w:sz w:val="19"/>
          <w:szCs w:val="19"/>
        </w:rPr>
        <w:t>dress;</w:t>
      </w:r>
    </w:p>
    <w:p w14:paraId="785AB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userAgent;</w:t>
      </w:r>
    </w:p>
    <w:p w14:paraId="4C354F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browserName;</w:t>
      </w:r>
    </w:p>
    <w:p w14:paraId="3447B8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browserVersion;</w:t>
      </w:r>
    </w:p>
    <w:p w14:paraId="3E8FF0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osName;</w:t>
      </w:r>
    </w:p>
    <w:p w14:paraId="33116D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osVersion;</w:t>
      </w:r>
    </w:p>
    <w:p w14:paraId="3EA942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E5F076E" w14:textId="7CA8609C" w:rsidR="00C5322E" w:rsidRPr="000233C5" w:rsidRDefault="00B041A7" w:rsidP="000233C5">
      <w:pPr>
        <w:pStyle w:val="31"/>
        <w:spacing w:before="0"/>
        <w:rPr>
          <w:rFonts w:ascii="Times New Roman" w:hAnsi="Times New Roman" w:cs="Times New Roman"/>
          <w:sz w:val="19"/>
          <w:szCs w:val="19"/>
        </w:rPr>
      </w:pPr>
      <w:bookmarkStart w:id="32" w:name="_Toc103017014"/>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com\jancoyan\jancoblog\pojo\VUserTotalData.java</w:t>
      </w:r>
      <w:bookmarkEnd w:id="32"/>
    </w:p>
    <w:p w14:paraId="1EAD0F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0267A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0F309D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2021/10/3</w:t>
      </w:r>
    </w:p>
    <w:p w14:paraId="571214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6BB723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6BD8B3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784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com.jancoyan.jancoblog.pojo;</w:t>
      </w:r>
    </w:p>
    <w:p w14:paraId="690A35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lombok.AllArgsConstructor;</w:t>
      </w:r>
    </w:p>
    <w:p w14:paraId="47B1C6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0A0FBC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lombok.NoArgsConstructor;</w:t>
      </w:r>
    </w:p>
    <w:p w14:paraId="18BA86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lombok.experimental.Accessors;</w:t>
      </w:r>
    </w:p>
    <w:p w14:paraId="46B42A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8DB1B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58BA97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2021-10-03</w:t>
      </w:r>
    </w:p>
    <w:p w14:paraId="096143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7381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31470C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@AllArgsConstructor</w:t>
      </w:r>
    </w:p>
    <w:p w14:paraId="0DB98C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@NoArgsConstructor</w:t>
      </w:r>
    </w:p>
    <w:p w14:paraId="2246B6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@Accessors(chain = true)</w:t>
      </w:r>
    </w:p>
    <w:p w14:paraId="0DDA66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VUserT</w:t>
      </w:r>
      <w:r w:rsidRPr="000233C5">
        <w:rPr>
          <w:rFonts w:ascii="Times New Roman" w:hAnsi="Times New Roman" w:cs="Times New Roman"/>
          <w:sz w:val="19"/>
          <w:szCs w:val="19"/>
        </w:rPr>
        <w:t>otalData {</w:t>
      </w:r>
    </w:p>
    <w:p w14:paraId="0EA6DE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articleAuthor;</w:t>
      </w:r>
    </w:p>
    <w:p w14:paraId="32C122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userName;</w:t>
      </w:r>
    </w:p>
    <w:p w14:paraId="365EDE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userSignature;</w:t>
      </w:r>
    </w:p>
    <w:p w14:paraId="708676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totalArticle;</w:t>
      </w:r>
    </w:p>
    <w:p w14:paraId="717BD9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totalViewCount;</w:t>
      </w:r>
    </w:p>
    <w:p w14:paraId="37455A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totalLikeCount;</w:t>
      </w:r>
    </w:p>
    <w:p w14:paraId="7A9E30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Integer  totalCommentCount</w:t>
      </w:r>
      <w:r w:rsidRPr="000233C5">
        <w:rPr>
          <w:rFonts w:ascii="Times New Roman" w:hAnsi="Times New Roman" w:cs="Times New Roman"/>
          <w:sz w:val="19"/>
          <w:szCs w:val="19"/>
        </w:rPr>
        <w:t>;</w:t>
      </w:r>
    </w:p>
    <w:p w14:paraId="21C4BE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3C9AA5F" w14:textId="628F39AE" w:rsidR="00C5322E" w:rsidRPr="000233C5" w:rsidRDefault="00B041A7" w:rsidP="000233C5">
      <w:pPr>
        <w:pStyle w:val="31"/>
        <w:spacing w:before="0"/>
        <w:rPr>
          <w:rFonts w:ascii="Times New Roman" w:hAnsi="Times New Roman" w:cs="Times New Roman"/>
          <w:sz w:val="19"/>
          <w:szCs w:val="19"/>
        </w:rPr>
      </w:pPr>
      <w:bookmarkStart w:id="33" w:name="_Toc103017015"/>
      <w:r w:rsidRPr="000233C5">
        <w:rPr>
          <w:rFonts w:ascii="Times New Roman" w:hAnsi="Times New Roman" w:cs="Times New Roman"/>
          <w:sz w:val="19"/>
          <w:szCs w:val="19"/>
        </w:rPr>
        <w:lastRenderedPageBreak/>
        <w:t>main\java\</w:t>
      </w:r>
      <w:r w:rsidRPr="000233C5">
        <w:rPr>
          <w:rFonts w:ascii="Times New Roman" w:hAnsi="Times New Roman" w:cs="Times New Roman"/>
          <w:sz w:val="19"/>
          <w:szCs w:val="19"/>
        </w:rPr>
        <w:t>com\jancoyan\jancoblog\service\ArticleImageService.java</w:t>
      </w:r>
      <w:bookmarkEnd w:id="33"/>
    </w:p>
    <w:p w14:paraId="3A99C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391C7C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com.jancoyan.jancoblog.pojo.ArticleImage;</w:t>
      </w:r>
    </w:p>
    <w:p w14:paraId="14EA4E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com.baomidou.mybatisplus.extension.service.IService</w:t>
      </w:r>
      <w:r w:rsidRPr="000233C5">
        <w:rPr>
          <w:rFonts w:ascii="Times New Roman" w:hAnsi="Times New Roman" w:cs="Times New Roman"/>
          <w:sz w:val="19"/>
          <w:szCs w:val="19"/>
        </w:rPr>
        <w:t>;</w:t>
      </w:r>
    </w:p>
    <w:p w14:paraId="7BD092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B889B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2BC21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56642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5C47AA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731A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0EC8E9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2021-10-16</w:t>
      </w:r>
    </w:p>
    <w:p w14:paraId="4CA3D5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4272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ArticleImageService extends IService&lt;ArticleImage&gt; {</w:t>
      </w:r>
    </w:p>
    <w:p w14:paraId="443A2F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74F9B69" w14:textId="2BA4AF8A" w:rsidR="00C5322E" w:rsidRPr="000233C5" w:rsidRDefault="00B041A7" w:rsidP="000233C5">
      <w:pPr>
        <w:pStyle w:val="31"/>
        <w:spacing w:before="0"/>
        <w:rPr>
          <w:rFonts w:ascii="Times New Roman" w:hAnsi="Times New Roman" w:cs="Times New Roman"/>
          <w:sz w:val="19"/>
          <w:szCs w:val="19"/>
        </w:rPr>
      </w:pPr>
      <w:bookmarkStart w:id="34" w:name="_Toc103017016"/>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com\jancoyan\jancoblog\service\ArticleService.java</w:t>
      </w:r>
      <w:bookmarkEnd w:id="34"/>
    </w:p>
    <w:p w14:paraId="1409BB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547850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26AA4C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w:t>
      </w:r>
    </w:p>
    <w:p w14:paraId="6E4F95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w:t>
      </w:r>
      <w:r w:rsidRPr="000233C5">
        <w:rPr>
          <w:rFonts w:ascii="Times New Roman" w:hAnsi="Times New Roman" w:cs="Times New Roman"/>
          <w:sz w:val="19"/>
          <w:szCs w:val="19"/>
        </w:rPr>
        <w:t>.mybatisplus.extension.service.IService;</w:t>
      </w:r>
    </w:p>
    <w:p w14:paraId="7E1BC6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com.jancoyan.jancoblog.pojo.PageArticle;</w:t>
      </w:r>
    </w:p>
    <w:p w14:paraId="0AA88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E48CF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A5B96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36BAA2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0F301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89BA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3FCFA0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1B4226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D4E2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ArticleService extends IService&lt;Article&gt; {</w:t>
      </w:r>
    </w:p>
    <w:p w14:paraId="29001B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32F4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取首</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的文章列表</w:t>
      </w:r>
    </w:p>
    <w:p w14:paraId="31D98F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025043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5C43F8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36A28D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50E7C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CEA2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listArticleIndex(Integer pn, Integer limit, String condition);</w:t>
      </w:r>
    </w:p>
    <w:p w14:paraId="7D2E3D0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1E71C9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文章管理的</w:t>
      </w:r>
      <w:r w:rsidRPr="000233C5">
        <w:rPr>
          <w:rFonts w:ascii="微软雅黑" w:eastAsia="微软雅黑" w:hAnsi="微软雅黑" w:cs="微软雅黑" w:hint="eastAsia"/>
          <w:sz w:val="19"/>
          <w:szCs w:val="19"/>
          <w:lang w:eastAsia="zh-CN"/>
        </w:rPr>
        <w:t>时</w:t>
      </w:r>
      <w:r w:rsidRPr="000233C5">
        <w:rPr>
          <w:rFonts w:ascii="MS Mincho" w:eastAsia="MS Mincho" w:hAnsi="MS Mincho" w:cs="MS Mincho" w:hint="eastAsia"/>
          <w:sz w:val="19"/>
          <w:szCs w:val="19"/>
          <w:lang w:eastAsia="zh-CN"/>
        </w:rPr>
        <w:t>候</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得用于管理的文章列表</w:t>
      </w:r>
    </w:p>
    <w:p w14:paraId="4A4197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r w:rsidRPr="000233C5">
        <w:rPr>
          <w:rFonts w:ascii="Times New Roman" w:hAnsi="Times New Roman" w:cs="Times New Roman"/>
          <w:sz w:val="19"/>
          <w:szCs w:val="19"/>
        </w:rPr>
        <w:t>，可</w:t>
      </w:r>
      <w:r w:rsidRPr="000233C5">
        <w:rPr>
          <w:rFonts w:ascii="微软雅黑" w:eastAsia="微软雅黑" w:hAnsi="微软雅黑" w:cs="微软雅黑" w:hint="eastAsia"/>
          <w:sz w:val="19"/>
          <w:szCs w:val="19"/>
        </w:rPr>
        <w:t>选</w:t>
      </w:r>
    </w:p>
    <w:p w14:paraId="5158AD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51F25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582642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4EC889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7E4D4E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CF22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w:t>
      </w:r>
      <w:r w:rsidRPr="000233C5">
        <w:rPr>
          <w:rFonts w:ascii="Times New Roman" w:hAnsi="Times New Roman" w:cs="Times New Roman"/>
          <w:sz w:val="19"/>
          <w:szCs w:val="19"/>
        </w:rPr>
        <w:t xml:space="preserve"> listArticleManage(Integer userId, Integer pn, Integer limit, String condition);</w:t>
      </w:r>
    </w:p>
    <w:p w14:paraId="03712D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E475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取一篇文章</w:t>
      </w:r>
    </w:p>
    <w:p w14:paraId="02858A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articleId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580E36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3447A0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D586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getArticleSingle(String articleId);</w:t>
      </w:r>
    </w:p>
    <w:p w14:paraId="2C89FE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06F2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单</w:t>
      </w:r>
      <w:r w:rsidRPr="000233C5">
        <w:rPr>
          <w:rFonts w:ascii="MS Mincho" w:eastAsia="MS Mincho" w:hAnsi="MS Mincho" w:cs="MS Mincho" w:hint="eastAsia"/>
          <w:sz w:val="19"/>
          <w:szCs w:val="19"/>
        </w:rPr>
        <w:t>个已</w:t>
      </w:r>
      <w:r w:rsidRPr="000233C5">
        <w:rPr>
          <w:rFonts w:ascii="微软雅黑" w:eastAsia="微软雅黑" w:hAnsi="微软雅黑" w:cs="微软雅黑" w:hint="eastAsia"/>
          <w:sz w:val="19"/>
          <w:szCs w:val="19"/>
        </w:rPr>
        <w:t>经删</w:t>
      </w:r>
      <w:r w:rsidRPr="000233C5">
        <w:rPr>
          <w:rFonts w:ascii="MS Mincho" w:eastAsia="MS Mincho" w:hAnsi="MS Mincho" w:cs="MS Mincho" w:hint="eastAsia"/>
          <w:sz w:val="19"/>
          <w:szCs w:val="19"/>
        </w:rPr>
        <w:t>除的文章</w:t>
      </w:r>
    </w:p>
    <w:p w14:paraId="36861E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articleId</w:t>
      </w:r>
    </w:p>
    <w:p w14:paraId="525DAE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@return</w:t>
      </w:r>
    </w:p>
    <w:p w14:paraId="6EFE87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ADAE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getArticleSingleDeleted(String articleId);</w:t>
      </w:r>
    </w:p>
    <w:p w14:paraId="6314DF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DB7B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取所有</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除的文章</w:t>
      </w:r>
    </w:p>
    <w:p w14:paraId="292602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名，可</w:t>
      </w:r>
      <w:r w:rsidRPr="000233C5">
        <w:rPr>
          <w:rFonts w:ascii="微软雅黑" w:eastAsia="微软雅黑" w:hAnsi="微软雅黑" w:cs="微软雅黑" w:hint="eastAsia"/>
          <w:sz w:val="19"/>
          <w:szCs w:val="19"/>
        </w:rPr>
        <w:t>选</w:t>
      </w:r>
    </w:p>
    <w:p w14:paraId="3229C6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07B005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06D658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681499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794CB8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3C37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listDeleted(Integer userId, Integer pn, Integer limit, String condition);</w:t>
      </w:r>
    </w:p>
    <w:p w14:paraId="142A702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3B1CB67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彻</w:t>
      </w:r>
      <w:r w:rsidRPr="000233C5">
        <w:rPr>
          <w:rFonts w:ascii="MS Mincho" w:eastAsia="MS Mincho" w:hAnsi="MS Mincho" w:cs="MS Mincho" w:hint="eastAsia"/>
          <w:sz w:val="19"/>
          <w:szCs w:val="19"/>
          <w:lang w:eastAsia="zh-CN"/>
        </w:rPr>
        <w:t>底</w:t>
      </w:r>
      <w:r w:rsidRPr="000233C5">
        <w:rPr>
          <w:rFonts w:ascii="微软雅黑" w:eastAsia="微软雅黑" w:hAnsi="微软雅黑" w:cs="微软雅黑" w:hint="eastAsia"/>
          <w:sz w:val="19"/>
          <w:szCs w:val="19"/>
          <w:lang w:eastAsia="zh-CN"/>
        </w:rPr>
        <w:t>删</w:t>
      </w:r>
      <w:r w:rsidRPr="000233C5">
        <w:rPr>
          <w:rFonts w:ascii="MS Mincho" w:eastAsia="MS Mincho" w:hAnsi="MS Mincho" w:cs="MS Mincho" w:hint="eastAsia"/>
          <w:sz w:val="19"/>
          <w:szCs w:val="19"/>
          <w:lang w:eastAsia="zh-CN"/>
        </w:rPr>
        <w:t>除已</w:t>
      </w:r>
      <w:r w:rsidRPr="000233C5">
        <w:rPr>
          <w:rFonts w:ascii="微软雅黑" w:eastAsia="微软雅黑" w:hAnsi="微软雅黑" w:cs="微软雅黑" w:hint="eastAsia"/>
          <w:sz w:val="19"/>
          <w:szCs w:val="19"/>
          <w:lang w:eastAsia="zh-CN"/>
        </w:rPr>
        <w:t>经删</w:t>
      </w:r>
      <w:r w:rsidRPr="000233C5">
        <w:rPr>
          <w:rFonts w:ascii="MS Mincho" w:eastAsia="MS Mincho" w:hAnsi="MS Mincho" w:cs="MS Mincho" w:hint="eastAsia"/>
          <w:sz w:val="19"/>
          <w:szCs w:val="19"/>
          <w:lang w:eastAsia="zh-CN"/>
        </w:rPr>
        <w:t>除了的文章</w:t>
      </w:r>
    </w:p>
    <w:p w14:paraId="579200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@param ids id</w:t>
      </w:r>
    </w:p>
    <w:p w14:paraId="17272A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549E9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DA6C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deleteCompletely(String ids);</w:t>
      </w:r>
    </w:p>
    <w:p w14:paraId="7088EC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D318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批量恢复指定的文章</w:t>
      </w:r>
    </w:p>
    <w:p w14:paraId="706EA8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ids ids</w:t>
      </w:r>
    </w:p>
    <w:p w14:paraId="604660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6EF13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CF4C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batchRecoverDeletedArticle(String ids);</w:t>
      </w:r>
    </w:p>
    <w:p w14:paraId="57B080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32C8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除指定文章</w:t>
      </w:r>
    </w:p>
    <w:p w14:paraId="1C4DE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ids</w:t>
      </w:r>
    </w:p>
    <w:p w14:paraId="7421EA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543BA2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D446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batchDeleteArticle(String ids);</w:t>
      </w:r>
    </w:p>
    <w:p w14:paraId="00A87B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A1FA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区用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最近</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表的文章</w:t>
      </w:r>
    </w:p>
    <w:p w14:paraId="132265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29951E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58D04F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4A914B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3076F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3B8F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IPage&lt;PageArticle&gt; listArticleUserRecently(String id, Integer pn, Integer limit);</w:t>
      </w:r>
    </w:p>
    <w:p w14:paraId="7AF641E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lang w:eastAsia="zh-CN"/>
        </w:rPr>
        <w:t>/**</w:t>
      </w:r>
    </w:p>
    <w:p w14:paraId="544C656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给</w:t>
      </w:r>
      <w:r w:rsidRPr="000233C5">
        <w:rPr>
          <w:rFonts w:ascii="MS Mincho" w:eastAsia="MS Mincho" w:hAnsi="MS Mincho" w:cs="MS Mincho" w:hint="eastAsia"/>
          <w:sz w:val="19"/>
          <w:szCs w:val="19"/>
          <w:lang w:eastAsia="zh-CN"/>
        </w:rPr>
        <w:t>文章点</w:t>
      </w:r>
      <w:r w:rsidRPr="000233C5">
        <w:rPr>
          <w:rFonts w:ascii="微软雅黑" w:eastAsia="微软雅黑" w:hAnsi="微软雅黑" w:cs="微软雅黑" w:hint="eastAsia"/>
          <w:sz w:val="19"/>
          <w:szCs w:val="19"/>
          <w:lang w:eastAsia="zh-CN"/>
        </w:rPr>
        <w:t>赞</w:t>
      </w:r>
    </w:p>
    <w:p w14:paraId="11DB431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id </w:t>
      </w:r>
      <w:r w:rsidRPr="000233C5">
        <w:rPr>
          <w:rFonts w:ascii="Times New Roman" w:hAnsi="Times New Roman" w:cs="Times New Roman"/>
          <w:sz w:val="19"/>
          <w:szCs w:val="19"/>
          <w:lang w:eastAsia="zh-CN"/>
        </w:rPr>
        <w:t>文章</w:t>
      </w:r>
      <w:r w:rsidRPr="000233C5">
        <w:rPr>
          <w:rFonts w:ascii="Times New Roman" w:hAnsi="Times New Roman" w:cs="Times New Roman"/>
          <w:sz w:val="19"/>
          <w:szCs w:val="19"/>
          <w:lang w:eastAsia="zh-CN"/>
        </w:rPr>
        <w:t>id</w:t>
      </w:r>
    </w:p>
    <w:p w14:paraId="23A989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3A1DD2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addLikeCount(String id);</w:t>
      </w:r>
    </w:p>
    <w:p w14:paraId="251E33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BCE7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取消文章的点</w:t>
      </w:r>
      <w:r w:rsidRPr="000233C5">
        <w:rPr>
          <w:rFonts w:ascii="微软雅黑" w:eastAsia="微软雅黑" w:hAnsi="微软雅黑" w:cs="微软雅黑" w:hint="eastAsia"/>
          <w:sz w:val="19"/>
          <w:szCs w:val="19"/>
        </w:rPr>
        <w:t>赞</w:t>
      </w:r>
    </w:p>
    <w:p w14:paraId="740025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449EAE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A5A4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subLikeCount(String id);</w:t>
      </w:r>
    </w:p>
    <w:p w14:paraId="6B973B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CA7E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增加文章的</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量</w:t>
      </w:r>
    </w:p>
    <w:p w14:paraId="2A72D8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w:t>
      </w:r>
    </w:p>
    <w:p w14:paraId="12DB3C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AD60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addViewCount(String id);</w:t>
      </w:r>
    </w:p>
    <w:p w14:paraId="395A2D7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538DFFB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改</w:t>
      </w:r>
      <w:r w:rsidRPr="000233C5">
        <w:rPr>
          <w:rFonts w:ascii="微软雅黑" w:eastAsia="微软雅黑" w:hAnsi="微软雅黑" w:cs="微软雅黑" w:hint="eastAsia"/>
          <w:sz w:val="19"/>
          <w:szCs w:val="19"/>
          <w:lang w:eastAsia="zh-CN"/>
        </w:rPr>
        <w:t>变</w:t>
      </w:r>
      <w:r w:rsidRPr="000233C5">
        <w:rPr>
          <w:rFonts w:ascii="MS Mincho" w:eastAsia="MS Mincho" w:hAnsi="MS Mincho" w:cs="MS Mincho" w:hint="eastAsia"/>
          <w:sz w:val="19"/>
          <w:szCs w:val="19"/>
          <w:lang w:eastAsia="zh-CN"/>
        </w:rPr>
        <w:t>文章是否</w:t>
      </w:r>
      <w:r w:rsidRPr="000233C5">
        <w:rPr>
          <w:rFonts w:ascii="微软雅黑" w:eastAsia="微软雅黑" w:hAnsi="微软雅黑" w:cs="微软雅黑" w:hint="eastAsia"/>
          <w:sz w:val="19"/>
          <w:szCs w:val="19"/>
          <w:lang w:eastAsia="zh-CN"/>
        </w:rPr>
        <w:t>评论</w:t>
      </w:r>
      <w:r w:rsidRPr="000233C5">
        <w:rPr>
          <w:rFonts w:ascii="MS Mincho" w:eastAsia="MS Mincho" w:hAnsi="MS Mincho" w:cs="MS Mincho" w:hint="eastAsia"/>
          <w:sz w:val="19"/>
          <w:szCs w:val="19"/>
          <w:lang w:eastAsia="zh-CN"/>
        </w:rPr>
        <w:t>的状</w:t>
      </w:r>
      <w:r w:rsidRPr="000233C5">
        <w:rPr>
          <w:rFonts w:ascii="微软雅黑" w:eastAsia="微软雅黑" w:hAnsi="微软雅黑" w:cs="微软雅黑" w:hint="eastAsia"/>
          <w:sz w:val="19"/>
          <w:szCs w:val="19"/>
          <w:lang w:eastAsia="zh-CN"/>
        </w:rPr>
        <w:t>态</w:t>
      </w:r>
    </w:p>
    <w:p w14:paraId="099834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2F21DE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@return</w:t>
      </w:r>
    </w:p>
    <w:p w14:paraId="416B28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0115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updateIsComment(String id);</w:t>
      </w:r>
    </w:p>
    <w:p w14:paraId="0FA597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BB51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改</w:t>
      </w:r>
      <w:r w:rsidRPr="000233C5">
        <w:rPr>
          <w:rFonts w:ascii="微软雅黑" w:eastAsia="微软雅黑" w:hAnsi="微软雅黑" w:cs="微软雅黑" w:hint="eastAsia"/>
          <w:sz w:val="19"/>
          <w:szCs w:val="19"/>
        </w:rPr>
        <w:t>变</w:t>
      </w:r>
      <w:r w:rsidRPr="000233C5">
        <w:rPr>
          <w:rFonts w:ascii="MS Mincho" w:eastAsia="MS Mincho" w:hAnsi="MS Mincho" w:cs="MS Mincho" w:hint="eastAsia"/>
          <w:sz w:val="19"/>
          <w:szCs w:val="19"/>
        </w:rPr>
        <w:t>文章的置</w:t>
      </w:r>
      <w:r w:rsidRPr="000233C5">
        <w:rPr>
          <w:rFonts w:ascii="微软雅黑" w:eastAsia="微软雅黑" w:hAnsi="微软雅黑" w:cs="微软雅黑" w:hint="eastAsia"/>
          <w:sz w:val="19"/>
          <w:szCs w:val="19"/>
        </w:rPr>
        <w:t>顶</w:t>
      </w:r>
      <w:r w:rsidRPr="000233C5">
        <w:rPr>
          <w:rFonts w:ascii="MS Mincho" w:eastAsia="MS Mincho" w:hAnsi="MS Mincho" w:cs="MS Mincho" w:hint="eastAsia"/>
          <w:sz w:val="19"/>
          <w:szCs w:val="19"/>
        </w:rPr>
        <w:t>状</w:t>
      </w:r>
      <w:r w:rsidRPr="000233C5">
        <w:rPr>
          <w:rFonts w:ascii="微软雅黑" w:eastAsia="微软雅黑" w:hAnsi="微软雅黑" w:cs="微软雅黑" w:hint="eastAsia"/>
          <w:sz w:val="19"/>
          <w:szCs w:val="19"/>
        </w:rPr>
        <w:t>态</w:t>
      </w:r>
    </w:p>
    <w:p w14:paraId="53224C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5D121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EC0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updateIsTop(String id);</w:t>
      </w:r>
    </w:p>
    <w:p w14:paraId="540412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488C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取文章用于修改</w:t>
      </w:r>
    </w:p>
    <w:p w14:paraId="6947DB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4B99D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D7F9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getArticleEdit(String id);</w:t>
      </w:r>
    </w:p>
    <w:p w14:paraId="7B8759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26F4A5F" w14:textId="67EF071D" w:rsidR="00C5322E" w:rsidRPr="000233C5" w:rsidRDefault="00B041A7" w:rsidP="000233C5">
      <w:pPr>
        <w:pStyle w:val="31"/>
        <w:spacing w:before="0"/>
        <w:rPr>
          <w:rFonts w:ascii="Times New Roman" w:hAnsi="Times New Roman" w:cs="Times New Roman"/>
          <w:sz w:val="19"/>
          <w:szCs w:val="19"/>
        </w:rPr>
      </w:pPr>
      <w:bookmarkStart w:id="35" w:name="_Toc103017017"/>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com\jancoyan\jancoblog\service\CommentService.java</w:t>
      </w:r>
      <w:bookmarkEnd w:id="35"/>
    </w:p>
    <w:p w14:paraId="5284D6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4D2520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246906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w:t>
      </w:r>
      <w:r w:rsidRPr="000233C5">
        <w:rPr>
          <w:rFonts w:ascii="Times New Roman" w:hAnsi="Times New Roman" w:cs="Times New Roman"/>
          <w:sz w:val="19"/>
          <w:szCs w:val="19"/>
        </w:rPr>
        <w:t>ncoblog.pojo.Comment;</w:t>
      </w:r>
    </w:p>
    <w:p w14:paraId="6C3CC9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com.baomidou.mybatisplus.extension.service.IService;</w:t>
      </w:r>
    </w:p>
    <w:p w14:paraId="731303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com.jancoyan.jancoblog.pojo.PageComment;</w:t>
      </w:r>
    </w:p>
    <w:p w14:paraId="3B75D6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2BA03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5184B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300DE2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FB729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B889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527636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1C0302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7696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CommentService extends IService&lt;Co</w:t>
      </w:r>
      <w:r w:rsidRPr="000233C5">
        <w:rPr>
          <w:rFonts w:ascii="Times New Roman" w:hAnsi="Times New Roman" w:cs="Times New Roman"/>
          <w:sz w:val="19"/>
          <w:szCs w:val="19"/>
        </w:rPr>
        <w:t>mment&gt; {</w:t>
      </w:r>
    </w:p>
    <w:p w14:paraId="7266F1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7258E1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管理的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取所有</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是</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得用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的所有</w:t>
      </w:r>
      <w:r w:rsidRPr="000233C5">
        <w:rPr>
          <w:rFonts w:ascii="微软雅黑" w:eastAsia="微软雅黑" w:hAnsi="微软雅黑" w:cs="微软雅黑" w:hint="eastAsia"/>
          <w:sz w:val="19"/>
          <w:szCs w:val="19"/>
        </w:rPr>
        <w:t>评论</w:t>
      </w:r>
    </w:p>
    <w:p w14:paraId="56C0A9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383500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6453BD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7B8755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11E398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35953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E31B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listAll(String userId, Integer pn, Integer limit, String condition)</w:t>
      </w:r>
      <w:r w:rsidRPr="000233C5">
        <w:rPr>
          <w:rFonts w:ascii="Times New Roman" w:hAnsi="Times New Roman" w:cs="Times New Roman"/>
          <w:sz w:val="19"/>
          <w:szCs w:val="19"/>
        </w:rPr>
        <w:t>;</w:t>
      </w:r>
    </w:p>
    <w:p w14:paraId="47A5A4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9561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取某个文章的所有</w:t>
      </w:r>
      <w:r w:rsidRPr="000233C5">
        <w:rPr>
          <w:rFonts w:ascii="微软雅黑" w:eastAsia="微软雅黑" w:hAnsi="微软雅黑" w:cs="微软雅黑" w:hint="eastAsia"/>
          <w:sz w:val="19"/>
          <w:szCs w:val="19"/>
        </w:rPr>
        <w:t>评论</w:t>
      </w:r>
    </w:p>
    <w:p w14:paraId="55BF91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312FC5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10C629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1D3C26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27AE48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1417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listCommentByArticle(String id, Integer pn, Integer limit);</w:t>
      </w:r>
    </w:p>
    <w:p w14:paraId="71C72D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19B3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管理，</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户发</w:t>
      </w:r>
      <w:r w:rsidRPr="000233C5">
        <w:rPr>
          <w:rFonts w:ascii="MS Mincho" w:eastAsia="MS Mincho" w:hAnsi="MS Mincho" w:cs="MS Mincho" w:hint="eastAsia"/>
          <w:sz w:val="19"/>
          <w:szCs w:val="19"/>
        </w:rPr>
        <w:t>表的所有</w:t>
      </w:r>
      <w:r w:rsidRPr="000233C5">
        <w:rPr>
          <w:rFonts w:ascii="微软雅黑" w:eastAsia="微软雅黑" w:hAnsi="微软雅黑" w:cs="微软雅黑" w:hint="eastAsia"/>
          <w:sz w:val="19"/>
          <w:szCs w:val="19"/>
        </w:rPr>
        <w:t>评论</w:t>
      </w:r>
    </w:p>
    <w:p w14:paraId="5210E7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6D9A49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530DC2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51E29C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7D9B70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F429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1BAB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listComment</w:t>
      </w:r>
      <w:r w:rsidRPr="000233C5">
        <w:rPr>
          <w:rFonts w:ascii="Times New Roman" w:hAnsi="Times New Roman" w:cs="Times New Roman"/>
          <w:sz w:val="19"/>
          <w:szCs w:val="19"/>
        </w:rPr>
        <w:t>ByUserPosted(String id, Integer pn, Integer limit,</w:t>
      </w:r>
    </w:p>
    <w:p w14:paraId="458687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condition);</w:t>
      </w:r>
    </w:p>
    <w:p w14:paraId="54FAC9A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34166B7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最近</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取的</w:t>
      </w:r>
      <w:r w:rsidRPr="000233C5">
        <w:rPr>
          <w:rFonts w:ascii="微软雅黑" w:eastAsia="微软雅黑" w:hAnsi="微软雅黑" w:cs="微软雅黑" w:hint="eastAsia"/>
          <w:sz w:val="19"/>
          <w:szCs w:val="19"/>
          <w:lang w:eastAsia="zh-CN"/>
        </w:rPr>
        <w:t>评论</w:t>
      </w:r>
    </w:p>
    <w:p w14:paraId="5B24F0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authorId </w:t>
      </w:r>
      <w:r w:rsidRPr="000233C5">
        <w:rPr>
          <w:rFonts w:ascii="Times New Roman" w:hAnsi="Times New Roman" w:cs="Times New Roman"/>
          <w:sz w:val="19"/>
          <w:szCs w:val="19"/>
        </w:rPr>
        <w:t>作者</w:t>
      </w:r>
      <w:r w:rsidRPr="000233C5">
        <w:rPr>
          <w:rFonts w:ascii="Times New Roman" w:hAnsi="Times New Roman" w:cs="Times New Roman"/>
          <w:sz w:val="19"/>
          <w:szCs w:val="19"/>
        </w:rPr>
        <w:t>id</w:t>
      </w:r>
    </w:p>
    <w:p w14:paraId="332DEA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378EC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2287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IPage&lt;PageComment&gt; listCommentByUserRecently(String authorId);</w:t>
      </w:r>
    </w:p>
    <w:p w14:paraId="34BE27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0856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按照文章</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评论</w:t>
      </w:r>
    </w:p>
    <w:p w14:paraId="20E4C3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articleId</w:t>
      </w:r>
    </w:p>
    <w:p w14:paraId="032686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0652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deleteCommentByArticle(String articleId);</w:t>
      </w:r>
    </w:p>
    <w:p w14:paraId="259ADE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453A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按照文章</w:t>
      </w:r>
      <w:r w:rsidRPr="000233C5">
        <w:rPr>
          <w:rFonts w:ascii="Times New Roman" w:hAnsi="Times New Roman" w:cs="Times New Roman"/>
          <w:sz w:val="19"/>
          <w:szCs w:val="19"/>
        </w:rPr>
        <w:t>“</w:t>
      </w:r>
      <w:r w:rsidRPr="000233C5">
        <w:rPr>
          <w:rFonts w:ascii="Times New Roman" w:hAnsi="Times New Roman" w:cs="Times New Roman"/>
          <w:sz w:val="19"/>
          <w:szCs w:val="19"/>
        </w:rPr>
        <w:t>恢复</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评论</w:t>
      </w:r>
    </w:p>
    <w:p w14:paraId="17E2B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ids </w:t>
      </w:r>
      <w:r w:rsidRPr="000233C5">
        <w:rPr>
          <w:rFonts w:ascii="Times New Roman" w:hAnsi="Times New Roman" w:cs="Times New Roman"/>
          <w:sz w:val="19"/>
          <w:szCs w:val="19"/>
        </w:rPr>
        <w:t>多个</w:t>
      </w:r>
      <w:r w:rsidRPr="000233C5">
        <w:rPr>
          <w:rFonts w:ascii="Times New Roman" w:hAnsi="Times New Roman" w:cs="Times New Roman"/>
          <w:sz w:val="19"/>
          <w:szCs w:val="19"/>
        </w:rPr>
        <w:t>id</w:t>
      </w:r>
    </w:p>
    <w:p w14:paraId="6EA269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BEA0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recoverCommentByArticle(String ids);</w:t>
      </w:r>
    </w:p>
    <w:p w14:paraId="17297E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DD46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评论</w:t>
      </w:r>
    </w:p>
    <w:p w14:paraId="1CDEC4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ids</w:t>
      </w:r>
    </w:p>
    <w:p w14:paraId="292FC0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2801E0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0351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batchDeleteComment(String ids);</w:t>
      </w:r>
    </w:p>
    <w:p w14:paraId="7955E7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9778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给评论</w:t>
      </w:r>
      <w:r w:rsidRPr="000233C5">
        <w:rPr>
          <w:rFonts w:ascii="MS Mincho" w:eastAsia="MS Mincho" w:hAnsi="MS Mincho" w:cs="MS Mincho" w:hint="eastAsia"/>
          <w:sz w:val="19"/>
          <w:szCs w:val="19"/>
        </w:rPr>
        <w:t>点</w:t>
      </w:r>
      <w:r w:rsidRPr="000233C5">
        <w:rPr>
          <w:rFonts w:ascii="微软雅黑" w:eastAsia="微软雅黑" w:hAnsi="微软雅黑" w:cs="微软雅黑" w:hint="eastAsia"/>
          <w:sz w:val="19"/>
          <w:szCs w:val="19"/>
        </w:rPr>
        <w:t>赞</w:t>
      </w:r>
    </w:p>
    <w:p w14:paraId="2106CA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id</w:t>
      </w:r>
    </w:p>
    <w:p w14:paraId="1C9854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F5A1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likeComment(Integer id);</w:t>
      </w:r>
    </w:p>
    <w:p w14:paraId="5C3CDD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61CB48F" w14:textId="57F0D666" w:rsidR="00C5322E" w:rsidRPr="000233C5" w:rsidRDefault="00B041A7" w:rsidP="000233C5">
      <w:pPr>
        <w:pStyle w:val="31"/>
        <w:spacing w:before="0"/>
        <w:rPr>
          <w:rFonts w:ascii="Times New Roman" w:hAnsi="Times New Roman" w:cs="Times New Roman"/>
          <w:sz w:val="19"/>
          <w:szCs w:val="19"/>
        </w:rPr>
      </w:pPr>
      <w:bookmarkStart w:id="36" w:name="_Toc103017018"/>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com\jancoyan\jancoblog\service\DeletedCommentService.java</w:t>
      </w:r>
      <w:bookmarkEnd w:id="36"/>
    </w:p>
    <w:p w14:paraId="3647AB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769076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1F17BC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com.jancoyan.jancoblog.pojo.Comment;</w:t>
      </w:r>
    </w:p>
    <w:p w14:paraId="6CAEC6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w:t>
      </w:r>
      <w:r w:rsidRPr="000233C5">
        <w:rPr>
          <w:rFonts w:ascii="Times New Roman" w:hAnsi="Times New Roman" w:cs="Times New Roman"/>
          <w:sz w:val="19"/>
          <w:szCs w:val="19"/>
        </w:rPr>
        <w:t>o.DeletedComment;</w:t>
      </w:r>
    </w:p>
    <w:p w14:paraId="07F705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com.baomidou.mybatisplus.extension.service.IService;</w:t>
      </w:r>
    </w:p>
    <w:p w14:paraId="2AA43B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org.apache.ibatis.annotations.Delete;</w:t>
      </w:r>
    </w:p>
    <w:p w14:paraId="79817E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7E2EC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578F56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30ECDC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9C849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AC0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590039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2021-10-17</w:t>
      </w:r>
    </w:p>
    <w:p w14:paraId="789BF5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2A46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public interface </w:t>
      </w:r>
      <w:r w:rsidRPr="000233C5">
        <w:rPr>
          <w:rFonts w:ascii="Times New Roman" w:hAnsi="Times New Roman" w:cs="Times New Roman"/>
          <w:sz w:val="19"/>
          <w:szCs w:val="19"/>
        </w:rPr>
        <w:t>DeletedCommentService extends IService&lt;DeletedComment&gt; {</w:t>
      </w:r>
    </w:p>
    <w:p w14:paraId="7AF1AE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IPage&lt;DeletedComment&gt; getCommentByArticle(String id, Integer pn, Integer limit);</w:t>
      </w:r>
    </w:p>
    <w:p w14:paraId="24BF47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913AC55" w14:textId="4D5DF25A" w:rsidR="00C5322E" w:rsidRPr="000233C5" w:rsidRDefault="00B041A7" w:rsidP="000233C5">
      <w:pPr>
        <w:pStyle w:val="31"/>
        <w:spacing w:before="0"/>
        <w:rPr>
          <w:rFonts w:ascii="Times New Roman" w:hAnsi="Times New Roman" w:cs="Times New Roman"/>
          <w:sz w:val="19"/>
          <w:szCs w:val="19"/>
        </w:rPr>
      </w:pPr>
      <w:bookmarkStart w:id="37" w:name="_Toc103017019"/>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com\jancoyan\jancoblog\service\impl\ArticleImageServiceImpl.jav</w:t>
      </w:r>
      <w:r w:rsidRPr="000233C5">
        <w:rPr>
          <w:rFonts w:ascii="Times New Roman" w:hAnsi="Times New Roman" w:cs="Times New Roman"/>
          <w:sz w:val="19"/>
          <w:szCs w:val="19"/>
        </w:rPr>
        <w:t>a</w:t>
      </w:r>
      <w:bookmarkEnd w:id="37"/>
    </w:p>
    <w:p w14:paraId="62C710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com.jancoyan.jancoblog.service.impl;</w:t>
      </w:r>
    </w:p>
    <w:p w14:paraId="09DE1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com.jancoyan.jancoblog.pojo.ArticleImage;</w:t>
      </w:r>
    </w:p>
    <w:p w14:paraId="275BC0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com.jancoyan.jancoblog.mapper.ArticleImageMapper;</w:t>
      </w:r>
    </w:p>
    <w:p w14:paraId="05E484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com.jancoyan.jancoblog.service.ArticleImageService;</w:t>
      </w:r>
    </w:p>
    <w:p w14:paraId="2AAD96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w:t>
      </w:r>
      <w:r w:rsidRPr="000233C5">
        <w:rPr>
          <w:rFonts w:ascii="Times New Roman" w:hAnsi="Times New Roman" w:cs="Times New Roman"/>
          <w:sz w:val="19"/>
          <w:szCs w:val="19"/>
        </w:rPr>
        <w:t>rvice.impl.ServiceImpl;</w:t>
      </w:r>
    </w:p>
    <w:p w14:paraId="607AE0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org.springframework.stereotype.Service;</w:t>
      </w:r>
    </w:p>
    <w:p w14:paraId="650A98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2839B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6DEE59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6BE0C0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84AEF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C85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AEFC3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2021-10-16</w:t>
      </w:r>
    </w:p>
    <w:p w14:paraId="0B2C18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AC7C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35205F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public class ArticleImageServiceImpl extends </w:t>
      </w:r>
      <w:r w:rsidRPr="000233C5">
        <w:rPr>
          <w:rFonts w:ascii="Times New Roman" w:hAnsi="Times New Roman" w:cs="Times New Roman"/>
          <w:sz w:val="19"/>
          <w:szCs w:val="19"/>
        </w:rPr>
        <w:t>ServiceImpl&lt;ArticleImageMapper, ArticleImage&gt; implements ArticleImageService {</w:t>
      </w:r>
    </w:p>
    <w:p w14:paraId="360E14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52D565D" w14:textId="282744BB" w:rsidR="00C5322E" w:rsidRPr="000233C5" w:rsidRDefault="00B041A7" w:rsidP="000233C5">
      <w:pPr>
        <w:pStyle w:val="31"/>
        <w:spacing w:before="0"/>
        <w:rPr>
          <w:rFonts w:ascii="Times New Roman" w:hAnsi="Times New Roman" w:cs="Times New Roman"/>
          <w:sz w:val="19"/>
          <w:szCs w:val="19"/>
        </w:rPr>
      </w:pPr>
      <w:bookmarkStart w:id="38" w:name="_Toc103017020"/>
      <w:r w:rsidRPr="000233C5">
        <w:rPr>
          <w:rFonts w:ascii="Times New Roman" w:hAnsi="Times New Roman" w:cs="Times New Roman"/>
          <w:sz w:val="19"/>
          <w:szCs w:val="19"/>
        </w:rPr>
        <w:lastRenderedPageBreak/>
        <w:t>main\java\</w:t>
      </w:r>
      <w:r w:rsidRPr="000233C5">
        <w:rPr>
          <w:rFonts w:ascii="Times New Roman" w:hAnsi="Times New Roman" w:cs="Times New Roman"/>
          <w:sz w:val="19"/>
          <w:szCs w:val="19"/>
        </w:rPr>
        <w:t>com\jancoyan\jancoblog\service\impl\ArticleServiceImpl.java</w:t>
      </w:r>
      <w:bookmarkEnd w:id="38"/>
    </w:p>
    <w:p w14:paraId="475714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com.jancoyan.jancoblog.service.impl;</w:t>
      </w:r>
    </w:p>
    <w:p w14:paraId="72C640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w:t>
      </w:r>
      <w:r w:rsidRPr="000233C5">
        <w:rPr>
          <w:rFonts w:ascii="Times New Roman" w:hAnsi="Times New Roman" w:cs="Times New Roman"/>
          <w:sz w:val="19"/>
          <w:szCs w:val="19"/>
        </w:rPr>
        <w:t>ybatisplus.core.conditions.query.QueryWrapper;</w:t>
      </w:r>
    </w:p>
    <w:p w14:paraId="3A9376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462C85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com.baomidou.mybatisplus.extension.plugins.pagination.Page;</w:t>
      </w:r>
    </w:p>
    <w:p w14:paraId="3509D9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w:t>
      </w:r>
    </w:p>
    <w:p w14:paraId="55DBED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com.jancoyan.jancoblog.mapper.ArticleMapper;</w:t>
      </w:r>
    </w:p>
    <w:p w14:paraId="713532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com.jancoyan.jancoblog.pojo.ArticleImage;</w:t>
      </w:r>
    </w:p>
    <w:p w14:paraId="20D5E7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com.jancoyan.jancoblog.pojo.DeletedComment;</w:t>
      </w:r>
    </w:p>
    <w:p w14:paraId="4919CF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com.jancoyan.jancoblog.pojo.PageArticle;</w:t>
      </w:r>
    </w:p>
    <w:p w14:paraId="7E3841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com.jancoyan.jancoblog.service.ArticleService;</w:t>
      </w:r>
    </w:p>
    <w:p w14:paraId="4F3593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w:t>
      </w:r>
      <w:r w:rsidRPr="000233C5">
        <w:rPr>
          <w:rFonts w:ascii="Times New Roman" w:hAnsi="Times New Roman" w:cs="Times New Roman"/>
          <w:sz w:val="19"/>
          <w:szCs w:val="19"/>
        </w:rPr>
        <w:t>m.baomidou.mybatisplus.extension.service.impl.ServiceImpl;</w:t>
      </w:r>
    </w:p>
    <w:p w14:paraId="5562E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com.jancoyan.jancoblog.utils.ArticleUtils;</w:t>
      </w:r>
    </w:p>
    <w:p w14:paraId="4EED33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com.jancoyan.jancoblog.utils.FileUtils;</w:t>
      </w:r>
    </w:p>
    <w:p w14:paraId="7CD5A7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org.springframework.stereotype.Service;</w:t>
      </w:r>
    </w:p>
    <w:p w14:paraId="2B88B3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365608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D8BFB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E3F39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7A8065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AC5EB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05F60B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4B27BA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4E30A3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F222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762F4B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ArticleServiceImpl extends ServiceImpl&lt;ArticleMapper, Article&gt; implements ArticleService {</w:t>
      </w:r>
    </w:p>
    <w:p w14:paraId="0F7EAB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0996EE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IPage&lt;Article&gt; listArticleIndex(Integer pn, Integer limit, String condi</w:t>
      </w:r>
      <w:r w:rsidRPr="000233C5">
        <w:rPr>
          <w:rFonts w:ascii="Times New Roman" w:hAnsi="Times New Roman" w:cs="Times New Roman"/>
          <w:sz w:val="19"/>
          <w:szCs w:val="19"/>
        </w:rPr>
        <w:t>tion) {</w:t>
      </w:r>
    </w:p>
    <w:p w14:paraId="7E551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页查询</w:t>
      </w:r>
    </w:p>
    <w:p w14:paraId="205E8F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iPage = new Page&lt;&gt;(pn, limit);</w:t>
      </w:r>
    </w:p>
    <w:p w14:paraId="66A560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QueryWrapper&lt;Article&gt; wrapper = new QueryWrapper&lt;&gt;();</w:t>
      </w:r>
    </w:p>
    <w:p w14:paraId="71767F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wrapper.orderByDesc("article_rank");</w:t>
      </w:r>
    </w:p>
    <w:p w14:paraId="6A018A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 = ArticleUtils.generateManageArticleWrapperByCon</w:t>
      </w:r>
      <w:r w:rsidRPr="000233C5">
        <w:rPr>
          <w:rFonts w:ascii="Times New Roman" w:hAnsi="Times New Roman" w:cs="Times New Roman"/>
          <w:sz w:val="19"/>
          <w:szCs w:val="19"/>
        </w:rPr>
        <w:t>dition(wrapper, condition);</w:t>
      </w:r>
    </w:p>
    <w:p w14:paraId="583976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wrapper.orderByDesc("article_post_time");</w:t>
      </w:r>
    </w:p>
    <w:p w14:paraId="2F8CEF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baseMapper.getIndexList(iPage, wrapper);</w:t>
      </w:r>
    </w:p>
    <w:p w14:paraId="4CCAF0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86F8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750556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IPage&lt;Article&gt; listArticleManage(Integer userId,</w:t>
      </w:r>
    </w:p>
    <w:p w14:paraId="68E3AC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 pn,</w:t>
      </w:r>
    </w:p>
    <w:p w14:paraId="017054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 limit,</w:t>
      </w:r>
    </w:p>
    <w:p w14:paraId="4D63D6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condition) {</w:t>
      </w:r>
    </w:p>
    <w:p w14:paraId="0A3184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页查询</w:t>
      </w:r>
    </w:p>
    <w:p w14:paraId="28B2FD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iPage = new Page&lt;&gt;(pn, limit);</w:t>
      </w:r>
    </w:p>
    <w:p w14:paraId="75BE98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QueryWrapper&lt;Article&gt; wrapper = new QueryWrapper&lt;&gt;();</w:t>
      </w:r>
    </w:p>
    <w:p w14:paraId="2BED65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单</w:t>
      </w:r>
      <w:r w:rsidRPr="000233C5">
        <w:rPr>
          <w:rFonts w:ascii="MS Mincho" w:eastAsia="MS Mincho" w:hAnsi="MS Mincho" w:cs="MS Mincho" w:hint="eastAsia"/>
          <w:sz w:val="19"/>
          <w:szCs w:val="19"/>
        </w:rPr>
        <w:t>一用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的文章</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p>
    <w:p w14:paraId="4D505B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userId) {</w:t>
      </w:r>
    </w:p>
    <w:p w14:paraId="1EDBAE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wrapper.eq("user_id", userId);</w:t>
      </w:r>
    </w:p>
    <w:p w14:paraId="6CB902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B310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 = ArticleUtils.generateManageArticleWrapperByCondition(wrapper, condition);</w:t>
      </w:r>
    </w:p>
    <w:p w14:paraId="408BD6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wrapper.orderByDesc("article_post_time");</w:t>
      </w:r>
    </w:p>
    <w:p w14:paraId="4FBF8F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baseMapper.getManageList(iPage, wrapper);</w:t>
      </w:r>
    </w:p>
    <w:p w14:paraId="02F663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61F4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Override</w:t>
      </w:r>
    </w:p>
    <w:p w14:paraId="65F146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Article getArticleSingle(String articleId) {</w:t>
      </w:r>
    </w:p>
    <w:p w14:paraId="743836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baseMapper.getSingleArticle(articleId);</w:t>
      </w:r>
    </w:p>
    <w:p w14:paraId="2B7D3E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CCCE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120F18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Article getArticleSingleDeleted(String articleId) {</w:t>
      </w:r>
    </w:p>
    <w:p w14:paraId="681A74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baseMapper.getSingleArticleDeleted(art</w:t>
      </w:r>
      <w:r w:rsidRPr="000233C5">
        <w:rPr>
          <w:rFonts w:ascii="Times New Roman" w:hAnsi="Times New Roman" w:cs="Times New Roman"/>
          <w:sz w:val="19"/>
          <w:szCs w:val="19"/>
        </w:rPr>
        <w:t>icleId);</w:t>
      </w:r>
    </w:p>
    <w:p w14:paraId="59E3F6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71F1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435D65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IPage&lt;Article&gt; listDeleted(Integer userId,</w:t>
      </w:r>
    </w:p>
    <w:p w14:paraId="71176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 pn,</w:t>
      </w:r>
    </w:p>
    <w:p w14:paraId="2940EE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Integer limit,</w:t>
      </w:r>
    </w:p>
    <w:p w14:paraId="3B19D8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condition) {</w:t>
      </w:r>
    </w:p>
    <w:p w14:paraId="6992A1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页查询</w:t>
      </w:r>
    </w:p>
    <w:p w14:paraId="3958FB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IPage&lt;Article&gt; iPage = new Page&lt;&gt;(pn, limit);</w:t>
      </w:r>
    </w:p>
    <w:p w14:paraId="25AB76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QueryWrapper&lt;Article&gt; wrapper = new QueryWrapper&lt;&gt;();</w:t>
      </w:r>
    </w:p>
    <w:p w14:paraId="3DF98B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单</w:t>
      </w:r>
      <w:r w:rsidRPr="000233C5">
        <w:rPr>
          <w:rFonts w:ascii="MS Mincho" w:eastAsia="MS Mincho" w:hAnsi="MS Mincho" w:cs="MS Mincho" w:hint="eastAsia"/>
          <w:sz w:val="19"/>
          <w:szCs w:val="19"/>
        </w:rPr>
        <w:t>一用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的文章</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p>
    <w:p w14:paraId="296150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userId) {</w:t>
      </w:r>
    </w:p>
    <w:p w14:paraId="154DB4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wrapper.eq("user_id", userId);</w:t>
      </w:r>
    </w:p>
    <w:p w14:paraId="610BB6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580C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 = ArticleUtils.generateManageArticleWrapperByCondition(wrapper, condition);</w:t>
      </w:r>
    </w:p>
    <w:p w14:paraId="61F1C5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wrapper.orderByDesc("article_post_time");</w:t>
      </w:r>
    </w:p>
    <w:p w14:paraId="132E37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baseMapper.getDeletedList(iPage, wrapper);</w:t>
      </w:r>
    </w:p>
    <w:p w14:paraId="6F1A4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210D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w:t>
      </w:r>
      <w:r w:rsidRPr="000233C5">
        <w:rPr>
          <w:rFonts w:ascii="Times New Roman" w:hAnsi="Times New Roman" w:cs="Times New Roman"/>
          <w:sz w:val="19"/>
          <w:szCs w:val="19"/>
        </w:rPr>
        <w:t>verride</w:t>
      </w:r>
    </w:p>
    <w:p w14:paraId="582136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deleteCompletely(String ids) {</w:t>
      </w:r>
    </w:p>
    <w:p w14:paraId="0D4655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QueryWrapper&lt;ArticleImage&gt; wrapper = new QueryWrapper&lt;&gt;();</w:t>
      </w:r>
    </w:p>
    <w:p w14:paraId="5E53C3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 articleImage = new ArticleImage();</w:t>
      </w:r>
    </w:p>
    <w:p w14:paraId="4E6D79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QueryWrapper&lt;DeletedComment&gt; deletedCommentQueryWrapper = new Query</w:t>
      </w:r>
      <w:r w:rsidRPr="000233C5">
        <w:rPr>
          <w:rFonts w:ascii="Times New Roman" w:hAnsi="Times New Roman" w:cs="Times New Roman"/>
          <w:sz w:val="19"/>
          <w:szCs w:val="19"/>
        </w:rPr>
        <w:t>Wrapper&lt;&gt;();</w:t>
      </w:r>
    </w:p>
    <w:p w14:paraId="58E37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DeletedComment deletedComment = new DeletedComment();</w:t>
      </w:r>
    </w:p>
    <w:p w14:paraId="2A8E15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if(!ids.contains("&amp;")){</w:t>
      </w:r>
    </w:p>
    <w:p w14:paraId="27DD97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wrapper.eq("article_id", ids);</w:t>
      </w:r>
    </w:p>
    <w:p w14:paraId="7B06AB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deletedCommentQueryWrapper.eq("comment_article_id", ids);</w:t>
      </w:r>
    </w:p>
    <w:p w14:paraId="49EE40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List&lt;ArticleImage&gt; artic</w:t>
      </w:r>
      <w:r w:rsidRPr="000233C5">
        <w:rPr>
          <w:rFonts w:ascii="Times New Roman" w:hAnsi="Times New Roman" w:cs="Times New Roman"/>
          <w:sz w:val="19"/>
          <w:szCs w:val="19"/>
        </w:rPr>
        <w:t>leImages = articleImage.selectList(wrapper);</w:t>
      </w:r>
    </w:p>
    <w:p w14:paraId="54225B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(ArticleImage image : articleImages) {</w:t>
      </w:r>
    </w:p>
    <w:p w14:paraId="4519DE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依次</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片文件</w:t>
      </w:r>
    </w:p>
    <w:p w14:paraId="0C8365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FileUtils.deleteImageIfExists(image.getInsertDate(), image.getFilename());</w:t>
      </w:r>
    </w:p>
    <w:p w14:paraId="27DA0C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1BE0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从表中</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p>
    <w:p w14:paraId="0F8E05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articleImage.delete(wrapper);</w:t>
      </w:r>
    </w:p>
    <w:p w14:paraId="568643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deletedComment.delete(deletedCommentQueryWrapper);</w:t>
      </w:r>
    </w:p>
    <w:p w14:paraId="77D15B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除所有已</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除的</w:t>
      </w:r>
      <w:r w:rsidRPr="000233C5">
        <w:rPr>
          <w:rFonts w:ascii="微软雅黑" w:eastAsia="微软雅黑" w:hAnsi="微软雅黑" w:cs="微软雅黑" w:hint="eastAsia"/>
          <w:sz w:val="19"/>
          <w:szCs w:val="19"/>
        </w:rPr>
        <w:t>评论</w:t>
      </w:r>
    </w:p>
    <w:p w14:paraId="35B719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baseMapper.deleteCompletely(ids);</w:t>
      </w:r>
    </w:p>
    <w:p w14:paraId="4C5CDD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1AAE4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 = ids.split("&amp;");</w:t>
      </w:r>
    </w:p>
    <w:p w14:paraId="341B29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id) {</w:t>
      </w:r>
    </w:p>
    <w:p w14:paraId="11191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片文件</w:t>
      </w:r>
    </w:p>
    <w:p w14:paraId="0AB6A9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wrapper.eq("article_id", item);</w:t>
      </w:r>
    </w:p>
    <w:p w14:paraId="1C9335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deletedCommentQueryWrapper.eq("comment_article_id", item);</w:t>
      </w:r>
    </w:p>
    <w:p w14:paraId="566FC1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List&lt;Article</w:t>
      </w:r>
      <w:r w:rsidRPr="000233C5">
        <w:rPr>
          <w:rFonts w:ascii="Times New Roman" w:hAnsi="Times New Roman" w:cs="Times New Roman"/>
          <w:sz w:val="19"/>
          <w:szCs w:val="19"/>
        </w:rPr>
        <w:t>Image&gt; articleImages = articleImage.selectList(wrapper);</w:t>
      </w:r>
    </w:p>
    <w:p w14:paraId="185899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(ArticleImage image : articleImages) {</w:t>
      </w:r>
    </w:p>
    <w:p w14:paraId="1A13B8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依次</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片文件</w:t>
      </w:r>
    </w:p>
    <w:p w14:paraId="018BCC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FileUtils.deleteImageIfExists(image.getInsertDate(), image.getFilename());</w:t>
      </w:r>
    </w:p>
    <w:p w14:paraId="6B2068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554BD1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从表中</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p>
    <w:p w14:paraId="58B557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articleImage.delete(wrapper);</w:t>
      </w:r>
    </w:p>
    <w:p w14:paraId="3FDDCC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deletedComment.delete(deletedCommentQueryWrapper);</w:t>
      </w:r>
    </w:p>
    <w:p w14:paraId="3AE85C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从文章表中</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7F259A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baseMapper.deleteCompletely(item);</w:t>
      </w:r>
    </w:p>
    <w:p w14:paraId="609654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2DF5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3D96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w:t>
      </w:r>
      <w:r w:rsidRPr="000233C5">
        <w:rPr>
          <w:rFonts w:ascii="Times New Roman" w:hAnsi="Times New Roman" w:cs="Times New Roman"/>
          <w:sz w:val="19"/>
          <w:szCs w:val="19"/>
        </w:rPr>
        <w:t>eturn true;</w:t>
      </w:r>
    </w:p>
    <w:p w14:paraId="2DB5DD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F174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2E0CB5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batchRecoverDeletedArticle(String ids) {</w:t>
      </w:r>
    </w:p>
    <w:p w14:paraId="38A237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if(!ids.contains("&amp;")){</w:t>
      </w:r>
    </w:p>
    <w:p w14:paraId="424406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baseMapper.batchRecover(ids);</w:t>
      </w:r>
    </w:p>
    <w:p w14:paraId="46B916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45A569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 = ids.split("&amp;");</w:t>
      </w:r>
    </w:p>
    <w:p w14:paraId="75DC16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id) {</w:t>
      </w:r>
    </w:p>
    <w:p w14:paraId="174638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baseMapper.batchRecover(item);</w:t>
      </w:r>
    </w:p>
    <w:p w14:paraId="7BF923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DE8E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19B5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4D5F62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5535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62E903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batchDeleteArticle(String ids) {</w:t>
      </w:r>
    </w:p>
    <w:p w14:paraId="204AC0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new Article();</w:t>
      </w:r>
    </w:p>
    <w:p w14:paraId="6ECE76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if(!id</w:t>
      </w:r>
      <w:r w:rsidRPr="000233C5">
        <w:rPr>
          <w:rFonts w:ascii="Times New Roman" w:hAnsi="Times New Roman" w:cs="Times New Roman"/>
          <w:sz w:val="19"/>
          <w:szCs w:val="19"/>
        </w:rPr>
        <w:t>s.contains("&amp;")){</w:t>
      </w:r>
    </w:p>
    <w:p w14:paraId="01A21B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article.setArticleId(ids);</w:t>
      </w:r>
    </w:p>
    <w:p w14:paraId="430C7A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article.deleteById();</w:t>
      </w:r>
    </w:p>
    <w:p w14:paraId="50D240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D10FA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 = ids.split("&amp;");</w:t>
      </w:r>
    </w:p>
    <w:p w14:paraId="7F6D4B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id) {</w:t>
      </w:r>
    </w:p>
    <w:p w14:paraId="1EFC6E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article.setArticleId(item);</w:t>
      </w:r>
    </w:p>
    <w:p w14:paraId="552A27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article.d</w:t>
      </w:r>
      <w:r w:rsidRPr="000233C5">
        <w:rPr>
          <w:rFonts w:ascii="Times New Roman" w:hAnsi="Times New Roman" w:cs="Times New Roman"/>
          <w:sz w:val="19"/>
          <w:szCs w:val="19"/>
        </w:rPr>
        <w:t>eleteById();</w:t>
      </w:r>
    </w:p>
    <w:p w14:paraId="4D3E66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E8C2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8784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0AF401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E624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111B03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IPage&lt;PageArticle&gt; listArticleUserRecently(String id, Integer pn, Integer limit) {</w:t>
      </w:r>
    </w:p>
    <w:p w14:paraId="5458A3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IPage&lt;PageArticle&gt; iPage = new Page&lt;&gt;(pn, limit);</w:t>
      </w:r>
    </w:p>
    <w:p w14:paraId="678E5C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QueryWrapper&lt;PageArticle&gt; wrapper = new QueryWrapper&lt;&gt;();</w:t>
      </w:r>
    </w:p>
    <w:p w14:paraId="5B7803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wrapper.eq("article_author", i</w:t>
      </w:r>
      <w:r w:rsidRPr="000233C5">
        <w:rPr>
          <w:rFonts w:ascii="Times New Roman" w:hAnsi="Times New Roman" w:cs="Times New Roman"/>
          <w:sz w:val="19"/>
          <w:szCs w:val="19"/>
        </w:rPr>
        <w:t>d);</w:t>
      </w:r>
    </w:p>
    <w:p w14:paraId="262E76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wrapper.orderByDesc("article_post_time");</w:t>
      </w:r>
    </w:p>
    <w:p w14:paraId="5F9319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baseMapper.getArticleByUserRecently(iPage, wrapper);</w:t>
      </w:r>
    </w:p>
    <w:p w14:paraId="294B46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E6FB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034AB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addLikeCount(String id) {</w:t>
      </w:r>
    </w:p>
    <w:p w14:paraId="6371FE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增加点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量</w:t>
      </w:r>
    </w:p>
    <w:p w14:paraId="27352B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new Article();</w:t>
      </w:r>
    </w:p>
    <w:p w14:paraId="3DCC53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article.setArticleId(id);</w:t>
      </w:r>
    </w:p>
    <w:p w14:paraId="62ADB2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 article.selectById();</w:t>
      </w:r>
    </w:p>
    <w:p w14:paraId="3C9432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article.setArticleLikeCount(article.getArticleLikeCount() + 1);</w:t>
      </w:r>
    </w:p>
    <w:p w14:paraId="1C6EB8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article.updateById();</w:t>
      </w:r>
    </w:p>
    <w:p w14:paraId="5EB806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E8D5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034484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sub</w:t>
      </w:r>
      <w:r w:rsidRPr="000233C5">
        <w:rPr>
          <w:rFonts w:ascii="Times New Roman" w:hAnsi="Times New Roman" w:cs="Times New Roman"/>
          <w:sz w:val="19"/>
          <w:szCs w:val="19"/>
        </w:rPr>
        <w:t>LikeCount(String id) {</w:t>
      </w:r>
    </w:p>
    <w:p w14:paraId="76A334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new Article();</w:t>
      </w:r>
    </w:p>
    <w:p w14:paraId="6E3110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article.setArticleId(id);</w:t>
      </w:r>
    </w:p>
    <w:p w14:paraId="6B59CB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 article.selectById();</w:t>
      </w:r>
    </w:p>
    <w:p w14:paraId="6EE9D4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article.setArticleLikeCount(article.getArticleLikeCount() - 1);</w:t>
      </w:r>
    </w:p>
    <w:p w14:paraId="1B7B87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article.updateById();</w:t>
      </w:r>
    </w:p>
    <w:p w14:paraId="6D0DC6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825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w:t>
      </w:r>
      <w:r w:rsidRPr="000233C5">
        <w:rPr>
          <w:rFonts w:ascii="Times New Roman" w:hAnsi="Times New Roman" w:cs="Times New Roman"/>
          <w:sz w:val="19"/>
          <w:szCs w:val="19"/>
        </w:rPr>
        <w:t>ide</w:t>
      </w:r>
    </w:p>
    <w:p w14:paraId="589A5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addViewCount(String id) {</w:t>
      </w:r>
    </w:p>
    <w:p w14:paraId="332E57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new Article();</w:t>
      </w:r>
    </w:p>
    <w:p w14:paraId="13CCC5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article.setArticleId(id);</w:t>
      </w:r>
    </w:p>
    <w:p w14:paraId="31C5E2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 article.selectById();</w:t>
      </w:r>
    </w:p>
    <w:p w14:paraId="0F89EA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article.setArticleViewCount(article.getArticleViewCount() + 1);</w:t>
      </w:r>
    </w:p>
    <w:p w14:paraId="390236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article.updateB</w:t>
      </w:r>
      <w:r w:rsidRPr="000233C5">
        <w:rPr>
          <w:rFonts w:ascii="Times New Roman" w:hAnsi="Times New Roman" w:cs="Times New Roman"/>
          <w:sz w:val="19"/>
          <w:szCs w:val="19"/>
        </w:rPr>
        <w:t>yId();</w:t>
      </w:r>
    </w:p>
    <w:p w14:paraId="24ED1B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31C1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0ACD47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updateIsComment(String id) {</w:t>
      </w:r>
    </w:p>
    <w:p w14:paraId="004647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改</w:t>
      </w:r>
      <w:r w:rsidRPr="000233C5">
        <w:rPr>
          <w:rFonts w:ascii="微软雅黑" w:eastAsia="微软雅黑" w:hAnsi="微软雅黑" w:cs="微软雅黑" w:hint="eastAsia"/>
          <w:sz w:val="19"/>
          <w:szCs w:val="19"/>
        </w:rPr>
        <w:t>变评论</w:t>
      </w:r>
      <w:r w:rsidRPr="000233C5">
        <w:rPr>
          <w:rFonts w:ascii="MS Mincho" w:eastAsia="MS Mincho" w:hAnsi="MS Mincho" w:cs="MS Mincho" w:hint="eastAsia"/>
          <w:sz w:val="19"/>
          <w:szCs w:val="19"/>
        </w:rPr>
        <w:t>的状</w:t>
      </w:r>
      <w:r w:rsidRPr="000233C5">
        <w:rPr>
          <w:rFonts w:ascii="微软雅黑" w:eastAsia="微软雅黑" w:hAnsi="微软雅黑" w:cs="微软雅黑" w:hint="eastAsia"/>
          <w:sz w:val="19"/>
          <w:szCs w:val="19"/>
        </w:rPr>
        <w:t>态</w:t>
      </w:r>
    </w:p>
    <w:p w14:paraId="232451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new Article();</w:t>
      </w:r>
    </w:p>
    <w:p w14:paraId="435F12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article.setArticleId(id);</w:t>
      </w:r>
    </w:p>
    <w:p w14:paraId="314827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 article.selectById();</w:t>
      </w:r>
    </w:p>
    <w:p w14:paraId="380E0E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article.setArticleIsComment(1 - article.getArticleIsComment());</w:t>
      </w:r>
    </w:p>
    <w:p w14:paraId="0E5353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article.updateById();</w:t>
      </w:r>
    </w:p>
    <w:p w14:paraId="2DA63E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C68B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24CFCD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updateIsTop(String id) {</w:t>
      </w:r>
    </w:p>
    <w:p w14:paraId="52FA59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改</w:t>
      </w:r>
      <w:r w:rsidRPr="000233C5">
        <w:rPr>
          <w:rFonts w:ascii="微软雅黑" w:eastAsia="微软雅黑" w:hAnsi="微软雅黑" w:cs="微软雅黑" w:hint="eastAsia"/>
          <w:sz w:val="19"/>
          <w:szCs w:val="19"/>
        </w:rPr>
        <w:t>变</w:t>
      </w:r>
      <w:r w:rsidRPr="000233C5">
        <w:rPr>
          <w:rFonts w:ascii="MS Mincho" w:eastAsia="MS Mincho" w:hAnsi="MS Mincho" w:cs="MS Mincho" w:hint="eastAsia"/>
          <w:sz w:val="19"/>
          <w:szCs w:val="19"/>
        </w:rPr>
        <w:t>置</w:t>
      </w:r>
      <w:r w:rsidRPr="000233C5">
        <w:rPr>
          <w:rFonts w:ascii="微软雅黑" w:eastAsia="微软雅黑" w:hAnsi="微软雅黑" w:cs="微软雅黑" w:hint="eastAsia"/>
          <w:sz w:val="19"/>
          <w:szCs w:val="19"/>
        </w:rPr>
        <w:t>顶</w:t>
      </w:r>
      <w:r w:rsidRPr="000233C5">
        <w:rPr>
          <w:rFonts w:ascii="MS Mincho" w:eastAsia="MS Mincho" w:hAnsi="MS Mincho" w:cs="MS Mincho" w:hint="eastAsia"/>
          <w:sz w:val="19"/>
          <w:szCs w:val="19"/>
        </w:rPr>
        <w:t>的状</w:t>
      </w:r>
      <w:r w:rsidRPr="000233C5">
        <w:rPr>
          <w:rFonts w:ascii="微软雅黑" w:eastAsia="微软雅黑" w:hAnsi="微软雅黑" w:cs="微软雅黑" w:hint="eastAsia"/>
          <w:sz w:val="19"/>
          <w:szCs w:val="19"/>
        </w:rPr>
        <w:t>态</w:t>
      </w:r>
    </w:p>
    <w:p w14:paraId="693C95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new Article();</w:t>
      </w:r>
    </w:p>
    <w:p w14:paraId="5430D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article.setArticleId(id);</w:t>
      </w:r>
    </w:p>
    <w:p w14:paraId="71332C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 article.selectById();</w:t>
      </w:r>
    </w:p>
    <w:p w14:paraId="534073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article.setArticleRank(1 - article.getArticleRank());</w:t>
      </w:r>
    </w:p>
    <w:p w14:paraId="6AAC94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article.updateById();</w:t>
      </w:r>
    </w:p>
    <w:p w14:paraId="79D85B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40B5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599183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Article getArticleEdit(String id) {</w:t>
      </w:r>
    </w:p>
    <w:p w14:paraId="3E66C7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w:t>
      </w:r>
      <w:r w:rsidRPr="000233C5">
        <w:rPr>
          <w:rFonts w:ascii="Times New Roman" w:hAnsi="Times New Roman" w:cs="Times New Roman"/>
          <w:sz w:val="19"/>
          <w:szCs w:val="19"/>
        </w:rPr>
        <w:t>aseMapper.getArticleEdit(id);</w:t>
      </w:r>
    </w:p>
    <w:p w14:paraId="080E27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01C4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38DD97C8" w14:textId="05849234" w:rsidR="00C5322E" w:rsidRPr="000233C5" w:rsidRDefault="00B041A7" w:rsidP="000233C5">
      <w:pPr>
        <w:pStyle w:val="31"/>
        <w:spacing w:before="0"/>
        <w:rPr>
          <w:rFonts w:ascii="Times New Roman" w:hAnsi="Times New Roman" w:cs="Times New Roman"/>
          <w:sz w:val="19"/>
          <w:szCs w:val="19"/>
        </w:rPr>
      </w:pPr>
      <w:bookmarkStart w:id="39" w:name="_Toc103017021"/>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com\jancoyan\jancoblog\service\impl\CommentServiceImpl.java</w:t>
      </w:r>
      <w:bookmarkEnd w:id="39"/>
    </w:p>
    <w:p w14:paraId="2814A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com.jancoyan.jancoblog.service.impl;</w:t>
      </w:r>
    </w:p>
    <w:p w14:paraId="3CA12F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w:t>
      </w:r>
      <w:r w:rsidRPr="000233C5">
        <w:rPr>
          <w:rFonts w:ascii="Times New Roman" w:hAnsi="Times New Roman" w:cs="Times New Roman"/>
          <w:sz w:val="19"/>
          <w:szCs w:val="19"/>
        </w:rPr>
        <w:t>er;</w:t>
      </w:r>
    </w:p>
    <w:p w14:paraId="0E9C1D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16259C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com.baomidou.mybatisplus.extension.plugins.pagination.Page;</w:t>
      </w:r>
    </w:p>
    <w:p w14:paraId="3BFB9A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w:t>
      </w:r>
    </w:p>
    <w:p w14:paraId="3E6B28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com.jancoyan.jancoblog.pojo.Comment;</w:t>
      </w:r>
    </w:p>
    <w:p w14:paraId="300F2D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com.jancoyan.jancoblog.mapper.Comment</w:t>
      </w:r>
      <w:r w:rsidRPr="000233C5">
        <w:rPr>
          <w:rFonts w:ascii="Times New Roman" w:hAnsi="Times New Roman" w:cs="Times New Roman"/>
          <w:sz w:val="19"/>
          <w:szCs w:val="19"/>
        </w:rPr>
        <w:t>Mapper;</w:t>
      </w:r>
    </w:p>
    <w:p w14:paraId="516383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com.jancoyan.jancoblog.pojo.DeletedComment;</w:t>
      </w:r>
    </w:p>
    <w:p w14:paraId="71BF2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com.jancoyan.jancoblog.pojo.PageComment;</w:t>
      </w:r>
    </w:p>
    <w:p w14:paraId="4DF9D1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com.jancoyan.jancoblog.service.CommentService;</w:t>
      </w:r>
    </w:p>
    <w:p w14:paraId="03D3BD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com.baomidou.mybatisplus.extension.service.impl.ServiceImpl;</w:t>
      </w:r>
    </w:p>
    <w:p w14:paraId="6D1008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io.lettuce.core.dynamic.annotation.CommandNaming;</w:t>
      </w:r>
    </w:p>
    <w:p w14:paraId="1B1C74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org.springframework.stereotype.Service;</w:t>
      </w:r>
    </w:p>
    <w:p w14:paraId="2DB4FB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133155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6B7E3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7AF5F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5DF637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9B296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4196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6491A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w:t>
      </w:r>
      <w:r w:rsidRPr="000233C5">
        <w:rPr>
          <w:rFonts w:ascii="Times New Roman" w:hAnsi="Times New Roman" w:cs="Times New Roman"/>
          <w:sz w:val="19"/>
          <w:szCs w:val="19"/>
        </w:rPr>
        <w:t>9-14</w:t>
      </w:r>
    </w:p>
    <w:p w14:paraId="1D7D52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D721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373E94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CommentServiceImpl extends ServiceImpl&lt;CommentMapper, Comment&gt; implements CommentService {</w:t>
      </w:r>
    </w:p>
    <w:p w14:paraId="76D15D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5909A9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IPage&lt;Comment&gt; listAll(String userId, Integer pn, Integer limit, String condition) {</w:t>
      </w:r>
    </w:p>
    <w:p w14:paraId="62C0BC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页查询</w:t>
      </w:r>
    </w:p>
    <w:p w14:paraId="17141C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IPage&lt;Comment&gt; iPage = new Page&lt;&gt;(pn, limit);</w:t>
      </w:r>
    </w:p>
    <w:p w14:paraId="799490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QueryWrapper&lt;Comment&gt; wrapper = new QueryWrapper&lt;&gt;();</w:t>
      </w:r>
    </w:p>
    <w:p w14:paraId="538753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if(userId != null) wrapper.eq("user_id", userId);</w:t>
      </w:r>
    </w:p>
    <w:p w14:paraId="099158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split = condition.split("--");</w:t>
      </w:r>
    </w:p>
    <w:p w14:paraId="27F36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split) {</w:t>
      </w:r>
    </w:p>
    <w:p w14:paraId="403E87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String[] split2 = item.split("=");</w:t>
      </w:r>
    </w:p>
    <w:p w14:paraId="39D13F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if(split2.length &lt; 2){</w:t>
      </w:r>
    </w:p>
    <w:p w14:paraId="2B75F4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6721FA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810E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if("comment_author_name".equals(split2[0])){</w:t>
      </w:r>
    </w:p>
    <w:p w14:paraId="7B253D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wrapper.like("comment_author_name", split2[1]);</w:t>
      </w:r>
    </w:p>
    <w:p w14:paraId="5EC107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if("article_title".equals(split2[0])){</w:t>
      </w:r>
    </w:p>
    <w:p w14:paraId="2E3BB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wrapper.like("article_title", split2[1]);</w:t>
      </w:r>
    </w:p>
    <w:p w14:paraId="447F27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if("start".equals(split2[0])){</w:t>
      </w:r>
    </w:p>
    <w:p w14:paraId="5D2ADB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wrapper.gt("comment_date", split2[1]);</w:t>
      </w:r>
    </w:p>
    <w:p w14:paraId="502A1C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if("end".equals(split2[0])){</w:t>
      </w:r>
    </w:p>
    <w:p w14:paraId="7A9972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wrapper.lt("comment_date", split2[1]);</w:t>
      </w:r>
    </w:p>
    <w:p w14:paraId="6BD432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if("rank_like".equals(split2[0])){</w:t>
      </w:r>
    </w:p>
    <w:p w14:paraId="469991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("1".equals(split2[1])) {</w:t>
      </w:r>
    </w:p>
    <w:p w14:paraId="0C6DE9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wrapper.orderByAsc("comment_like_count");</w:t>
      </w:r>
    </w:p>
    <w:p w14:paraId="6FB235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else {</w:t>
      </w:r>
    </w:p>
    <w:p w14:paraId="22B3BF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wrapper.orderByDesc("comment_like_count");</w:t>
      </w:r>
    </w:p>
    <w:p w14:paraId="64CBA3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3978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E086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870A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baseMapper.getAll(iPage, wrapper);</w:t>
      </w:r>
    </w:p>
    <w:p w14:paraId="05B991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0B64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w:t>
      </w:r>
      <w:r w:rsidRPr="000233C5">
        <w:rPr>
          <w:rFonts w:ascii="Times New Roman" w:hAnsi="Times New Roman" w:cs="Times New Roman"/>
          <w:sz w:val="19"/>
          <w:szCs w:val="19"/>
        </w:rPr>
        <w:t>ride</w:t>
      </w:r>
    </w:p>
    <w:p w14:paraId="3F1C2F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IPage&lt;Comment&gt; listCommentByArticle(String id, Integer pn, Integer limit) {</w:t>
      </w:r>
    </w:p>
    <w:p w14:paraId="374B1B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QueryWrapper&lt;Comment&gt; wrapper = new QueryWrapper&lt;&gt;();</w:t>
      </w:r>
    </w:p>
    <w:p w14:paraId="576540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IPage&lt;Comment&gt; page = new Page&lt;&gt;(pn, limit);</w:t>
      </w:r>
    </w:p>
    <w:p w14:paraId="62689B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wrapper.eq("comment_article_id", id);</w:t>
      </w:r>
    </w:p>
    <w:p w14:paraId="62311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wrapper.orderByDesc("comment_date");</w:t>
      </w:r>
    </w:p>
    <w:p w14:paraId="0FB5C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baseMapper.getCommentByArticle(page, wrapper);</w:t>
      </w:r>
    </w:p>
    <w:p w14:paraId="4BD0E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7C67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248E3A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IPage&lt;Comment&gt; listCommentByUserPosted(String id, Integer pn, Integer limit, String condition) {</w:t>
      </w:r>
    </w:p>
    <w:p w14:paraId="7F5CB4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页查询</w:t>
      </w:r>
    </w:p>
    <w:p w14:paraId="22971E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IPage&lt;Comment&gt; iPage = new Page&lt;&gt;(pn, limit);</w:t>
      </w:r>
    </w:p>
    <w:p w14:paraId="1A858B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QueryWrapper&lt;Comment&gt; wrapper = new QueryWrapper&lt;&gt;();</w:t>
      </w:r>
    </w:p>
    <w:p w14:paraId="1050C5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if(id != null) {</w:t>
      </w:r>
    </w:p>
    <w:p w14:paraId="05A69F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wrapper.eq("comment_author_id", id);</w:t>
      </w:r>
    </w:p>
    <w:p w14:paraId="643889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0E73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split = condition.split("--");</w:t>
      </w:r>
    </w:p>
    <w:p w14:paraId="0D830A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split) {</w:t>
      </w:r>
    </w:p>
    <w:p w14:paraId="773FF0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split2 = item.split("=");</w:t>
      </w:r>
    </w:p>
    <w:p w14:paraId="6AEF5B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if(split2.length &lt; 2){</w:t>
      </w:r>
    </w:p>
    <w:p w14:paraId="7BA852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03653F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3ED9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if("comment_author_name".equals(split2</w:t>
      </w:r>
      <w:r w:rsidRPr="000233C5">
        <w:rPr>
          <w:rFonts w:ascii="Times New Roman" w:hAnsi="Times New Roman" w:cs="Times New Roman"/>
          <w:sz w:val="19"/>
          <w:szCs w:val="19"/>
        </w:rPr>
        <w:t>[0])){</w:t>
      </w:r>
    </w:p>
    <w:p w14:paraId="2C1F07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wrapper.like("user_id", split2[1]);</w:t>
      </w:r>
    </w:p>
    <w:p w14:paraId="3D62B2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if("article_title".equals(split2[0])){</w:t>
      </w:r>
    </w:p>
    <w:p w14:paraId="0E60BC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wrapper.like("article_title", split2[1]);</w:t>
      </w:r>
    </w:p>
    <w:p w14:paraId="303AAE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if("start".equals(split2[0])){</w:t>
      </w:r>
    </w:p>
    <w:p w14:paraId="563A9A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wrapper.gt("comme</w:t>
      </w:r>
      <w:r w:rsidRPr="000233C5">
        <w:rPr>
          <w:rFonts w:ascii="Times New Roman" w:hAnsi="Times New Roman" w:cs="Times New Roman"/>
          <w:sz w:val="19"/>
          <w:szCs w:val="19"/>
        </w:rPr>
        <w:t>nt_date", split2[1]);</w:t>
      </w:r>
    </w:p>
    <w:p w14:paraId="21395F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if("end".equals(split2[0])){</w:t>
      </w:r>
    </w:p>
    <w:p w14:paraId="31052F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wrapper.lt("comment_date", split2[1]);</w:t>
      </w:r>
    </w:p>
    <w:p w14:paraId="2EF60F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if("rank_like".equals(split2[0])){</w:t>
      </w:r>
    </w:p>
    <w:p w14:paraId="30B69A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("1".equals(split2[1])) {</w:t>
      </w:r>
    </w:p>
    <w:p w14:paraId="68448A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w:t>
      </w:r>
      <w:r w:rsidRPr="000233C5">
        <w:rPr>
          <w:rFonts w:ascii="Times New Roman" w:hAnsi="Times New Roman" w:cs="Times New Roman"/>
          <w:sz w:val="19"/>
          <w:szCs w:val="19"/>
        </w:rPr>
        <w:t>yAsc("comment_like_count");</w:t>
      </w:r>
    </w:p>
    <w:p w14:paraId="28721F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D21A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wrapper.orderByDesc("comment_like_count");</w:t>
      </w:r>
    </w:p>
    <w:p w14:paraId="502799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37EC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7ED5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C6F7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baseMapper.getCommentByUserPosted(iPage, wrapper);</w:t>
      </w:r>
    </w:p>
    <w:p w14:paraId="75FE88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BDE3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4FCDA7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IPage&lt;PageComment&gt; listCommentByUserRecently(String authorId) {</w:t>
      </w:r>
    </w:p>
    <w:p w14:paraId="1F9439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IPage&lt;PageComment&gt; iPage = new Page&lt;&gt;(1, 10);</w:t>
      </w:r>
    </w:p>
    <w:p w14:paraId="146DD1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QueryWrapper&lt;PageComment&gt; wrapper = new QueryWrapper&lt;&gt;();</w:t>
      </w:r>
    </w:p>
    <w:p w14:paraId="53F85C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wrapper.eq("article_author", authorId);</w:t>
      </w:r>
    </w:p>
    <w:p w14:paraId="79F4D6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wrapper.orderByDesc("comment_date");</w:t>
      </w:r>
    </w:p>
    <w:p w14:paraId="40C3C6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baseMapper.getCommentByUserR</w:t>
      </w:r>
      <w:r w:rsidRPr="000233C5">
        <w:rPr>
          <w:rFonts w:ascii="Times New Roman" w:hAnsi="Times New Roman" w:cs="Times New Roman"/>
          <w:sz w:val="19"/>
          <w:szCs w:val="19"/>
        </w:rPr>
        <w:t>ecently(iPage, wrapper);</w:t>
      </w:r>
    </w:p>
    <w:p w14:paraId="31AD7A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3093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4D92A2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deleteCommentByArticle(String ids) {</w:t>
      </w:r>
    </w:p>
    <w:p w14:paraId="0D6BB77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先</w:t>
      </w:r>
      <w:r w:rsidRPr="000233C5">
        <w:rPr>
          <w:rFonts w:ascii="微软雅黑" w:eastAsia="微软雅黑" w:hAnsi="微软雅黑" w:cs="微软雅黑" w:hint="eastAsia"/>
          <w:sz w:val="19"/>
          <w:szCs w:val="19"/>
          <w:lang w:eastAsia="zh-CN"/>
        </w:rPr>
        <w:t>查</w:t>
      </w:r>
      <w:r w:rsidRPr="000233C5">
        <w:rPr>
          <w:rFonts w:ascii="MS Mincho" w:eastAsia="MS Mincho" w:hAnsi="MS Mincho" w:cs="MS Mincho" w:hint="eastAsia"/>
          <w:sz w:val="19"/>
          <w:szCs w:val="19"/>
          <w:lang w:eastAsia="zh-CN"/>
        </w:rPr>
        <w:t>出来</w:t>
      </w:r>
      <w:r w:rsidRPr="000233C5">
        <w:rPr>
          <w:rFonts w:ascii="微软雅黑" w:eastAsia="微软雅黑" w:hAnsi="微软雅黑" w:cs="微软雅黑" w:hint="eastAsia"/>
          <w:sz w:val="19"/>
          <w:szCs w:val="19"/>
          <w:lang w:eastAsia="zh-CN"/>
        </w:rPr>
        <w:t>评论</w:t>
      </w:r>
      <w:r w:rsidRPr="000233C5">
        <w:rPr>
          <w:rFonts w:ascii="MS Mincho" w:eastAsia="MS Mincho" w:hAnsi="MS Mincho" w:cs="MS Mincho" w:hint="eastAsia"/>
          <w:sz w:val="19"/>
          <w:szCs w:val="19"/>
          <w:lang w:eastAsia="zh-CN"/>
        </w:rPr>
        <w:t>，再依次</w:t>
      </w:r>
      <w:r w:rsidRPr="000233C5">
        <w:rPr>
          <w:rFonts w:ascii="微软雅黑" w:eastAsia="微软雅黑" w:hAnsi="微软雅黑" w:cs="微软雅黑" w:hint="eastAsia"/>
          <w:sz w:val="19"/>
          <w:szCs w:val="19"/>
          <w:lang w:eastAsia="zh-CN"/>
        </w:rPr>
        <w:t>删</w:t>
      </w:r>
      <w:r w:rsidRPr="000233C5">
        <w:rPr>
          <w:rFonts w:ascii="MS Mincho" w:eastAsia="MS Mincho" w:hAnsi="MS Mincho" w:cs="MS Mincho" w:hint="eastAsia"/>
          <w:sz w:val="19"/>
          <w:szCs w:val="19"/>
          <w:lang w:eastAsia="zh-CN"/>
        </w:rPr>
        <w:t>除</w:t>
      </w:r>
    </w:p>
    <w:p w14:paraId="786AC0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QueryWrapper&lt;Comment&gt; wrapper = new QueryWrapper&lt;&gt;();</w:t>
      </w:r>
    </w:p>
    <w:p w14:paraId="3268C2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 comment = new Comment();</w:t>
      </w:r>
    </w:p>
    <w:p w14:paraId="77FB73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article = new A</w:t>
      </w:r>
      <w:r w:rsidRPr="000233C5">
        <w:rPr>
          <w:rFonts w:ascii="Times New Roman" w:hAnsi="Times New Roman" w:cs="Times New Roman"/>
          <w:sz w:val="19"/>
          <w:szCs w:val="19"/>
        </w:rPr>
        <w:t>rticle();</w:t>
      </w:r>
    </w:p>
    <w:p w14:paraId="048EF4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if(!ids.contains("&amp;")){</w:t>
      </w:r>
    </w:p>
    <w:p w14:paraId="7B5406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除文章的</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挪到另一</w:t>
      </w:r>
      <w:r w:rsidRPr="000233C5">
        <w:rPr>
          <w:rFonts w:ascii="微软雅黑" w:eastAsia="微软雅黑" w:hAnsi="微软雅黑" w:cs="微软雅黑" w:hint="eastAsia"/>
          <w:sz w:val="19"/>
          <w:szCs w:val="19"/>
        </w:rPr>
        <w:t>张</w:t>
      </w:r>
      <w:r w:rsidRPr="000233C5">
        <w:rPr>
          <w:rFonts w:ascii="MS Mincho" w:eastAsia="MS Mincho" w:hAnsi="MS Mincho" w:cs="MS Mincho" w:hint="eastAsia"/>
          <w:sz w:val="19"/>
          <w:szCs w:val="19"/>
        </w:rPr>
        <w:t>表中</w:t>
      </w:r>
    </w:p>
    <w:p w14:paraId="61814B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wrapper.eq("comment_article_id", ids);</w:t>
      </w:r>
    </w:p>
    <w:p w14:paraId="384B7C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List&lt;Comment&gt; list = comment.selectList(wrapper);</w:t>
      </w:r>
    </w:p>
    <w:p w14:paraId="430072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if(!list.isEmpty()){</w:t>
      </w:r>
    </w:p>
    <w:p w14:paraId="0332E6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(Comment item : l</w:t>
      </w:r>
      <w:r w:rsidRPr="000233C5">
        <w:rPr>
          <w:rFonts w:ascii="Times New Roman" w:hAnsi="Times New Roman" w:cs="Times New Roman"/>
          <w:sz w:val="19"/>
          <w:szCs w:val="19"/>
        </w:rPr>
        <w:t>ist){</w:t>
      </w:r>
    </w:p>
    <w:p w14:paraId="52C5EA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baseMapper.deleteComment(item.getCommentId());</w:t>
      </w:r>
    </w:p>
    <w:p w14:paraId="0DB4C1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6482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F4A1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FE46F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 = ids.split("&amp;");</w:t>
      </w:r>
    </w:p>
    <w:p w14:paraId="39A051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articleId : id) {</w:t>
      </w:r>
    </w:p>
    <w:p w14:paraId="566458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wrapper.eq("comment_article_id", a</w:t>
      </w:r>
      <w:r w:rsidRPr="000233C5">
        <w:rPr>
          <w:rFonts w:ascii="Times New Roman" w:hAnsi="Times New Roman" w:cs="Times New Roman"/>
          <w:sz w:val="19"/>
          <w:szCs w:val="19"/>
        </w:rPr>
        <w:t>rticleId);</w:t>
      </w:r>
    </w:p>
    <w:p w14:paraId="62AA93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List&lt;Comment&gt; list = comment.selectList(wrapper);</w:t>
      </w:r>
    </w:p>
    <w:p w14:paraId="44F8E1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if(!list.isEmpty()){</w:t>
      </w:r>
    </w:p>
    <w:p w14:paraId="1AEE05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(Comment item : list){</w:t>
      </w:r>
    </w:p>
    <w:p w14:paraId="385591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baseMapper.deleteComment(item.getCommentId());</w:t>
      </w:r>
    </w:p>
    <w:p w14:paraId="45B26C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0082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960F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D36E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4CA2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04DD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00A50A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recoverCommentByArticle(String ids) {</w:t>
      </w:r>
    </w:p>
    <w:p w14:paraId="569152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QueryWrapper&lt;DeletedComment&gt; wrapper = new QueryWrapper&lt;&gt;();</w:t>
      </w:r>
    </w:p>
    <w:p w14:paraId="201BBA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DeletedComment comment = new DeletedComme</w:t>
      </w:r>
      <w:r w:rsidRPr="000233C5">
        <w:rPr>
          <w:rFonts w:ascii="Times New Roman" w:hAnsi="Times New Roman" w:cs="Times New Roman"/>
          <w:sz w:val="19"/>
          <w:szCs w:val="19"/>
        </w:rPr>
        <w:t>nt();</w:t>
      </w:r>
    </w:p>
    <w:p w14:paraId="62DA98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先</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出来</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，再依次恢复</w:t>
      </w:r>
    </w:p>
    <w:p w14:paraId="7708FA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if(!ids.contains("&amp;")){</w:t>
      </w:r>
    </w:p>
    <w:p w14:paraId="2E8F30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wrapper.eq("comment_article_id", ids);</w:t>
      </w:r>
    </w:p>
    <w:p w14:paraId="464E7A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List&lt;DeletedComment&gt; list = comment.selectList(wrapper);</w:t>
      </w:r>
    </w:p>
    <w:p w14:paraId="4BC1AC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if(!list.isEmpty()){</w:t>
      </w:r>
    </w:p>
    <w:p w14:paraId="6010F1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(DeletedComment item : list){</w:t>
      </w:r>
    </w:p>
    <w:p w14:paraId="0505E3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baseMapper.recoverComment(item.getCommentId());</w:t>
      </w:r>
    </w:p>
    <w:p w14:paraId="4DE624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227E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501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6317A3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 = ids.split("&amp;");</w:t>
      </w:r>
    </w:p>
    <w:p w14:paraId="1CFAD1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article : id) {</w:t>
      </w:r>
    </w:p>
    <w:p w14:paraId="5D4B3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wrapper.eq("comment_article_id", article);</w:t>
      </w:r>
    </w:p>
    <w:p w14:paraId="288881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List&lt;DeletedComment&gt; list = comment.selectList(wrapper);</w:t>
      </w:r>
    </w:p>
    <w:p w14:paraId="17DE72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if(!list.isEmpty()){</w:t>
      </w:r>
    </w:p>
    <w:p w14:paraId="4BD13F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(DeletedComment item : list){</w:t>
      </w:r>
    </w:p>
    <w:p w14:paraId="3573E0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baseMapper.recov</w:t>
      </w:r>
      <w:r w:rsidRPr="000233C5">
        <w:rPr>
          <w:rFonts w:ascii="Times New Roman" w:hAnsi="Times New Roman" w:cs="Times New Roman"/>
          <w:sz w:val="19"/>
          <w:szCs w:val="19"/>
        </w:rPr>
        <w:t>erComment(item.getCommentId());</w:t>
      </w:r>
    </w:p>
    <w:p w14:paraId="396630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59D5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588D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4B0F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ADDC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E63F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2F14DA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batchDeleteComment(String ids) {</w:t>
      </w:r>
    </w:p>
    <w:p w14:paraId="4E0B9A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 comment = new Comment();</w:t>
      </w:r>
    </w:p>
    <w:p w14:paraId="2E21CF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boolean suc = false;</w:t>
      </w:r>
    </w:p>
    <w:p w14:paraId="62220E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if(!ids.contains("&amp;")){</w:t>
      </w:r>
    </w:p>
    <w:p w14:paraId="4F9CF7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comment.setCommentId(Integer.parseInt(ids));</w:t>
      </w:r>
    </w:p>
    <w:p w14:paraId="53C542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suc = comment.deleteById();</w:t>
      </w:r>
    </w:p>
    <w:p w14:paraId="518AF3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AB231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id = ids.split("&amp;");</w:t>
      </w:r>
    </w:p>
    <w:p w14:paraId="011547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id) {</w:t>
      </w:r>
    </w:p>
    <w:p w14:paraId="2859E7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comment.setCommentId(Integer.parseInt(item));</w:t>
      </w:r>
    </w:p>
    <w:p w14:paraId="1C1FFB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suc = comment.deleteById();</w:t>
      </w:r>
    </w:p>
    <w:p w14:paraId="11F86F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EAF3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89D6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suc;</w:t>
      </w:r>
    </w:p>
    <w:p w14:paraId="64E6C3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DE53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032C12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likeComment(Integer id) {</w:t>
      </w:r>
    </w:p>
    <w:p w14:paraId="4CDF81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 comment = new Comment();</w:t>
      </w:r>
    </w:p>
    <w:p w14:paraId="3584EA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comment.setCommentId(id);</w:t>
      </w:r>
    </w:p>
    <w:p w14:paraId="471A8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 = comment.selectById();</w:t>
      </w:r>
    </w:p>
    <w:p w14:paraId="60493C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comment.setCommentLikeCount(comment.getCommentLikeCount() + 1);</w:t>
      </w:r>
    </w:p>
    <w:p w14:paraId="749235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comment.updateById();</w:t>
      </w:r>
    </w:p>
    <w:p w14:paraId="282DE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1AB2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C36D04B" w14:textId="49E98751" w:rsidR="00C5322E" w:rsidRPr="000233C5" w:rsidRDefault="00B041A7" w:rsidP="000233C5">
      <w:pPr>
        <w:pStyle w:val="31"/>
        <w:spacing w:before="0"/>
        <w:rPr>
          <w:rFonts w:ascii="Times New Roman" w:hAnsi="Times New Roman" w:cs="Times New Roman"/>
          <w:sz w:val="19"/>
          <w:szCs w:val="19"/>
        </w:rPr>
      </w:pPr>
      <w:bookmarkStart w:id="40" w:name="_Toc103017022"/>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w:t>
      </w:r>
      <w:r w:rsidRPr="000233C5">
        <w:rPr>
          <w:rFonts w:ascii="Times New Roman" w:hAnsi="Times New Roman" w:cs="Times New Roman"/>
          <w:sz w:val="19"/>
          <w:szCs w:val="19"/>
        </w:rPr>
        <w:t>ce\impl\DeletedCommentServiceImpl.java</w:t>
      </w:r>
      <w:bookmarkEnd w:id="40"/>
    </w:p>
    <w:p w14:paraId="0DE1C0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com.jancoyan.jancoblog.service.impl;</w:t>
      </w:r>
    </w:p>
    <w:p w14:paraId="289F5D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com.baomidou.mybatisplus.core.conditions.query.QueryWrapper;</w:t>
      </w:r>
    </w:p>
    <w:p w14:paraId="04C0AA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6E48FD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com.baomidou.mybatisplus.extension.plugins.pagination.Page;</w:t>
      </w:r>
    </w:p>
    <w:p w14:paraId="01303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com.jancoyan.jancoblog.pojo.Comment;</w:t>
      </w:r>
    </w:p>
    <w:p w14:paraId="3290FA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com.jancoyan.jancoblog.pojo.DeletedComment;</w:t>
      </w:r>
    </w:p>
    <w:p w14:paraId="7EDDF0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com.jancoyan.jancoblog.mapper.DeletedCommentMapper;</w:t>
      </w:r>
    </w:p>
    <w:p w14:paraId="23569B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com.jancoyan.jancoblog.service.DeletedCommentService;</w:t>
      </w:r>
    </w:p>
    <w:p w14:paraId="4C9E5A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com.baomidou.mybatisplus.extension.service.impl.ServiceImpl;</w:t>
      </w:r>
    </w:p>
    <w:p w14:paraId="720355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org.springframework.stereotype.Service;</w:t>
      </w:r>
    </w:p>
    <w:p w14:paraId="04FA41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FA38D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07C2B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069DD6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03C74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59C2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407FD8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2021-10-17</w:t>
      </w:r>
    </w:p>
    <w:p w14:paraId="0392D0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3244D5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15BF41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w:t>
      </w:r>
      <w:r w:rsidRPr="000233C5">
        <w:rPr>
          <w:rFonts w:ascii="Times New Roman" w:hAnsi="Times New Roman" w:cs="Times New Roman"/>
          <w:sz w:val="19"/>
          <w:szCs w:val="19"/>
        </w:rPr>
        <w:t>ublic class DeletedCommentServiceImpl extends ServiceImpl&lt;DeletedCommentMapper, DeletedComment&gt; implements DeletedCommentService {</w:t>
      </w:r>
    </w:p>
    <w:p w14:paraId="653725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0FA531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IPage&lt;DeletedComment&gt; getCommentByArticle(String id, Integer pn, Integer limit) {</w:t>
      </w:r>
    </w:p>
    <w:p w14:paraId="4F6FA5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w:t>
      </w:r>
      <w:r w:rsidRPr="000233C5">
        <w:rPr>
          <w:rFonts w:ascii="Times New Roman" w:hAnsi="Times New Roman" w:cs="Times New Roman"/>
          <w:sz w:val="19"/>
          <w:szCs w:val="19"/>
        </w:rPr>
        <w:t>er&lt;DeletedComment&gt; wrapper = new QueryWrapper&lt;&gt;();</w:t>
      </w:r>
    </w:p>
    <w:p w14:paraId="093939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IPage&lt;DeletedComment&gt; page = new Page&lt;&gt;(pn, limit);</w:t>
      </w:r>
    </w:p>
    <w:p w14:paraId="73588B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wrapper.eq("comment_article_id", id);</w:t>
      </w:r>
    </w:p>
    <w:p w14:paraId="26F06F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wrapper.orderByDesc("comment_date");</w:t>
      </w:r>
    </w:p>
    <w:p w14:paraId="70E348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baseMapper.getCommentByArticle(page, wr</w:t>
      </w:r>
      <w:r w:rsidRPr="000233C5">
        <w:rPr>
          <w:rFonts w:ascii="Times New Roman" w:hAnsi="Times New Roman" w:cs="Times New Roman"/>
          <w:sz w:val="19"/>
          <w:szCs w:val="19"/>
        </w:rPr>
        <w:t>apper);</w:t>
      </w:r>
    </w:p>
    <w:p w14:paraId="5A6DEE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51ED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01A7261" w14:textId="1EF911A2" w:rsidR="00C5322E" w:rsidRPr="000233C5" w:rsidRDefault="00B041A7" w:rsidP="000233C5">
      <w:pPr>
        <w:pStyle w:val="31"/>
        <w:spacing w:before="0"/>
        <w:rPr>
          <w:rFonts w:ascii="Times New Roman" w:hAnsi="Times New Roman" w:cs="Times New Roman"/>
          <w:sz w:val="19"/>
          <w:szCs w:val="19"/>
        </w:rPr>
      </w:pPr>
      <w:bookmarkStart w:id="41" w:name="_Toc103017023"/>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com\jancoyan\jancoblog\service\impl\LikeRecordServiceImpl.java</w:t>
      </w:r>
      <w:bookmarkEnd w:id="41"/>
    </w:p>
    <w:p w14:paraId="21A2E3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com.jancoyan.jancoblog.service.impl;</w:t>
      </w:r>
    </w:p>
    <w:p w14:paraId="010662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com.baomidou.mybatisplus.core.conditions.query.QueryWrapper;</w:t>
      </w:r>
    </w:p>
    <w:p w14:paraId="6D0C40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0A157A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com.baomidou.mybatisplus.extension.plugins.pagination.Page;</w:t>
      </w:r>
    </w:p>
    <w:p w14:paraId="74FEE5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com.jancoyan.jancoblog.pojo.LikeRecord;</w:t>
      </w:r>
    </w:p>
    <w:p w14:paraId="71A41A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w:t>
      </w:r>
      <w:r w:rsidRPr="000233C5">
        <w:rPr>
          <w:rFonts w:ascii="Times New Roman" w:hAnsi="Times New Roman" w:cs="Times New Roman"/>
          <w:sz w:val="19"/>
          <w:szCs w:val="19"/>
        </w:rPr>
        <w:t>g.mapper.LikeRecordMapper;</w:t>
      </w:r>
    </w:p>
    <w:p w14:paraId="3F93B1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com.jancoyan.jancoblog.service.LikeRecordService;</w:t>
      </w:r>
    </w:p>
    <w:p w14:paraId="200029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com.baomidou.mybatisplus.extension.service.impl.ServiceImpl;</w:t>
      </w:r>
    </w:p>
    <w:p w14:paraId="4152F7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org.springframework.stereotype.Service;</w:t>
      </w:r>
    </w:p>
    <w:p w14:paraId="26EAD8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1A8FFA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08E84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67A00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616BE7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3A81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7749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@author Jancoyan</w:t>
      </w:r>
    </w:p>
    <w:p w14:paraId="1539E8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2021-10-06</w:t>
      </w:r>
    </w:p>
    <w:p w14:paraId="699CA8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EC66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3D1667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LikeRecordServiceImpl extends ServiceImpl&lt;LikeRecordMapper, LikeRecord&gt; implements LikeRecordService {</w:t>
      </w:r>
    </w:p>
    <w:p w14:paraId="1F8731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207B0F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IPage&lt;LikeRecord&gt; getUserReceive(String userId, Integer pn, Int</w:t>
      </w:r>
      <w:r w:rsidRPr="000233C5">
        <w:rPr>
          <w:rFonts w:ascii="Times New Roman" w:hAnsi="Times New Roman" w:cs="Times New Roman"/>
          <w:sz w:val="19"/>
          <w:szCs w:val="19"/>
        </w:rPr>
        <w:t>eger limit) {</w:t>
      </w:r>
    </w:p>
    <w:p w14:paraId="2C0A66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IPage&lt;LikeRecord&gt; iPage = new Page&lt;&gt;(pn, limit);</w:t>
      </w:r>
    </w:p>
    <w:p w14:paraId="261AF4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QueryWrapper&lt;LikeRecord&gt; wrapper = new QueryWrapper&lt;&gt;();</w:t>
      </w:r>
    </w:p>
    <w:p w14:paraId="7333F5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wrapper.eq("article_author", userId);</w:t>
      </w:r>
    </w:p>
    <w:p w14:paraId="2B53A1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wrapper.orderByDesc("like_date");</w:t>
      </w:r>
    </w:p>
    <w:p w14:paraId="427855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baseMapper.getUse</w:t>
      </w:r>
      <w:r w:rsidRPr="000233C5">
        <w:rPr>
          <w:rFonts w:ascii="Times New Roman" w:hAnsi="Times New Roman" w:cs="Times New Roman"/>
          <w:sz w:val="19"/>
          <w:szCs w:val="19"/>
        </w:rPr>
        <w:t>rReceive(iPage, wrapper, userId);</w:t>
      </w:r>
    </w:p>
    <w:p w14:paraId="1D6FE7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1284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0677ED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insertRecord(Integer userId, String articleId) {</w:t>
      </w:r>
    </w:p>
    <w:p w14:paraId="41E345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LikeRecord record = new LikeRecord();</w:t>
      </w:r>
    </w:p>
    <w:p w14:paraId="46F0F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record.setAuthorId(userId);</w:t>
      </w:r>
    </w:p>
    <w:p w14:paraId="248CE6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record.setLikeDate(new Date());</w:t>
      </w:r>
    </w:p>
    <w:p w14:paraId="4C62EF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record.setArticleId(articleId);</w:t>
      </w:r>
    </w:p>
    <w:p w14:paraId="0A88B7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record.insert();</w:t>
      </w:r>
    </w:p>
    <w:p w14:paraId="39E1DC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DC03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@Override</w:t>
      </w:r>
    </w:p>
    <w:p w14:paraId="1B77D0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deleteRecord(Integer userId, String articleId) {</w:t>
      </w:r>
    </w:p>
    <w:p w14:paraId="5E84DB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LikeRecord record = new LikeRecord();</w:t>
      </w:r>
    </w:p>
    <w:p w14:paraId="29E253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w:t>
      </w:r>
      <w:r w:rsidRPr="000233C5">
        <w:rPr>
          <w:rFonts w:ascii="Times New Roman" w:hAnsi="Times New Roman" w:cs="Times New Roman"/>
          <w:sz w:val="19"/>
          <w:szCs w:val="19"/>
        </w:rPr>
        <w:t>&lt;LikeRecord&gt; wrapper = new QueryWrapper&lt;&gt;();</w:t>
      </w:r>
    </w:p>
    <w:p w14:paraId="6A9F39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wrapper.eq("article_id", articleId);</w:t>
      </w:r>
    </w:p>
    <w:p w14:paraId="796AD9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wrapper.eq("author_id", userId);</w:t>
      </w:r>
    </w:p>
    <w:p w14:paraId="131E21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record.delete(wrapper);</w:t>
      </w:r>
    </w:p>
    <w:p w14:paraId="05FCF7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A363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B2AEE0C" w14:textId="54263A35" w:rsidR="00C5322E" w:rsidRPr="000233C5" w:rsidRDefault="00B041A7" w:rsidP="000233C5">
      <w:pPr>
        <w:pStyle w:val="31"/>
        <w:spacing w:before="0"/>
        <w:rPr>
          <w:rFonts w:ascii="Times New Roman" w:hAnsi="Times New Roman" w:cs="Times New Roman"/>
          <w:sz w:val="19"/>
          <w:szCs w:val="19"/>
        </w:rPr>
      </w:pPr>
      <w:bookmarkStart w:id="42" w:name="_Toc103017024"/>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com\jancoyan\jancoblog\service\impl\</w:t>
      </w:r>
      <w:r w:rsidRPr="000233C5">
        <w:rPr>
          <w:rFonts w:ascii="Times New Roman" w:hAnsi="Times New Roman" w:cs="Times New Roman"/>
          <w:sz w:val="19"/>
          <w:szCs w:val="19"/>
        </w:rPr>
        <w:t>TypeServiceImpl.java</w:t>
      </w:r>
      <w:bookmarkEnd w:id="42"/>
    </w:p>
    <w:p w14:paraId="58FB0F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com.jancoyan.jancoblog.service.impl;</w:t>
      </w:r>
    </w:p>
    <w:p w14:paraId="329B57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com.jancoyan.jancoblog.pojo.Type;</w:t>
      </w:r>
    </w:p>
    <w:p w14:paraId="0C7A17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com.jancoyan.jancoblog.mapper.TypeMapper;</w:t>
      </w:r>
    </w:p>
    <w:p w14:paraId="42F5EF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com.jancoyan.jancoblog.service.TypeService;</w:t>
      </w:r>
    </w:p>
    <w:p w14:paraId="6FE409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w:t>
      </w:r>
      <w:r w:rsidRPr="000233C5">
        <w:rPr>
          <w:rFonts w:ascii="Times New Roman" w:hAnsi="Times New Roman" w:cs="Times New Roman"/>
          <w:sz w:val="19"/>
          <w:szCs w:val="19"/>
        </w:rPr>
        <w:t>.impl.ServiceImpl;</w:t>
      </w:r>
    </w:p>
    <w:p w14:paraId="1A4B64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org.springframework.stereotype.Service;</w:t>
      </w:r>
    </w:p>
    <w:p w14:paraId="59615F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7A5A6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8E3D5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578BE7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D36BE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2DD9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01EB76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411AA8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AD00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25E86F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TypeServiceImpl extends ServiceImpl&lt;TypeMapper, Type&gt; implements TypeService {</w:t>
      </w:r>
    </w:p>
    <w:p w14:paraId="611428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D5B5FCD" w14:textId="5993F299" w:rsidR="00C5322E" w:rsidRPr="000233C5" w:rsidRDefault="00B041A7" w:rsidP="000233C5">
      <w:pPr>
        <w:pStyle w:val="31"/>
        <w:spacing w:before="0"/>
        <w:rPr>
          <w:rFonts w:ascii="Times New Roman" w:hAnsi="Times New Roman" w:cs="Times New Roman"/>
          <w:sz w:val="19"/>
          <w:szCs w:val="19"/>
        </w:rPr>
      </w:pPr>
      <w:bookmarkStart w:id="43" w:name="_Toc103017025"/>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com\jancoyan\jancoblog\service\impl\UserInfoServiceImpl.java</w:t>
      </w:r>
      <w:bookmarkEnd w:id="43"/>
    </w:p>
    <w:p w14:paraId="157714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com.jancoyan.jancoblog.service.impl;</w:t>
      </w:r>
    </w:p>
    <w:p w14:paraId="144891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com.jancoyan.jancoblog.mapper.UserInfoMapper;</w:t>
      </w:r>
    </w:p>
    <w:p w14:paraId="3F1350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com.jancoyan.jancoblog.pojo.UserInfo;</w:t>
      </w:r>
    </w:p>
    <w:p w14:paraId="6305D2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w:t>
      </w:r>
      <w:r w:rsidRPr="000233C5">
        <w:rPr>
          <w:rFonts w:ascii="Times New Roman" w:hAnsi="Times New Roman" w:cs="Times New Roman"/>
          <w:sz w:val="19"/>
          <w:szCs w:val="19"/>
        </w:rPr>
        <w:t>ort com.jancoyan.jancoblog.service.UserInfoService;</w:t>
      </w:r>
    </w:p>
    <w:p w14:paraId="717197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com.baomidou.mybatisplus.extension.service.impl.ServiceImpl;</w:t>
      </w:r>
    </w:p>
    <w:p w14:paraId="2DD6FE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org.springframework.stereotype.Service;</w:t>
      </w:r>
    </w:p>
    <w:p w14:paraId="2BF45A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84101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50D5D3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360EF8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76DE6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4074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19BF56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2021-10-14</w:t>
      </w:r>
    </w:p>
    <w:p w14:paraId="5C583C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1DA3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4C24A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UserInfoServiceImpl extends ServiceImpl&lt;UserInfoMapper, UserInfo&gt; implements UserInfoService {</w:t>
      </w:r>
    </w:p>
    <w:p w14:paraId="34B7C6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943DC54" w14:textId="1BCEAE47" w:rsidR="00C5322E" w:rsidRPr="000233C5" w:rsidRDefault="00B041A7" w:rsidP="000233C5">
      <w:pPr>
        <w:pStyle w:val="31"/>
        <w:spacing w:before="0"/>
        <w:rPr>
          <w:rFonts w:ascii="Times New Roman" w:hAnsi="Times New Roman" w:cs="Times New Roman"/>
          <w:sz w:val="19"/>
          <w:szCs w:val="19"/>
        </w:rPr>
      </w:pPr>
      <w:bookmarkStart w:id="44" w:name="_Toc103017026"/>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com\jancoyan\jancoblog\service\impl\UserLoginServiceImpl.java</w:t>
      </w:r>
      <w:bookmarkEnd w:id="44"/>
    </w:p>
    <w:p w14:paraId="0B6833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w:t>
      </w:r>
      <w:r w:rsidRPr="000233C5">
        <w:rPr>
          <w:rFonts w:ascii="Times New Roman" w:hAnsi="Times New Roman" w:cs="Times New Roman"/>
          <w:sz w:val="19"/>
          <w:szCs w:val="19"/>
        </w:rPr>
        <w:t>blog.service.impl;</w:t>
      </w:r>
    </w:p>
    <w:p w14:paraId="3795E6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com.jancoyan.jancoblog.pojo.UserLogin;</w:t>
      </w:r>
    </w:p>
    <w:p w14:paraId="0CC50E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com.jancoyan.jancoblog.mapper.UserLoginMapper;</w:t>
      </w:r>
    </w:p>
    <w:p w14:paraId="7ECD53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com.jancoyan.jancoblog.service.UserLoginService;</w:t>
      </w:r>
    </w:p>
    <w:p w14:paraId="260857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com.baomidou.mybatisplus.extension.service.impl.ServiceImpl;</w:t>
      </w:r>
    </w:p>
    <w:p w14:paraId="2924A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org.springframework.stereotype.Service;</w:t>
      </w:r>
    </w:p>
    <w:p w14:paraId="7D6909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19623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7DA6B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515B42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3519C8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32A3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6C69F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2021-10-15</w:t>
      </w:r>
    </w:p>
    <w:p w14:paraId="6CE0B4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7A9B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11AC4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UserLoginServiceImpl extends ServiceImpl&lt;UserLoginMapper, UserLogin&gt; implements UserLoginService {</w:t>
      </w:r>
    </w:p>
    <w:p w14:paraId="19F049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2474F96" w14:textId="63009356" w:rsidR="00C5322E" w:rsidRPr="000233C5" w:rsidRDefault="00B041A7" w:rsidP="000233C5">
      <w:pPr>
        <w:pStyle w:val="31"/>
        <w:spacing w:before="0"/>
        <w:rPr>
          <w:rFonts w:ascii="Times New Roman" w:hAnsi="Times New Roman" w:cs="Times New Roman"/>
          <w:sz w:val="19"/>
          <w:szCs w:val="19"/>
        </w:rPr>
      </w:pPr>
      <w:bookmarkStart w:id="45" w:name="_Toc103017027"/>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com\jancoyan\jancoblog\service\impl\UserServiceImpl.java</w:t>
      </w:r>
      <w:bookmarkEnd w:id="45"/>
    </w:p>
    <w:p w14:paraId="74C4E9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com.jancoyan.jancoblog.service.impl;</w:t>
      </w:r>
    </w:p>
    <w:p w14:paraId="414D6C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com.baomidou.mybatisplus.core.conditions.query.QueryWrapper;</w:t>
      </w:r>
    </w:p>
    <w:p w14:paraId="524380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02AB88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com.baomidou.mybatisplus.extension.plugins.pagination.Page;</w:t>
      </w:r>
    </w:p>
    <w:p w14:paraId="099E47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w:t>
      </w:r>
    </w:p>
    <w:p w14:paraId="183BC4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com.jancoyan.jancoblog.mapper.UserMapper;</w:t>
      </w:r>
    </w:p>
    <w:p w14:paraId="47F4C1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com.jancoyan.jancoblog.pojo.UserInfo;</w:t>
      </w:r>
    </w:p>
    <w:p w14:paraId="13A4E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com.jancoyan.jancoblog.pojo.VUserTotalData;</w:t>
      </w:r>
    </w:p>
    <w:p w14:paraId="38D19D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w:t>
      </w:r>
      <w:r w:rsidRPr="000233C5">
        <w:rPr>
          <w:rFonts w:ascii="Times New Roman" w:hAnsi="Times New Roman" w:cs="Times New Roman"/>
          <w:sz w:val="19"/>
          <w:szCs w:val="19"/>
        </w:rPr>
        <w:t>ort com.jancoyan.jancoblog.service.UserService;</w:t>
      </w:r>
    </w:p>
    <w:p w14:paraId="5C992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com.baomidou.mybatisplus.extension.service.impl.ServiceImpl;</w:t>
      </w:r>
    </w:p>
    <w:p w14:paraId="7ABEBE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com.jancoyan.jancoblog.utils.MD5Util;</w:t>
      </w:r>
    </w:p>
    <w:p w14:paraId="029FFF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org.springframework.stereotype.Service;</w:t>
      </w:r>
    </w:p>
    <w:p w14:paraId="4F0C91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303E56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28EE7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F62B1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务实现类</w:t>
      </w:r>
    </w:p>
    <w:p w14:paraId="2833F0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6BA400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AD38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496A24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080F32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0132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w:t>
      </w:r>
    </w:p>
    <w:p w14:paraId="2B0AE1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UserServiceImpl extends ServiceImpl&lt;UserMapper, User&gt; implements UserService {</w:t>
      </w:r>
    </w:p>
    <w:p w14:paraId="5B8BD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1E1044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IPage&lt;User&gt; getAll(Integer pn, Integer limit, String condition) {</w:t>
      </w:r>
    </w:p>
    <w:p w14:paraId="712072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页查询</w:t>
      </w:r>
    </w:p>
    <w:p w14:paraId="04C867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IPage&lt;User&gt; iPage = new Page&lt;&gt;(pn, limit);</w:t>
      </w:r>
    </w:p>
    <w:p w14:paraId="173028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QueryWrapper&lt;User&gt; wrapper = new QueryWrapper&lt;&gt;();</w:t>
      </w:r>
    </w:p>
    <w:p w14:paraId="2D8BB8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split = condition.split("--");</w:t>
      </w:r>
    </w:p>
    <w:p w14:paraId="643433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split) {</w:t>
      </w:r>
    </w:p>
    <w:p w14:paraId="41A578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split2 = item.split("=");</w:t>
      </w:r>
    </w:p>
    <w:p w14:paraId="040003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if(split2.length &lt; 2){</w:t>
      </w:r>
    </w:p>
    <w:p w14:paraId="0F9FBF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7E88F3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EA34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if("user_name".equals(split2[0])){</w:t>
      </w:r>
    </w:p>
    <w:p w14:paraId="41ECEB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wrapper.like("user_name", split2[1]);</w:t>
      </w:r>
    </w:p>
    <w:p w14:paraId="391118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if("start".equa</w:t>
      </w:r>
      <w:r w:rsidRPr="000233C5">
        <w:rPr>
          <w:rFonts w:ascii="Times New Roman" w:hAnsi="Times New Roman" w:cs="Times New Roman"/>
          <w:sz w:val="19"/>
          <w:szCs w:val="19"/>
        </w:rPr>
        <w:t>ls(split2[0])){</w:t>
      </w:r>
    </w:p>
    <w:p w14:paraId="5FF261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wrapper.gt("user_create_date", split2[1]);</w:t>
      </w:r>
    </w:p>
    <w:p w14:paraId="70930E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if("end".equals(split2[0])){</w:t>
      </w:r>
    </w:p>
    <w:p w14:paraId="54AE2A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wrapper.lt("user_create_date", split2[1]);</w:t>
      </w:r>
    </w:p>
    <w:p w14:paraId="38998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39AA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58B8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baseMapper.getAll(iPage, wrapper);</w:t>
      </w:r>
    </w:p>
    <w:p w14:paraId="5DA559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2B7484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301350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VUserTotalData getUserTotalData(String userId) {</w:t>
      </w:r>
    </w:p>
    <w:p w14:paraId="6FFA41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baseMapper.getUserTotalData(userId);</w:t>
      </w:r>
    </w:p>
    <w:p w14:paraId="6EAEAE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75B5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44CD9C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UserInfo getUserInfo(Integer userId) {</w:t>
      </w:r>
    </w:p>
    <w:p w14:paraId="1F06FC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baseMapper.getUserInfo(userId);</w:t>
      </w:r>
    </w:p>
    <w:p w14:paraId="6A2331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3B37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@Override</w:t>
      </w:r>
    </w:p>
    <w:p w14:paraId="71DD7B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User login(String username, String password) {</w:t>
      </w:r>
    </w:p>
    <w:p w14:paraId="58E544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数据校</w:t>
      </w:r>
      <w:r w:rsidRPr="000233C5">
        <w:rPr>
          <w:rFonts w:ascii="微软雅黑" w:eastAsia="微软雅黑" w:hAnsi="微软雅黑" w:cs="微软雅黑" w:hint="eastAsia"/>
          <w:sz w:val="19"/>
          <w:szCs w:val="19"/>
        </w:rPr>
        <w:t>验</w:t>
      </w:r>
    </w:p>
    <w:p w14:paraId="6E8552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 MD5Util.getMD5(password);</w:t>
      </w:r>
    </w:p>
    <w:p w14:paraId="0BB576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baseMapper.login(username, password);</w:t>
      </w:r>
    </w:p>
    <w:p w14:paraId="4B9A84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E315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FB65370" w14:textId="28213744" w:rsidR="00C5322E" w:rsidRPr="000233C5" w:rsidRDefault="00B041A7" w:rsidP="000233C5">
      <w:pPr>
        <w:pStyle w:val="31"/>
        <w:spacing w:before="0"/>
        <w:rPr>
          <w:rFonts w:ascii="Times New Roman" w:hAnsi="Times New Roman" w:cs="Times New Roman"/>
          <w:sz w:val="19"/>
          <w:szCs w:val="19"/>
        </w:rPr>
      </w:pPr>
      <w:bookmarkStart w:id="46" w:name="_Toc103017028"/>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com\jancoyan\jancoblog\service\LikeRecordService.java</w:t>
      </w:r>
      <w:bookmarkEnd w:id="46"/>
    </w:p>
    <w:p w14:paraId="10ABEF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2F1646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04AD55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com.jancoyan.jancoblog.pojo.LikeRecord;</w:t>
      </w:r>
    </w:p>
    <w:p w14:paraId="08B180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w:t>
      </w:r>
      <w:r w:rsidRPr="000233C5">
        <w:rPr>
          <w:rFonts w:ascii="Times New Roman" w:hAnsi="Times New Roman" w:cs="Times New Roman"/>
          <w:sz w:val="19"/>
          <w:szCs w:val="19"/>
        </w:rPr>
        <w:t>mybatisplus.extension.service.IService;</w:t>
      </w:r>
    </w:p>
    <w:p w14:paraId="1CA5DC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1FCD0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7AC4F4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70DA5F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49E5D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81CB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705F5C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2021-10-06</w:t>
      </w:r>
    </w:p>
    <w:p w14:paraId="156D47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5693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LikeRecordService extends IService&lt;LikeRecord&gt; {</w:t>
      </w:r>
    </w:p>
    <w:p w14:paraId="4058CC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9D1E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收到的点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列表（</w:t>
      </w:r>
      <w:r w:rsidRPr="000233C5">
        <w:rPr>
          <w:rFonts w:ascii="微软雅黑" w:eastAsia="微软雅黑" w:hAnsi="微软雅黑" w:cs="微软雅黑" w:hint="eastAsia"/>
          <w:sz w:val="19"/>
          <w:szCs w:val="19"/>
        </w:rPr>
        <w:t>时间顺</w:t>
      </w:r>
      <w:r w:rsidRPr="000233C5">
        <w:rPr>
          <w:rFonts w:ascii="MS Mincho" w:eastAsia="MS Mincho" w:hAnsi="MS Mincho" w:cs="MS Mincho" w:hint="eastAsia"/>
          <w:sz w:val="19"/>
          <w:szCs w:val="19"/>
        </w:rPr>
        <w:t>序）</w:t>
      </w:r>
    </w:p>
    <w:p w14:paraId="0B9BA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6DD65D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53CC0A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55BF79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2D9D8A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D6BF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IPage&lt;LikeRecord&gt; getUserReceive(String userId, Integer pn, Integer limit);</w:t>
      </w:r>
    </w:p>
    <w:p w14:paraId="3C7D15B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25B62E1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lastRenderedPageBreak/>
        <w:t xml:space="preserve">     * </w:t>
      </w:r>
      <w:r w:rsidRPr="000233C5">
        <w:rPr>
          <w:rFonts w:ascii="Times New Roman" w:hAnsi="Times New Roman" w:cs="Times New Roman"/>
          <w:sz w:val="19"/>
          <w:szCs w:val="19"/>
          <w:lang w:eastAsia="zh-CN"/>
        </w:rPr>
        <w:t>增加点</w:t>
      </w:r>
      <w:r w:rsidRPr="000233C5">
        <w:rPr>
          <w:rFonts w:ascii="微软雅黑" w:eastAsia="微软雅黑" w:hAnsi="微软雅黑" w:cs="微软雅黑" w:hint="eastAsia"/>
          <w:sz w:val="19"/>
          <w:szCs w:val="19"/>
          <w:lang w:eastAsia="zh-CN"/>
        </w:rPr>
        <w:t>赞记录</w:t>
      </w:r>
    </w:p>
    <w:p w14:paraId="5913462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userId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Times New Roman" w:hAnsi="Times New Roman" w:cs="Times New Roman"/>
          <w:sz w:val="19"/>
          <w:szCs w:val="19"/>
          <w:lang w:eastAsia="zh-CN"/>
        </w:rPr>
        <w:t>id</w:t>
      </w:r>
    </w:p>
    <w:p w14:paraId="537734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articleId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1F275A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D97E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insertRecord(Integer userId, String articleId);</w:t>
      </w:r>
    </w:p>
    <w:p w14:paraId="09D6433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BDCC16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删</w:t>
      </w:r>
      <w:r w:rsidRPr="000233C5">
        <w:rPr>
          <w:rFonts w:ascii="MS Mincho" w:eastAsia="MS Mincho" w:hAnsi="MS Mincho" w:cs="MS Mincho" w:hint="eastAsia"/>
          <w:sz w:val="19"/>
          <w:szCs w:val="19"/>
          <w:lang w:eastAsia="zh-CN"/>
        </w:rPr>
        <w:t>除点</w:t>
      </w:r>
      <w:r w:rsidRPr="000233C5">
        <w:rPr>
          <w:rFonts w:ascii="微软雅黑" w:eastAsia="微软雅黑" w:hAnsi="微软雅黑" w:cs="微软雅黑" w:hint="eastAsia"/>
          <w:sz w:val="19"/>
          <w:szCs w:val="19"/>
          <w:lang w:eastAsia="zh-CN"/>
        </w:rPr>
        <w:t>赞记录</w:t>
      </w:r>
    </w:p>
    <w:p w14:paraId="5EF5AB3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userId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Times New Roman" w:hAnsi="Times New Roman" w:cs="Times New Roman"/>
          <w:sz w:val="19"/>
          <w:szCs w:val="19"/>
          <w:lang w:eastAsia="zh-CN"/>
        </w:rPr>
        <w:t>id</w:t>
      </w:r>
    </w:p>
    <w:p w14:paraId="11B67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articleId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1F5D80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178A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deleteRecord(Integer userId, String articleId);</w:t>
      </w:r>
    </w:p>
    <w:p w14:paraId="5F20FF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0069558" w14:textId="1D51EA32" w:rsidR="00C5322E" w:rsidRPr="000233C5" w:rsidRDefault="00B041A7" w:rsidP="000233C5">
      <w:pPr>
        <w:pStyle w:val="31"/>
        <w:spacing w:before="0"/>
        <w:rPr>
          <w:rFonts w:ascii="Times New Roman" w:hAnsi="Times New Roman" w:cs="Times New Roman"/>
          <w:sz w:val="19"/>
          <w:szCs w:val="19"/>
        </w:rPr>
      </w:pPr>
      <w:bookmarkStart w:id="47" w:name="_Toc103017029"/>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com\jancoyan\jancoblog\service\TypeService.java</w:t>
      </w:r>
      <w:bookmarkEnd w:id="47"/>
    </w:p>
    <w:p w14:paraId="679C02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671B7E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com.jancoyan.jancoblog.pojo.Type;</w:t>
      </w:r>
    </w:p>
    <w:p w14:paraId="24C9DD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com.baomidou.mybatisplus.extension.service.IService;</w:t>
      </w:r>
    </w:p>
    <w:p w14:paraId="6F348C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E08C5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18F42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2FE513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220A9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11EF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5D20E7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52523F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5195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TypeService extends IService&lt;Type&gt; {</w:t>
      </w:r>
    </w:p>
    <w:p w14:paraId="2CE137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70CA87B" w14:textId="6A92465F" w:rsidR="00C5322E" w:rsidRPr="000233C5" w:rsidRDefault="00B041A7" w:rsidP="000233C5">
      <w:pPr>
        <w:pStyle w:val="31"/>
        <w:spacing w:before="0"/>
        <w:rPr>
          <w:rFonts w:ascii="Times New Roman" w:hAnsi="Times New Roman" w:cs="Times New Roman"/>
          <w:sz w:val="19"/>
          <w:szCs w:val="19"/>
        </w:rPr>
      </w:pPr>
      <w:bookmarkStart w:id="48" w:name="_Toc103017030"/>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com\jancoyan\jancoblog\service\UserInfoService.java</w:t>
      </w:r>
      <w:bookmarkEnd w:id="48"/>
    </w:p>
    <w:p w14:paraId="1BA859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246DA7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w:t>
      </w:r>
      <w:r w:rsidRPr="000233C5">
        <w:rPr>
          <w:rFonts w:ascii="Times New Roman" w:hAnsi="Times New Roman" w:cs="Times New Roman"/>
          <w:sz w:val="19"/>
          <w:szCs w:val="19"/>
        </w:rPr>
        <w:t>midou.mybatisplus.extension.service.IService;</w:t>
      </w:r>
    </w:p>
    <w:p w14:paraId="1DC3DB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com.jancoyan.jancoblog.pojo.UserInfo;</w:t>
      </w:r>
    </w:p>
    <w:p w14:paraId="7DCD35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483DE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1EEB4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0D8E36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23D98D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171D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4DE11B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2021-10-14</w:t>
      </w:r>
    </w:p>
    <w:p w14:paraId="4FEF69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AE5E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UserInfoService extends IService&lt;UserInfo&gt; {</w:t>
      </w:r>
    </w:p>
    <w:p w14:paraId="727BF8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8FBD068" w14:textId="08A28BEC" w:rsidR="00C5322E" w:rsidRPr="000233C5" w:rsidRDefault="00B041A7" w:rsidP="000233C5">
      <w:pPr>
        <w:pStyle w:val="31"/>
        <w:spacing w:before="0"/>
        <w:rPr>
          <w:rFonts w:ascii="Times New Roman" w:hAnsi="Times New Roman" w:cs="Times New Roman"/>
          <w:sz w:val="19"/>
          <w:szCs w:val="19"/>
        </w:rPr>
      </w:pPr>
      <w:bookmarkStart w:id="49" w:name="_Toc103017031"/>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com\jancoyan\jancoblog\service\UserLoginService.java</w:t>
      </w:r>
      <w:bookmarkEnd w:id="49"/>
    </w:p>
    <w:p w14:paraId="0F76F7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620E55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com.jancoyan.jancoblog.pojo.UserLogin;</w:t>
      </w:r>
    </w:p>
    <w:p w14:paraId="5B019F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com.baomidou.mybatisplus.extension.service.IService;</w:t>
      </w:r>
    </w:p>
    <w:p w14:paraId="6840DC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B5C7A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45C630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5F501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1FB6F6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91954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6BC97B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2021-10-15</w:t>
      </w:r>
    </w:p>
    <w:p w14:paraId="2BA1E7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3799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UserLoginService extends IService&lt;UserLogin&gt; {</w:t>
      </w:r>
    </w:p>
    <w:p w14:paraId="59052B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651B717" w14:textId="5EDE954E" w:rsidR="00C5322E" w:rsidRPr="000233C5" w:rsidRDefault="00B041A7" w:rsidP="000233C5">
      <w:pPr>
        <w:pStyle w:val="31"/>
        <w:spacing w:before="0"/>
        <w:rPr>
          <w:rFonts w:ascii="Times New Roman" w:hAnsi="Times New Roman" w:cs="Times New Roman"/>
          <w:sz w:val="19"/>
          <w:szCs w:val="19"/>
        </w:rPr>
      </w:pPr>
      <w:bookmarkStart w:id="50" w:name="_Toc103017032"/>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com\jancoyan\jancoblog\service\UserService.java</w:t>
      </w:r>
      <w:bookmarkEnd w:id="50"/>
    </w:p>
    <w:p w14:paraId="77E9C2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com.jancoyan.jancoblog.service;</w:t>
      </w:r>
    </w:p>
    <w:p w14:paraId="5DDC42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com.baomidou.mybatisplus.core.metadata.IPage;</w:t>
      </w:r>
    </w:p>
    <w:p w14:paraId="65F8A1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w:t>
      </w:r>
    </w:p>
    <w:p w14:paraId="0E66F3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w:t>
      </w:r>
      <w:r w:rsidRPr="000233C5">
        <w:rPr>
          <w:rFonts w:ascii="Times New Roman" w:hAnsi="Times New Roman" w:cs="Times New Roman"/>
          <w:sz w:val="19"/>
          <w:szCs w:val="19"/>
        </w:rPr>
        <w:t>isplus.extension.service.IService;</w:t>
      </w:r>
    </w:p>
    <w:p w14:paraId="1E8824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com.jancoyan.jancoblog.pojo.UserInfo;</w:t>
      </w:r>
    </w:p>
    <w:p w14:paraId="67FC75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com.jancoyan.jancoblog.pojo.VUserTotalData;</w:t>
      </w:r>
    </w:p>
    <w:p w14:paraId="5B292A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554001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37739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5FE03C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服</w:t>
      </w:r>
      <w:r w:rsidRPr="000233C5">
        <w:rPr>
          <w:rFonts w:ascii="微软雅黑" w:eastAsia="微软雅黑" w:hAnsi="微软雅黑" w:cs="微软雅黑" w:hint="eastAsia"/>
          <w:sz w:val="19"/>
          <w:szCs w:val="19"/>
        </w:rPr>
        <w:t>务类</w:t>
      </w:r>
    </w:p>
    <w:p w14:paraId="386B24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&lt;/p&gt;</w:t>
      </w:r>
    </w:p>
    <w:p w14:paraId="016E5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5A30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590228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2021-09-14</w:t>
      </w:r>
    </w:p>
    <w:p w14:paraId="42D062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6B41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interface UserServic</w:t>
      </w:r>
      <w:r w:rsidRPr="000233C5">
        <w:rPr>
          <w:rFonts w:ascii="Times New Roman" w:hAnsi="Times New Roman" w:cs="Times New Roman"/>
          <w:sz w:val="19"/>
          <w:szCs w:val="19"/>
        </w:rPr>
        <w:t>e extends IService&lt;User&gt; {</w:t>
      </w:r>
    </w:p>
    <w:p w14:paraId="60C5E5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0BB4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管理</w:t>
      </w:r>
      <w:r w:rsidRPr="000233C5">
        <w:rPr>
          <w:rFonts w:ascii="微软雅黑" w:eastAsia="微软雅黑" w:hAnsi="微软雅黑" w:cs="微软雅黑" w:hint="eastAsia"/>
          <w:sz w:val="19"/>
          <w:szCs w:val="19"/>
        </w:rPr>
        <w:t>员</w:t>
      </w:r>
      <w:r w:rsidRPr="000233C5">
        <w:rPr>
          <w:rFonts w:ascii="MS Mincho" w:eastAsia="MS Mincho" w:hAnsi="MS Mincho" w:cs="MS Mincho" w:hint="eastAsia"/>
          <w:sz w:val="19"/>
          <w:szCs w:val="19"/>
        </w:rPr>
        <w:t>管理的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取所有用</w:t>
      </w:r>
      <w:r w:rsidRPr="000233C5">
        <w:rPr>
          <w:rFonts w:ascii="微软雅黑" w:eastAsia="微软雅黑" w:hAnsi="微软雅黑" w:cs="微软雅黑" w:hint="eastAsia"/>
          <w:sz w:val="19"/>
          <w:szCs w:val="19"/>
        </w:rPr>
        <w:t>户</w:t>
      </w:r>
    </w:p>
    <w:p w14:paraId="131533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pn </w:t>
      </w:r>
      <w:r w:rsidRPr="000233C5">
        <w:rPr>
          <w:rFonts w:ascii="微软雅黑" w:eastAsia="微软雅黑" w:hAnsi="微软雅黑" w:cs="微软雅黑" w:hint="eastAsia"/>
          <w:sz w:val="19"/>
          <w:szCs w:val="19"/>
        </w:rPr>
        <w:t>页码</w:t>
      </w:r>
    </w:p>
    <w:p w14:paraId="2F5847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limit </w:t>
      </w:r>
      <w:r w:rsidRPr="000233C5">
        <w:rPr>
          <w:rFonts w:ascii="Times New Roman" w:hAnsi="Times New Roman" w:cs="Times New Roman"/>
          <w:sz w:val="19"/>
          <w:szCs w:val="19"/>
        </w:rPr>
        <w:t>容量</w:t>
      </w:r>
    </w:p>
    <w:p w14:paraId="68BD7A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480A08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3EAAF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6DDC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IPage&lt;User&gt; getAll(Integer pn, Integer limit, String condition);</w:t>
      </w:r>
    </w:p>
    <w:p w14:paraId="1AC0E7B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585D76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取用</w:t>
      </w:r>
      <w:r w:rsidRPr="000233C5">
        <w:rPr>
          <w:rFonts w:ascii="微软雅黑" w:eastAsia="微软雅黑" w:hAnsi="微软雅黑" w:cs="微软雅黑" w:hint="eastAsia"/>
          <w:sz w:val="19"/>
          <w:szCs w:val="19"/>
          <w:lang w:eastAsia="zh-CN"/>
        </w:rPr>
        <w:t>户汇总</w:t>
      </w:r>
      <w:r w:rsidRPr="000233C5">
        <w:rPr>
          <w:rFonts w:ascii="MS Mincho" w:eastAsia="MS Mincho" w:hAnsi="MS Mincho" w:cs="MS Mincho" w:hint="eastAsia"/>
          <w:sz w:val="19"/>
          <w:szCs w:val="19"/>
          <w:lang w:eastAsia="zh-CN"/>
        </w:rPr>
        <w:t>信息，用于数据展板</w:t>
      </w:r>
    </w:p>
    <w:p w14:paraId="2AA583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2AB873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1380E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95D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VUserTotalData getUserTotalData(String userId);</w:t>
      </w:r>
    </w:p>
    <w:p w14:paraId="35CAD6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977A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信息</w:t>
      </w:r>
    </w:p>
    <w:p w14:paraId="6B3445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4F5895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45FE8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5D66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UserInfo getUserInfo(Integer userId);</w:t>
      </w:r>
    </w:p>
    <w:p w14:paraId="204126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login(St</w:t>
      </w:r>
      <w:r w:rsidRPr="000233C5">
        <w:rPr>
          <w:rFonts w:ascii="Times New Roman" w:hAnsi="Times New Roman" w:cs="Times New Roman"/>
          <w:sz w:val="19"/>
          <w:szCs w:val="19"/>
        </w:rPr>
        <w:t>ring username, String password);</w:t>
      </w:r>
    </w:p>
    <w:p w14:paraId="7E7E18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68D229D" w14:textId="1C12B07F" w:rsidR="00C5322E" w:rsidRPr="000233C5" w:rsidRDefault="00B041A7" w:rsidP="000233C5">
      <w:pPr>
        <w:pStyle w:val="31"/>
        <w:spacing w:before="0"/>
        <w:rPr>
          <w:rFonts w:ascii="Times New Roman" w:hAnsi="Times New Roman" w:cs="Times New Roman"/>
          <w:sz w:val="19"/>
          <w:szCs w:val="19"/>
        </w:rPr>
      </w:pPr>
      <w:bookmarkStart w:id="51" w:name="_Toc103017033"/>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com\jancoyan\jancoblog\utils\ArticleUtils.java</w:t>
      </w:r>
      <w:bookmarkEnd w:id="51"/>
    </w:p>
    <w:p w14:paraId="2F75C7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47D5E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68AACB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@Date: 2021/7/1</w:t>
      </w:r>
    </w:p>
    <w:p w14:paraId="7B5EC4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7DB2B3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4B8B6A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7C42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package </w:t>
      </w:r>
      <w:r w:rsidRPr="000233C5">
        <w:rPr>
          <w:rFonts w:ascii="Times New Roman" w:hAnsi="Times New Roman" w:cs="Times New Roman"/>
          <w:sz w:val="19"/>
          <w:szCs w:val="19"/>
        </w:rPr>
        <w:t>com.jancoyan.jancoblog.utils;</w:t>
      </w:r>
    </w:p>
    <w:p w14:paraId="40151A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com.baomidou.mybatisplus.core.conditions.query.QueryWrapper;</w:t>
      </w:r>
    </w:p>
    <w:p w14:paraId="049F6A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com.jancoyan.jancoblog.pojo.Article;</w:t>
      </w:r>
    </w:p>
    <w:p w14:paraId="72CA1D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java.util.ArrayList;</w:t>
      </w:r>
    </w:p>
    <w:p w14:paraId="4ED678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14C81B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java.util.regex.Matcher;</w:t>
      </w:r>
    </w:p>
    <w:p w14:paraId="5BD138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java.util.regex.Pattern;</w:t>
      </w:r>
    </w:p>
    <w:p w14:paraId="04661C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ArticleUtils {</w:t>
      </w:r>
    </w:p>
    <w:p w14:paraId="5C65EC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2F40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取管理文章</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候的</w:t>
      </w:r>
      <w:r w:rsidRPr="000233C5">
        <w:rPr>
          <w:rFonts w:ascii="Times New Roman" w:hAnsi="Times New Roman" w:cs="Times New Roman"/>
          <w:sz w:val="19"/>
          <w:szCs w:val="19"/>
        </w:rPr>
        <w:t>wrapper</w:t>
      </w:r>
      <w:r w:rsidRPr="000233C5">
        <w:rPr>
          <w:rFonts w:ascii="Times New Roman" w:hAnsi="Times New Roman" w:cs="Times New Roman"/>
          <w:sz w:val="19"/>
          <w:szCs w:val="19"/>
        </w:rPr>
        <w:t>，只有从</w:t>
      </w:r>
      <w:r w:rsidRPr="000233C5">
        <w:rPr>
          <w:rFonts w:ascii="Times New Roman" w:hAnsi="Times New Roman" w:cs="Times New Roman"/>
          <w:sz w:val="19"/>
          <w:szCs w:val="19"/>
        </w:rPr>
        <w:t xml:space="preserve"> v_article_manage_show </w:t>
      </w:r>
      <w:r w:rsidRPr="000233C5">
        <w:rPr>
          <w:rFonts w:ascii="Times New Roman" w:hAnsi="Times New Roman" w:cs="Times New Roman"/>
          <w:sz w:val="19"/>
          <w:szCs w:val="19"/>
        </w:rPr>
        <w:t>中</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候才能用</w:t>
      </w:r>
      <w:r w:rsidRPr="000233C5">
        <w:rPr>
          <w:rFonts w:ascii="微软雅黑" w:eastAsia="微软雅黑" w:hAnsi="微软雅黑" w:cs="微软雅黑" w:hint="eastAsia"/>
          <w:sz w:val="19"/>
          <w:szCs w:val="19"/>
        </w:rPr>
        <w:t>这</w:t>
      </w:r>
      <w:r w:rsidRPr="000233C5">
        <w:rPr>
          <w:rFonts w:ascii="MS Mincho" w:eastAsia="MS Mincho" w:hAnsi="MS Mincho" w:cs="MS Mincho" w:hint="eastAsia"/>
          <w:sz w:val="19"/>
          <w:szCs w:val="19"/>
        </w:rPr>
        <w:t>个</w:t>
      </w:r>
      <w:r w:rsidRPr="000233C5">
        <w:rPr>
          <w:rFonts w:ascii="Times New Roman" w:hAnsi="Times New Roman" w:cs="Times New Roman"/>
          <w:sz w:val="19"/>
          <w:szCs w:val="19"/>
        </w:rPr>
        <w:t>util</w:t>
      </w:r>
    </w:p>
    <w:p w14:paraId="28BBB9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condition </w:t>
      </w:r>
      <w:r w:rsidRPr="000233C5">
        <w:rPr>
          <w:rFonts w:ascii="Times New Roman" w:hAnsi="Times New Roman" w:cs="Times New Roman"/>
          <w:sz w:val="19"/>
          <w:szCs w:val="19"/>
        </w:rPr>
        <w:t>条件</w:t>
      </w:r>
    </w:p>
    <w:p w14:paraId="44CD43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wrapper</w:t>
      </w:r>
    </w:p>
    <w:p w14:paraId="11A59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CF68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QueryWrapper&lt;Article&gt; generateManageArticleWrapperByCondition(QueryWrapper&lt;Article&gt; wrapper,</w:t>
      </w:r>
    </w:p>
    <w:p w14:paraId="67E15E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condition){</w:t>
      </w:r>
    </w:p>
    <w:p w14:paraId="4C05E3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split = condition.split("--</w:t>
      </w:r>
      <w:r w:rsidRPr="000233C5">
        <w:rPr>
          <w:rFonts w:ascii="Times New Roman" w:hAnsi="Times New Roman" w:cs="Times New Roman"/>
          <w:sz w:val="19"/>
          <w:szCs w:val="19"/>
        </w:rPr>
        <w:t>");</w:t>
      </w:r>
    </w:p>
    <w:p w14:paraId="190506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(String item : split) {</w:t>
      </w:r>
    </w:p>
    <w:p w14:paraId="70D791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split2 = item.split("=");</w:t>
      </w:r>
    </w:p>
    <w:p w14:paraId="18E85C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if(split2.length &lt; 2){</w:t>
      </w:r>
    </w:p>
    <w:p w14:paraId="2532C5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continue;</w:t>
      </w:r>
    </w:p>
    <w:p w14:paraId="27DBB8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4D23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if("article_author_name".equals(split2[0])){</w:t>
      </w:r>
    </w:p>
    <w:p w14:paraId="31608A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wrapper.like("user_na</w:t>
      </w:r>
      <w:r w:rsidRPr="000233C5">
        <w:rPr>
          <w:rFonts w:ascii="Times New Roman" w:hAnsi="Times New Roman" w:cs="Times New Roman"/>
          <w:sz w:val="19"/>
          <w:szCs w:val="19"/>
        </w:rPr>
        <w:t>me", split2[1]);</w:t>
      </w:r>
    </w:p>
    <w:p w14:paraId="5FB070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if("article_title".equals(split2[0])){</w:t>
      </w:r>
    </w:p>
    <w:p w14:paraId="0EDFB0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wrapper.like("article_title", split2[1]);</w:t>
      </w:r>
    </w:p>
    <w:p w14:paraId="3675CC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if("type".equals(split2[0])){</w:t>
      </w:r>
    </w:p>
    <w:p w14:paraId="602FE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wrapper.eq("article_type", split2[1]);</w:t>
      </w:r>
    </w:p>
    <w:p w14:paraId="29F858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w:t>
      </w:r>
      <w:r w:rsidRPr="000233C5">
        <w:rPr>
          <w:rFonts w:ascii="Times New Roman" w:hAnsi="Times New Roman" w:cs="Times New Roman"/>
          <w:sz w:val="19"/>
          <w:szCs w:val="19"/>
        </w:rPr>
        <w:t>"start".equals(split2[0])){</w:t>
      </w:r>
    </w:p>
    <w:p w14:paraId="376A48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wrapper.gt("article_post_time", split2[1]);</w:t>
      </w:r>
    </w:p>
    <w:p w14:paraId="03688B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if("end".equals(split2[0])){</w:t>
      </w:r>
    </w:p>
    <w:p w14:paraId="5CB055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wrapper.lt("article_post_time", split2[1]);</w:t>
      </w:r>
    </w:p>
    <w:p w14:paraId="73DC51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if("rank_view".equals(split2[0])){</w:t>
      </w:r>
    </w:p>
    <w:p w14:paraId="663D68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if ("1".equals(split2[1])) {</w:t>
      </w:r>
    </w:p>
    <w:p w14:paraId="5CCD69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wrapper.orderByAsc("article_view_count");</w:t>
      </w:r>
    </w:p>
    <w:p w14:paraId="4F5174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2EE40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wrapper.orderByDesc("article_view_count");</w:t>
      </w:r>
    </w:p>
    <w:p w14:paraId="093D2D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0BF3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if("rank_like".equals(split2[0])){</w:t>
      </w:r>
    </w:p>
    <w:p w14:paraId="6491CB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("1".equals(split2[1])) {</w:t>
      </w:r>
    </w:p>
    <w:p w14:paraId="482D4D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wrapper.orderByAsc("article_like_count");</w:t>
      </w:r>
    </w:p>
    <w:p w14:paraId="0D08E8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9D4A7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wrapper.orderByDesc("article_like_count");</w:t>
      </w:r>
    </w:p>
    <w:p w14:paraId="5E3045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7CF0A4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if("rank_comment".equals(split2[0])){</w:t>
      </w:r>
    </w:p>
    <w:p w14:paraId="36DBF7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("1".equals(split2[1])) {</w:t>
      </w:r>
    </w:p>
    <w:p w14:paraId="2FBBD8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wrapper.orderByAsc("article_comment_count");</w:t>
      </w:r>
    </w:p>
    <w:p w14:paraId="546E05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else {</w:t>
      </w:r>
    </w:p>
    <w:p w14:paraId="1BC416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wrapper.orderByDesc("article_comment_count");</w:t>
      </w:r>
    </w:p>
    <w:p w14:paraId="4C9618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388C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6F01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8E84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wrapper;</w:t>
      </w:r>
    </w:p>
    <w:p w14:paraId="5C8B92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77D4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1A9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把</w:t>
      </w:r>
      <w:r w:rsidRPr="000233C5">
        <w:rPr>
          <w:rFonts w:ascii="微软雅黑" w:eastAsia="微软雅黑" w:hAnsi="微软雅黑" w:cs="微软雅黑" w:hint="eastAsia"/>
          <w:sz w:val="19"/>
          <w:szCs w:val="19"/>
        </w:rPr>
        <w:t>换</w:t>
      </w:r>
      <w:r w:rsidRPr="000233C5">
        <w:rPr>
          <w:rFonts w:ascii="MS Mincho" w:eastAsia="MS Mincho" w:hAnsi="MS Mincho" w:cs="MS Mincho" w:hint="eastAsia"/>
          <w:sz w:val="19"/>
          <w:szCs w:val="19"/>
        </w:rPr>
        <w:t>行的</w:t>
      </w:r>
      <w:r w:rsidRPr="000233C5">
        <w:rPr>
          <w:rFonts w:ascii="Times New Roman" w:hAnsi="Times New Roman" w:cs="Times New Roman"/>
          <w:sz w:val="19"/>
          <w:szCs w:val="19"/>
        </w:rPr>
        <w:t>\n</w:t>
      </w:r>
      <w:r w:rsidRPr="000233C5">
        <w:rPr>
          <w:rFonts w:ascii="微软雅黑" w:eastAsia="微软雅黑" w:hAnsi="微软雅黑" w:cs="微软雅黑" w:hint="eastAsia"/>
          <w:sz w:val="19"/>
          <w:szCs w:val="19"/>
        </w:rPr>
        <w:t>转换为</w:t>
      </w:r>
      <w:r w:rsidRPr="000233C5">
        <w:rPr>
          <w:rFonts w:ascii="MS Mincho" w:eastAsia="MS Mincho" w:hAnsi="MS Mincho" w:cs="MS Mincho" w:hint="eastAsia"/>
          <w:sz w:val="19"/>
          <w:szCs w:val="19"/>
        </w:rPr>
        <w:t>文本的</w:t>
      </w:r>
      <w:r w:rsidRPr="000233C5">
        <w:rPr>
          <w:rFonts w:ascii="Times New Roman" w:hAnsi="Times New Roman" w:cs="Times New Roman"/>
          <w:sz w:val="19"/>
          <w:szCs w:val="19"/>
        </w:rPr>
        <w:t>\n</w:t>
      </w:r>
    </w:p>
    <w:p w14:paraId="215635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 </w:t>
      </w:r>
      <w:r w:rsidRPr="000233C5">
        <w:rPr>
          <w:rFonts w:ascii="Times New Roman" w:hAnsi="Times New Roman" w:cs="Times New Roman"/>
          <w:sz w:val="19"/>
          <w:szCs w:val="19"/>
        </w:rPr>
        <w:t>要替</w:t>
      </w:r>
      <w:r w:rsidRPr="000233C5">
        <w:rPr>
          <w:rFonts w:ascii="微软雅黑" w:eastAsia="微软雅黑" w:hAnsi="微软雅黑" w:cs="微软雅黑" w:hint="eastAsia"/>
          <w:sz w:val="19"/>
          <w:szCs w:val="19"/>
        </w:rPr>
        <w:t>换</w:t>
      </w:r>
      <w:r w:rsidRPr="000233C5">
        <w:rPr>
          <w:rFonts w:ascii="MS Mincho" w:eastAsia="MS Mincho" w:hAnsi="MS Mincho" w:cs="MS Mincho" w:hint="eastAsia"/>
          <w:sz w:val="19"/>
          <w:szCs w:val="19"/>
        </w:rPr>
        <w:t>的文本</w:t>
      </w:r>
    </w:p>
    <w:p w14:paraId="034601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替</w:t>
      </w:r>
      <w:r w:rsidRPr="000233C5">
        <w:rPr>
          <w:rFonts w:ascii="微软雅黑" w:eastAsia="微软雅黑" w:hAnsi="微软雅黑" w:cs="微软雅黑" w:hint="eastAsia"/>
          <w:sz w:val="19"/>
          <w:szCs w:val="19"/>
        </w:rPr>
        <w:t>换</w:t>
      </w:r>
      <w:r w:rsidRPr="000233C5">
        <w:rPr>
          <w:rFonts w:ascii="MS Mincho" w:eastAsia="MS Mincho" w:hAnsi="MS Mincho" w:cs="MS Mincho" w:hint="eastAsia"/>
          <w:sz w:val="19"/>
          <w:szCs w:val="19"/>
        </w:rPr>
        <w:t>完</w:t>
      </w:r>
      <w:r w:rsidRPr="000233C5">
        <w:rPr>
          <w:rFonts w:ascii="微软雅黑" w:eastAsia="微软雅黑" w:hAnsi="微软雅黑" w:cs="微软雅黑" w:hint="eastAsia"/>
          <w:sz w:val="19"/>
          <w:szCs w:val="19"/>
        </w:rPr>
        <w:t>毕</w:t>
      </w:r>
      <w:r w:rsidRPr="000233C5">
        <w:rPr>
          <w:rFonts w:ascii="MS Mincho" w:eastAsia="MS Mincho" w:hAnsi="MS Mincho" w:cs="MS Mincho" w:hint="eastAsia"/>
          <w:sz w:val="19"/>
          <w:szCs w:val="19"/>
        </w:rPr>
        <w:t>的文本</w:t>
      </w:r>
    </w:p>
    <w:p w14:paraId="2FA685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5FBE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nextLin</w:t>
      </w:r>
      <w:r w:rsidRPr="000233C5">
        <w:rPr>
          <w:rFonts w:ascii="Times New Roman" w:hAnsi="Times New Roman" w:cs="Times New Roman"/>
          <w:sz w:val="19"/>
          <w:szCs w:val="19"/>
        </w:rPr>
        <w:t>eToText(String str){</w:t>
      </w:r>
    </w:p>
    <w:p w14:paraId="4E1F4A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str.replaceAll("\n", "\\\\n");</w:t>
      </w:r>
    </w:p>
    <w:p w14:paraId="218BFB1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22B6F0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274F2DB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把</w:t>
      </w:r>
      <w:r w:rsidRPr="000233C5">
        <w:rPr>
          <w:rFonts w:ascii="微软雅黑" w:eastAsia="微软雅黑" w:hAnsi="微软雅黑" w:cs="微软雅黑" w:hint="eastAsia"/>
          <w:sz w:val="19"/>
          <w:szCs w:val="19"/>
          <w:lang w:eastAsia="zh-CN"/>
        </w:rPr>
        <w:t>单</w:t>
      </w:r>
      <w:r w:rsidRPr="000233C5">
        <w:rPr>
          <w:rFonts w:ascii="MS Mincho" w:eastAsia="MS Mincho" w:hAnsi="MS Mincho" w:cs="MS Mincho" w:hint="eastAsia"/>
          <w:sz w:val="19"/>
          <w:szCs w:val="19"/>
          <w:lang w:eastAsia="zh-CN"/>
        </w:rPr>
        <w:t>引号替</w:t>
      </w:r>
      <w:r w:rsidRPr="000233C5">
        <w:rPr>
          <w:rFonts w:ascii="微软雅黑" w:eastAsia="微软雅黑" w:hAnsi="微软雅黑" w:cs="微软雅黑" w:hint="eastAsia"/>
          <w:sz w:val="19"/>
          <w:szCs w:val="19"/>
          <w:lang w:eastAsia="zh-CN"/>
        </w:rPr>
        <w:t>换为</w:t>
      </w: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进</w:t>
      </w:r>
      <w:r w:rsidRPr="000233C5">
        <w:rPr>
          <w:rFonts w:ascii="MS Mincho" w:eastAsia="MS Mincho" w:hAnsi="MS Mincho" w:cs="MS Mincho" w:hint="eastAsia"/>
          <w:sz w:val="19"/>
          <w:szCs w:val="19"/>
          <w:lang w:eastAsia="zh-CN"/>
        </w:rPr>
        <w:t>行</w:t>
      </w:r>
      <w:r w:rsidRPr="000233C5">
        <w:rPr>
          <w:rFonts w:ascii="微软雅黑" w:eastAsia="微软雅黑" w:hAnsi="微软雅黑" w:cs="微软雅黑" w:hint="eastAsia"/>
          <w:sz w:val="19"/>
          <w:szCs w:val="19"/>
          <w:lang w:eastAsia="zh-CN"/>
        </w:rPr>
        <w:t>转义</w:t>
      </w:r>
    </w:p>
    <w:p w14:paraId="2398CA7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str </w:t>
      </w:r>
      <w:r w:rsidRPr="000233C5">
        <w:rPr>
          <w:rFonts w:ascii="Times New Roman" w:hAnsi="Times New Roman" w:cs="Times New Roman"/>
          <w:sz w:val="19"/>
          <w:szCs w:val="19"/>
          <w:lang w:eastAsia="zh-CN"/>
        </w:rPr>
        <w:t>文章的内容</w:t>
      </w:r>
    </w:p>
    <w:p w14:paraId="379B6DE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@return </w:t>
      </w:r>
      <w:r w:rsidRPr="000233C5">
        <w:rPr>
          <w:rFonts w:ascii="微软雅黑" w:eastAsia="微软雅黑" w:hAnsi="微软雅黑" w:cs="微软雅黑" w:hint="eastAsia"/>
          <w:sz w:val="19"/>
          <w:szCs w:val="19"/>
          <w:lang w:eastAsia="zh-CN"/>
        </w:rPr>
        <w:t>转换</w:t>
      </w:r>
      <w:r w:rsidRPr="000233C5">
        <w:rPr>
          <w:rFonts w:ascii="MS Mincho" w:eastAsia="MS Mincho" w:hAnsi="MS Mincho" w:cs="MS Mincho" w:hint="eastAsia"/>
          <w:sz w:val="19"/>
          <w:szCs w:val="19"/>
          <w:lang w:eastAsia="zh-CN"/>
        </w:rPr>
        <w:t>好的文章</w:t>
      </w:r>
    </w:p>
    <w:p w14:paraId="60D30A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1B5558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replaceSingleSlash(String str){</w:t>
      </w:r>
    </w:p>
    <w:p w14:paraId="342347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str.replaceAll("'", "\\\\'");</w:t>
      </w:r>
    </w:p>
    <w:p w14:paraId="48742A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97C0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BE82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取文章的默</w:t>
      </w:r>
      <w:r w:rsidRPr="000233C5">
        <w:rPr>
          <w:rFonts w:ascii="微软雅黑" w:eastAsia="微软雅黑" w:hAnsi="微软雅黑" w:cs="微软雅黑" w:hint="eastAsia"/>
          <w:sz w:val="19"/>
          <w:szCs w:val="19"/>
        </w:rPr>
        <w:t>认</w:t>
      </w:r>
      <w:r w:rsidRPr="000233C5">
        <w:rPr>
          <w:rFonts w:ascii="MS Mincho" w:eastAsia="MS Mincho" w:hAnsi="MS Mincho" w:cs="MS Mincho" w:hint="eastAsia"/>
          <w:sz w:val="19"/>
          <w:szCs w:val="19"/>
        </w:rPr>
        <w:t>摘要</w:t>
      </w:r>
    </w:p>
    <w:p w14:paraId="62A4EF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innerHTML </w:t>
      </w:r>
      <w:r w:rsidRPr="000233C5">
        <w:rPr>
          <w:rFonts w:ascii="Times New Roman" w:hAnsi="Times New Roman" w:cs="Times New Roman"/>
          <w:sz w:val="19"/>
          <w:szCs w:val="19"/>
        </w:rPr>
        <w:t>作者写入的</w:t>
      </w:r>
      <w:r w:rsidRPr="000233C5">
        <w:rPr>
          <w:rFonts w:ascii="Times New Roman" w:hAnsi="Times New Roman" w:cs="Times New Roman"/>
          <w:sz w:val="19"/>
          <w:szCs w:val="19"/>
        </w:rPr>
        <w:t>md</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成的</w:t>
      </w:r>
      <w:r w:rsidRPr="000233C5">
        <w:rPr>
          <w:rFonts w:ascii="Times New Roman" w:hAnsi="Times New Roman" w:cs="Times New Roman"/>
          <w:sz w:val="19"/>
          <w:szCs w:val="19"/>
        </w:rPr>
        <w:t>html</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带</w:t>
      </w:r>
      <w:r w:rsidRPr="000233C5">
        <w:rPr>
          <w:rFonts w:ascii="MS Mincho" w:eastAsia="MS Mincho" w:hAnsi="MS Mincho" w:cs="MS Mincho" w:hint="eastAsia"/>
          <w:sz w:val="19"/>
          <w:szCs w:val="19"/>
        </w:rPr>
        <w:t>有格式）</w:t>
      </w:r>
    </w:p>
    <w:p w14:paraId="6C7F9D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文章的摘要</w:t>
      </w:r>
    </w:p>
    <w:p w14:paraId="76BF76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3BF5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getArticleDefaultSummary</w:t>
      </w:r>
      <w:r w:rsidRPr="000233C5">
        <w:rPr>
          <w:rFonts w:ascii="Times New Roman" w:hAnsi="Times New Roman" w:cs="Times New Roman"/>
          <w:sz w:val="19"/>
          <w:szCs w:val="19"/>
        </w:rPr>
        <w:t>(String innerHTML){</w:t>
      </w:r>
    </w:p>
    <w:p w14:paraId="59508C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去掉所有的</w:t>
      </w:r>
      <w:r w:rsidRPr="000233C5">
        <w:rPr>
          <w:rFonts w:ascii="Times New Roman" w:hAnsi="Times New Roman" w:cs="Times New Roman"/>
          <w:sz w:val="19"/>
          <w:szCs w:val="19"/>
        </w:rPr>
        <w:t>HTML</w:t>
      </w:r>
      <w:r w:rsidRPr="000233C5">
        <w:rPr>
          <w:rFonts w:ascii="微软雅黑" w:eastAsia="微软雅黑" w:hAnsi="微软雅黑" w:cs="微软雅黑" w:hint="eastAsia"/>
          <w:sz w:val="19"/>
          <w:szCs w:val="19"/>
        </w:rPr>
        <w:t>标签</w:t>
      </w:r>
    </w:p>
    <w:p w14:paraId="021DFB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rst = innerHTML.replaceAll("&lt;.*?&gt;", "");</w:t>
      </w:r>
    </w:p>
    <w:p w14:paraId="535696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转换</w:t>
      </w:r>
      <w:r w:rsidRPr="000233C5">
        <w:rPr>
          <w:rFonts w:ascii="MS Mincho" w:eastAsia="MS Mincho" w:hAnsi="MS Mincho" w:cs="MS Mincho" w:hint="eastAsia"/>
          <w:sz w:val="19"/>
          <w:szCs w:val="19"/>
        </w:rPr>
        <w:t>所有的空格</w:t>
      </w:r>
    </w:p>
    <w:p w14:paraId="3BDF54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rst = rst.replaceAll("\\s", " ");</w:t>
      </w:r>
    </w:p>
    <w:p w14:paraId="01A842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过长</w:t>
      </w:r>
      <w:r w:rsidRPr="000233C5">
        <w:rPr>
          <w:rFonts w:ascii="MS Mincho" w:eastAsia="MS Mincho" w:hAnsi="MS Mincho" w:cs="MS Mincho" w:hint="eastAsia"/>
          <w:sz w:val="19"/>
          <w:szCs w:val="19"/>
        </w:rPr>
        <w:t>截取</w:t>
      </w:r>
    </w:p>
    <w:p w14:paraId="2EFCAE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if(rst.length() &gt;= 100){</w:t>
      </w:r>
    </w:p>
    <w:p w14:paraId="2ED049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rst = rst.substring(0, 100) + "....</w:t>
      </w:r>
      <w:r w:rsidRPr="000233C5">
        <w:rPr>
          <w:rFonts w:ascii="Times New Roman" w:hAnsi="Times New Roman" w:cs="Times New Roman"/>
          <w:sz w:val="19"/>
          <w:szCs w:val="19"/>
        </w:rPr>
        <w:t>..";</w:t>
      </w:r>
    </w:p>
    <w:p w14:paraId="078EE2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9EE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rst;</w:t>
      </w:r>
    </w:p>
    <w:p w14:paraId="5D5857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251F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3AFE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w:t>
      </w:r>
      <w:r w:rsidRPr="000233C5">
        <w:rPr>
          <w:rFonts w:ascii="Times New Roman" w:hAnsi="Times New Roman" w:cs="Times New Roman"/>
          <w:sz w:val="19"/>
          <w:szCs w:val="19"/>
        </w:rPr>
        <w:t>id</w:t>
      </w:r>
    </w:p>
    <w:p w14:paraId="7A355E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6C6C05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072EF3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3EB8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getArticleId(Integer userId, long now){</w:t>
      </w:r>
    </w:p>
    <w:p w14:paraId="1426CD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String str = String.valueOf(userId);</w:t>
      </w:r>
    </w:p>
    <w:p w14:paraId="2F9E8D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 += String.valueOf</w:t>
      </w:r>
      <w:r w:rsidRPr="000233C5">
        <w:rPr>
          <w:rFonts w:ascii="Times New Roman" w:hAnsi="Times New Roman" w:cs="Times New Roman"/>
          <w:sz w:val="19"/>
          <w:szCs w:val="19"/>
        </w:rPr>
        <w:t>(now);</w:t>
      </w:r>
    </w:p>
    <w:p w14:paraId="70A8B2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str;</w:t>
      </w:r>
    </w:p>
    <w:p w14:paraId="12C3DBD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ED6953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09270FF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标</w:t>
      </w:r>
      <w:r w:rsidRPr="000233C5">
        <w:rPr>
          <w:rFonts w:ascii="MS Mincho" w:eastAsia="MS Mincho" w:hAnsi="MS Mincho" w:cs="MS Mincho" w:hint="eastAsia"/>
          <w:sz w:val="19"/>
          <w:szCs w:val="19"/>
          <w:lang w:eastAsia="zh-CN"/>
        </w:rPr>
        <w:t>准化博文中的</w:t>
      </w:r>
      <w:r w:rsidRPr="000233C5">
        <w:rPr>
          <w:rFonts w:ascii="微软雅黑" w:eastAsia="微软雅黑" w:hAnsi="微软雅黑" w:cs="微软雅黑" w:hint="eastAsia"/>
          <w:sz w:val="19"/>
          <w:szCs w:val="19"/>
          <w:lang w:eastAsia="zh-CN"/>
        </w:rPr>
        <w:t>图</w:t>
      </w:r>
      <w:r w:rsidRPr="000233C5">
        <w:rPr>
          <w:rFonts w:ascii="MS Mincho" w:eastAsia="MS Mincho" w:hAnsi="MS Mincho" w:cs="MS Mincho" w:hint="eastAsia"/>
          <w:sz w:val="19"/>
          <w:szCs w:val="19"/>
          <w:lang w:eastAsia="zh-CN"/>
        </w:rPr>
        <w:t>片，</w:t>
      </w:r>
      <w:r w:rsidRPr="000233C5">
        <w:rPr>
          <w:rFonts w:ascii="微软雅黑" w:eastAsia="微软雅黑" w:hAnsi="微软雅黑" w:cs="微软雅黑" w:hint="eastAsia"/>
          <w:sz w:val="19"/>
          <w:szCs w:val="19"/>
          <w:lang w:eastAsia="zh-CN"/>
        </w:rPr>
        <w:t>宽</w:t>
      </w:r>
      <w:r w:rsidRPr="000233C5">
        <w:rPr>
          <w:rFonts w:ascii="MS Mincho" w:eastAsia="MS Mincho" w:hAnsi="MS Mincho" w:cs="MS Mincho" w:hint="eastAsia"/>
          <w:sz w:val="19"/>
          <w:szCs w:val="19"/>
          <w:lang w:eastAsia="zh-CN"/>
        </w:rPr>
        <w:t>度</w:t>
      </w:r>
      <w:r w:rsidRPr="000233C5">
        <w:rPr>
          <w:rFonts w:ascii="微软雅黑" w:eastAsia="微软雅黑" w:hAnsi="微软雅黑" w:cs="微软雅黑" w:hint="eastAsia"/>
          <w:sz w:val="19"/>
          <w:szCs w:val="19"/>
          <w:lang w:eastAsia="zh-CN"/>
        </w:rPr>
        <w:t>调</w:t>
      </w:r>
      <w:r w:rsidRPr="000233C5">
        <w:rPr>
          <w:rFonts w:ascii="MS Mincho" w:eastAsia="MS Mincho" w:hAnsi="MS Mincho" w:cs="MS Mincho" w:hint="eastAsia"/>
          <w:sz w:val="19"/>
          <w:szCs w:val="19"/>
          <w:lang w:eastAsia="zh-CN"/>
        </w:rPr>
        <w:t>整</w:t>
      </w:r>
      <w:r w:rsidRPr="000233C5">
        <w:rPr>
          <w:rFonts w:ascii="微软雅黑" w:eastAsia="微软雅黑" w:hAnsi="微软雅黑" w:cs="微软雅黑" w:hint="eastAsia"/>
          <w:sz w:val="19"/>
          <w:szCs w:val="19"/>
          <w:lang w:eastAsia="zh-CN"/>
        </w:rPr>
        <w:t>为</w:t>
      </w:r>
      <w:r w:rsidRPr="000233C5">
        <w:rPr>
          <w:rFonts w:ascii="MS Mincho" w:eastAsia="MS Mincho" w:hAnsi="MS Mincho" w:cs="MS Mincho" w:hint="eastAsia"/>
          <w:sz w:val="19"/>
          <w:szCs w:val="19"/>
          <w:lang w:eastAsia="zh-CN"/>
        </w:rPr>
        <w:t>容器大小的</w:t>
      </w:r>
      <w:r w:rsidRPr="000233C5">
        <w:rPr>
          <w:rFonts w:ascii="Times New Roman" w:hAnsi="Times New Roman" w:cs="Times New Roman"/>
          <w:sz w:val="19"/>
          <w:szCs w:val="19"/>
          <w:lang w:eastAsia="zh-CN"/>
        </w:rPr>
        <w:t>70%</w:t>
      </w:r>
    </w:p>
    <w:p w14:paraId="3A9D08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@param html</w:t>
      </w:r>
    </w:p>
    <w:p w14:paraId="355F85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2C817C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A450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simplifyImages(String html){</w:t>
      </w:r>
    </w:p>
    <w:p w14:paraId="00AF06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html.replaceAll("&lt;img src", "&lt;img style=\"max-width:70%\" src");</w:t>
      </w:r>
    </w:p>
    <w:p w14:paraId="558BA67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97DE1B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1D4947E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取文章中的</w:t>
      </w:r>
      <w:r w:rsidRPr="000233C5">
        <w:rPr>
          <w:rFonts w:ascii="微软雅黑" w:eastAsia="微软雅黑" w:hAnsi="微软雅黑" w:cs="微软雅黑" w:hint="eastAsia"/>
          <w:sz w:val="19"/>
          <w:szCs w:val="19"/>
          <w:lang w:eastAsia="zh-CN"/>
        </w:rPr>
        <w:t>图</w:t>
      </w:r>
      <w:r w:rsidRPr="000233C5">
        <w:rPr>
          <w:rFonts w:ascii="MS Mincho" w:eastAsia="MS Mincho" w:hAnsi="MS Mincho" w:cs="MS Mincho" w:hint="eastAsia"/>
          <w:sz w:val="19"/>
          <w:szCs w:val="19"/>
          <w:lang w:eastAsia="zh-CN"/>
        </w:rPr>
        <w:t>片名称</w:t>
      </w:r>
    </w:p>
    <w:p w14:paraId="1F575C2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html html</w:t>
      </w:r>
      <w:r w:rsidRPr="000233C5">
        <w:rPr>
          <w:rFonts w:ascii="微软雅黑" w:eastAsia="微软雅黑" w:hAnsi="微软雅黑" w:cs="微软雅黑" w:hint="eastAsia"/>
          <w:sz w:val="19"/>
          <w:szCs w:val="19"/>
          <w:lang w:eastAsia="zh-CN"/>
        </w:rPr>
        <w:t>标签</w:t>
      </w:r>
    </w:p>
    <w:p w14:paraId="75762C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@return</w:t>
      </w:r>
    </w:p>
    <w:p w14:paraId="518B05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67C9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List&lt;String&gt; getPicturesInArticle(String html){</w:t>
      </w:r>
    </w:p>
    <w:p w14:paraId="71A443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regex = "src=\</w:t>
      </w:r>
      <w:r w:rsidRPr="000233C5">
        <w:rPr>
          <w:rFonts w:ascii="Times New Roman" w:hAnsi="Times New Roman" w:cs="Times New Roman"/>
          <w:sz w:val="19"/>
          <w:szCs w:val="19"/>
        </w:rPr>
        <w:t>".*?\"";</w:t>
      </w:r>
    </w:p>
    <w:p w14:paraId="45B232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p = Pattern.compile(regex);</w:t>
      </w:r>
    </w:p>
    <w:p w14:paraId="604722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Matcher matcher = p.matcher(html);</w:t>
      </w:r>
    </w:p>
    <w:p w14:paraId="23F21B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List&lt;String&gt; fileNames = new ArrayList&lt;&gt;(16);</w:t>
      </w:r>
    </w:p>
    <w:p w14:paraId="1A0C27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while (matcher.find()){</w:t>
      </w:r>
    </w:p>
    <w:p w14:paraId="5F54AE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当前匹配到的字符串</w:t>
      </w:r>
    </w:p>
    <w:p w14:paraId="4EB52D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fileName = matcher.group();</w:t>
      </w:r>
    </w:p>
    <w:p w14:paraId="17AAB1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fileName = fileName.substring(fileName.lastIndexOf('/') + 1, fileName.length() - 1);</w:t>
      </w:r>
    </w:p>
    <w:p w14:paraId="0A69F1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fileNames.add(fileName);</w:t>
      </w:r>
    </w:p>
    <w:p w14:paraId="1D6074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System.out.println(fileName);</w:t>
      </w:r>
    </w:p>
    <w:p w14:paraId="1874C7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22F9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fileNames;</w:t>
      </w:r>
    </w:p>
    <w:p w14:paraId="7FCB0D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C64B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15D5F67" w14:textId="1409C5D7" w:rsidR="00C5322E" w:rsidRPr="000233C5" w:rsidRDefault="00B041A7" w:rsidP="000233C5">
      <w:pPr>
        <w:pStyle w:val="31"/>
        <w:spacing w:before="0"/>
        <w:rPr>
          <w:rFonts w:ascii="Times New Roman" w:hAnsi="Times New Roman" w:cs="Times New Roman"/>
          <w:sz w:val="19"/>
          <w:szCs w:val="19"/>
        </w:rPr>
      </w:pPr>
      <w:bookmarkStart w:id="52" w:name="_Toc103017034"/>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com\jancoyan\jancoblog\utils\AvatarUtil.java</w:t>
      </w:r>
      <w:bookmarkEnd w:id="52"/>
    </w:p>
    <w:p w14:paraId="2621EB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E4EBC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2D940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2021/11/17</w:t>
      </w:r>
    </w:p>
    <w:p w14:paraId="2412A0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79B620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5B177E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6841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4D95AE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java.awt.*;</w:t>
      </w:r>
    </w:p>
    <w:p w14:paraId="0260B9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java.awt.geom.RoundRectangle2D;</w:t>
      </w:r>
    </w:p>
    <w:p w14:paraId="53BC56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java.awt.image.BufferedImage;</w:t>
      </w:r>
    </w:p>
    <w:p w14:paraId="7B47CB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java.io.File;</w:t>
      </w:r>
    </w:p>
    <w:p w14:paraId="0C5B89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java.io.IOException;</w:t>
      </w:r>
    </w:p>
    <w:p w14:paraId="2EA670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java.util.Random;</w:t>
      </w:r>
    </w:p>
    <w:p w14:paraId="423892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java.util.regex.Matcher;</w:t>
      </w:r>
    </w:p>
    <w:p w14:paraId="0F4A21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java.util.regex.Pattern;</w:t>
      </w:r>
    </w:p>
    <w:p w14:paraId="29F5EE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javax.imageio.ImageIO;</w:t>
      </w:r>
    </w:p>
    <w:p w14:paraId="5AD8BF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83340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根据姓名</w:t>
      </w:r>
      <w:r w:rsidRPr="000233C5">
        <w:rPr>
          <w:rFonts w:ascii="微软雅黑" w:eastAsia="微软雅黑" w:hAnsi="微软雅黑" w:cs="微软雅黑" w:hint="eastAsia"/>
          <w:sz w:val="19"/>
          <w:szCs w:val="19"/>
        </w:rPr>
        <w:t>创</w:t>
      </w:r>
      <w:r w:rsidRPr="000233C5">
        <w:rPr>
          <w:rFonts w:ascii="MS Mincho" w:eastAsia="MS Mincho" w:hAnsi="MS Mincho" w:cs="MS Mincho" w:hint="eastAsia"/>
          <w:sz w:val="19"/>
          <w:szCs w:val="19"/>
        </w:rPr>
        <w:t>建</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p>
    <w:p w14:paraId="714D0A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AAC9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AvatarUtil {</w:t>
      </w:r>
    </w:p>
    <w:p w14:paraId="39FC36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BCEE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绘</w:t>
      </w:r>
      <w:r w:rsidRPr="000233C5">
        <w:rPr>
          <w:rFonts w:ascii="MS Mincho" w:eastAsia="MS Mincho" w:hAnsi="MS Mincho" w:cs="MS Mincho" w:hint="eastAsia"/>
          <w:sz w:val="19"/>
          <w:szCs w:val="19"/>
        </w:rPr>
        <w:t>制字体</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p>
    <w:p w14:paraId="3A2261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如果是英文名，只</w:t>
      </w:r>
      <w:r w:rsidRPr="000233C5">
        <w:rPr>
          <w:rFonts w:ascii="微软雅黑" w:eastAsia="微软雅黑" w:hAnsi="微软雅黑" w:cs="微软雅黑" w:hint="eastAsia"/>
          <w:sz w:val="19"/>
          <w:szCs w:val="19"/>
        </w:rPr>
        <w:t>显</w:t>
      </w:r>
      <w:r w:rsidRPr="000233C5">
        <w:rPr>
          <w:rFonts w:ascii="MS Mincho" w:eastAsia="MS Mincho" w:hAnsi="MS Mincho" w:cs="MS Mincho" w:hint="eastAsia"/>
          <w:sz w:val="19"/>
          <w:szCs w:val="19"/>
        </w:rPr>
        <w:t>示首字母大写</w:t>
      </w:r>
    </w:p>
    <w:p w14:paraId="53F6DD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如果是中文名，只</w:t>
      </w:r>
      <w:r w:rsidRPr="000233C5">
        <w:rPr>
          <w:rFonts w:ascii="微软雅黑" w:eastAsia="微软雅黑" w:hAnsi="微软雅黑" w:cs="微软雅黑" w:hint="eastAsia"/>
          <w:sz w:val="19"/>
          <w:szCs w:val="19"/>
        </w:rPr>
        <w:t>显</w:t>
      </w:r>
      <w:r w:rsidRPr="000233C5">
        <w:rPr>
          <w:rFonts w:ascii="MS Mincho" w:eastAsia="MS Mincho" w:hAnsi="MS Mincho" w:cs="MS Mincho" w:hint="eastAsia"/>
          <w:sz w:val="19"/>
          <w:szCs w:val="19"/>
        </w:rPr>
        <w:t>示最后两个字</w:t>
      </w:r>
    </w:p>
    <w:p w14:paraId="4096B6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name</w:t>
      </w:r>
    </w:p>
    <w:p w14:paraId="70D175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outputPath</w:t>
      </w:r>
    </w:p>
    <w:p w14:paraId="2E9B0B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outputName</w:t>
      </w:r>
    </w:p>
    <w:p w14:paraId="0D1A5E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IOException</w:t>
      </w:r>
    </w:p>
    <w:p w14:paraId="479BEF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3114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void generateImg(String name, String outputPath, String outputName)</w:t>
      </w:r>
    </w:p>
    <w:p w14:paraId="29F26B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throws IOException {</w:t>
      </w:r>
    </w:p>
    <w:p w14:paraId="540606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width = 100;</w:t>
      </w:r>
    </w:p>
    <w:p w14:paraId="06453F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height = 100;</w:t>
      </w:r>
    </w:p>
    <w:p w14:paraId="29AEF1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nameLen = name.length();</w:t>
      </w:r>
    </w:p>
    <w:p w14:paraId="376DBF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nameWritten;</w:t>
      </w:r>
    </w:p>
    <w:p w14:paraId="0863AE2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r w:rsidRPr="000233C5">
        <w:rPr>
          <w:rFonts w:ascii="Times New Roman" w:hAnsi="Times New Roman" w:cs="Times New Roman"/>
          <w:sz w:val="19"/>
          <w:szCs w:val="19"/>
          <w:lang w:eastAsia="zh-CN"/>
        </w:rPr>
        <w:t>如果用</w:t>
      </w:r>
      <w:r w:rsidRPr="000233C5">
        <w:rPr>
          <w:rFonts w:ascii="微软雅黑" w:eastAsia="微软雅黑" w:hAnsi="微软雅黑" w:cs="微软雅黑" w:hint="eastAsia"/>
          <w:sz w:val="19"/>
          <w:szCs w:val="19"/>
          <w:lang w:eastAsia="zh-CN"/>
        </w:rPr>
        <w:t>户输</w:t>
      </w:r>
      <w:r w:rsidRPr="000233C5">
        <w:rPr>
          <w:rFonts w:ascii="MS Mincho" w:eastAsia="MS Mincho" w:hAnsi="MS Mincho" w:cs="MS Mincho" w:hint="eastAsia"/>
          <w:sz w:val="19"/>
          <w:szCs w:val="19"/>
          <w:lang w:eastAsia="zh-CN"/>
        </w:rPr>
        <w:t>入的姓名少于</w:t>
      </w:r>
      <w:r w:rsidRPr="000233C5">
        <w:rPr>
          <w:rFonts w:ascii="Times New Roman" w:hAnsi="Times New Roman" w:cs="Times New Roman"/>
          <w:sz w:val="19"/>
          <w:szCs w:val="19"/>
          <w:lang w:eastAsia="zh-CN"/>
        </w:rPr>
        <w:t>等于</w:t>
      </w:r>
      <w:r w:rsidRPr="000233C5">
        <w:rPr>
          <w:rFonts w:ascii="Times New Roman" w:hAnsi="Times New Roman" w:cs="Times New Roman"/>
          <w:sz w:val="19"/>
          <w:szCs w:val="19"/>
          <w:lang w:eastAsia="zh-CN"/>
        </w:rPr>
        <w:t>2</w:t>
      </w:r>
      <w:r w:rsidRPr="000233C5">
        <w:rPr>
          <w:rFonts w:ascii="Times New Roman" w:hAnsi="Times New Roman" w:cs="Times New Roman"/>
          <w:sz w:val="19"/>
          <w:szCs w:val="19"/>
          <w:lang w:eastAsia="zh-CN"/>
        </w:rPr>
        <w:t>个字符，不用截取</w:t>
      </w:r>
    </w:p>
    <w:p w14:paraId="731C0A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if (nameLen &lt;= 2) {</w:t>
      </w:r>
    </w:p>
    <w:p w14:paraId="15CF44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nameWritten = name;</w:t>
      </w:r>
    </w:p>
    <w:p w14:paraId="4B85E5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6AC66C5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r w:rsidRPr="000233C5">
        <w:rPr>
          <w:rFonts w:ascii="Times New Roman" w:hAnsi="Times New Roman" w:cs="Times New Roman"/>
          <w:sz w:val="19"/>
          <w:szCs w:val="19"/>
          <w:lang w:eastAsia="zh-CN"/>
        </w:rPr>
        <w:t>如果用</w:t>
      </w:r>
      <w:r w:rsidRPr="000233C5">
        <w:rPr>
          <w:rFonts w:ascii="微软雅黑" w:eastAsia="微软雅黑" w:hAnsi="微软雅黑" w:cs="微软雅黑" w:hint="eastAsia"/>
          <w:sz w:val="19"/>
          <w:szCs w:val="19"/>
          <w:lang w:eastAsia="zh-CN"/>
        </w:rPr>
        <w:t>户输</w:t>
      </w:r>
      <w:r w:rsidRPr="000233C5">
        <w:rPr>
          <w:rFonts w:ascii="MS Mincho" w:eastAsia="MS Mincho" w:hAnsi="MS Mincho" w:cs="MS Mincho" w:hint="eastAsia"/>
          <w:sz w:val="19"/>
          <w:szCs w:val="19"/>
          <w:lang w:eastAsia="zh-CN"/>
        </w:rPr>
        <w:t>入的姓名大于等于</w:t>
      </w:r>
      <w:r w:rsidRPr="000233C5">
        <w:rPr>
          <w:rFonts w:ascii="Times New Roman" w:hAnsi="Times New Roman" w:cs="Times New Roman"/>
          <w:sz w:val="19"/>
          <w:szCs w:val="19"/>
          <w:lang w:eastAsia="zh-CN"/>
        </w:rPr>
        <w:t>3</w:t>
      </w:r>
      <w:r w:rsidRPr="000233C5">
        <w:rPr>
          <w:rFonts w:ascii="Times New Roman" w:hAnsi="Times New Roman" w:cs="Times New Roman"/>
          <w:sz w:val="19"/>
          <w:szCs w:val="19"/>
          <w:lang w:eastAsia="zh-CN"/>
        </w:rPr>
        <w:t>个字符，截取后面两位</w:t>
      </w:r>
    </w:p>
    <w:p w14:paraId="5936F0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String first = name.substring(0, 1);</w:t>
      </w:r>
    </w:p>
    <w:p w14:paraId="2BC23A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(isChinese(first)) {</w:t>
      </w:r>
    </w:p>
    <w:p w14:paraId="554EFF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截取倒数两位</w:t>
      </w:r>
      <w:r w:rsidRPr="000233C5">
        <w:rPr>
          <w:rFonts w:ascii="微软雅黑" w:eastAsia="微软雅黑" w:hAnsi="微软雅黑" w:cs="微软雅黑" w:hint="eastAsia"/>
          <w:sz w:val="19"/>
          <w:szCs w:val="19"/>
        </w:rPr>
        <w:t>汉</w:t>
      </w:r>
      <w:r w:rsidRPr="000233C5">
        <w:rPr>
          <w:rFonts w:ascii="MS Mincho" w:eastAsia="MS Mincho" w:hAnsi="MS Mincho" w:cs="MS Mincho" w:hint="eastAsia"/>
          <w:sz w:val="19"/>
          <w:szCs w:val="19"/>
        </w:rPr>
        <w:t>字</w:t>
      </w:r>
    </w:p>
    <w:p w14:paraId="52A374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nameWritten = name.substring(nameLen - 2);</w:t>
      </w:r>
    </w:p>
    <w:p w14:paraId="63BCE1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602211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截取前面的两个英文字母</w:t>
      </w:r>
    </w:p>
    <w:p w14:paraId="15F71D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nameWritten = name.substring(0, 2).toUpperCase();</w:t>
      </w:r>
    </w:p>
    <w:p w14:paraId="442889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3911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6C75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filename = outputPath + File.separator + outputName + ".p</w:t>
      </w:r>
      <w:r w:rsidRPr="000233C5">
        <w:rPr>
          <w:rFonts w:ascii="Times New Roman" w:hAnsi="Times New Roman" w:cs="Times New Roman"/>
          <w:sz w:val="19"/>
          <w:szCs w:val="19"/>
        </w:rPr>
        <w:t>ng";</w:t>
      </w:r>
    </w:p>
    <w:p w14:paraId="55E1F1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 file = new File(filename);</w:t>
      </w:r>
    </w:p>
    <w:p w14:paraId="57F0FA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 font = new Font("</w:t>
      </w:r>
      <w:r w:rsidRPr="000233C5">
        <w:rPr>
          <w:rFonts w:ascii="Times New Roman" w:hAnsi="Times New Roman" w:cs="Times New Roman"/>
          <w:sz w:val="19"/>
          <w:szCs w:val="19"/>
        </w:rPr>
        <w:t>微</w:t>
      </w:r>
      <w:r w:rsidRPr="000233C5">
        <w:rPr>
          <w:rFonts w:ascii="微软雅黑" w:eastAsia="微软雅黑" w:hAnsi="微软雅黑" w:cs="微软雅黑" w:hint="eastAsia"/>
          <w:sz w:val="19"/>
          <w:szCs w:val="19"/>
        </w:rPr>
        <w:t>软</w:t>
      </w:r>
      <w:r w:rsidRPr="000233C5">
        <w:rPr>
          <w:rFonts w:ascii="MS Mincho" w:eastAsia="MS Mincho" w:hAnsi="MS Mincho" w:cs="MS Mincho" w:hint="eastAsia"/>
          <w:sz w:val="19"/>
          <w:szCs w:val="19"/>
        </w:rPr>
        <w:t>雅黑</w:t>
      </w:r>
      <w:r w:rsidRPr="000233C5">
        <w:rPr>
          <w:rFonts w:ascii="Times New Roman" w:hAnsi="Times New Roman" w:cs="Times New Roman"/>
          <w:sz w:val="19"/>
          <w:szCs w:val="19"/>
        </w:rPr>
        <w:t>", Font.PLAIN, 30);</w:t>
      </w:r>
    </w:p>
    <w:p w14:paraId="52C69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BufferedImage bi = new BufferedImage(width, height, BufferedImage.TYPE_INT_RGB);</w:t>
      </w:r>
    </w:p>
    <w:p w14:paraId="26982D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Graphics2D g2 = (Graphics2D) bi.getGraphics();</w:t>
      </w:r>
    </w:p>
    <w:p w14:paraId="370A20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w:t>
      </w:r>
      <w:r w:rsidRPr="000233C5">
        <w:rPr>
          <w:rFonts w:ascii="Times New Roman" w:hAnsi="Times New Roman" w:cs="Times New Roman"/>
          <w:sz w:val="19"/>
          <w:szCs w:val="19"/>
        </w:rPr>
        <w:t>setRenderingHint(RenderingHints.KEY_TEXT_ANTIALIASING,</w:t>
      </w:r>
    </w:p>
    <w:p w14:paraId="1A869E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RenderingHints.VALUE_TEXT_ANTIALIAS_ON);</w:t>
      </w:r>
    </w:p>
    <w:p w14:paraId="39858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g2.setBackground(getRandomColor());</w:t>
      </w:r>
    </w:p>
    <w:p w14:paraId="52DD81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g2.clearRect(0, 0, width, height);</w:t>
      </w:r>
    </w:p>
    <w:p w14:paraId="16ADB1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g2.setPaint(Color.WHITE);</w:t>
      </w:r>
    </w:p>
    <w:p w14:paraId="2091E2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 font = null;</w:t>
      </w:r>
    </w:p>
    <w:p w14:paraId="17AEB7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两个字及以上</w:t>
      </w:r>
    </w:p>
    <w:p w14:paraId="24B2A6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if(nameWritten.length() &gt;= 2) {</w:t>
      </w:r>
    </w:p>
    <w:p w14:paraId="74BC92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 = new Font("</w:t>
      </w:r>
      <w:r w:rsidRPr="000233C5">
        <w:rPr>
          <w:rFonts w:ascii="Times New Roman" w:hAnsi="Times New Roman" w:cs="Times New Roman"/>
          <w:sz w:val="19"/>
          <w:szCs w:val="19"/>
        </w:rPr>
        <w:t>微</w:t>
      </w:r>
      <w:r w:rsidRPr="000233C5">
        <w:rPr>
          <w:rFonts w:ascii="微软雅黑" w:eastAsia="微软雅黑" w:hAnsi="微软雅黑" w:cs="微软雅黑" w:hint="eastAsia"/>
          <w:sz w:val="19"/>
          <w:szCs w:val="19"/>
        </w:rPr>
        <w:t>软</w:t>
      </w:r>
      <w:r w:rsidRPr="000233C5">
        <w:rPr>
          <w:rFonts w:ascii="MS Mincho" w:eastAsia="MS Mincho" w:hAnsi="MS Mincho" w:cs="MS Mincho" w:hint="eastAsia"/>
          <w:sz w:val="19"/>
          <w:szCs w:val="19"/>
        </w:rPr>
        <w:t>雅黑</w:t>
      </w:r>
      <w:r w:rsidRPr="000233C5">
        <w:rPr>
          <w:rFonts w:ascii="Times New Roman" w:hAnsi="Times New Roman" w:cs="Times New Roman"/>
          <w:sz w:val="19"/>
          <w:szCs w:val="19"/>
        </w:rPr>
        <w:t>", Font.PLAIN, 30);</w:t>
      </w:r>
    </w:p>
    <w:p w14:paraId="014B00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g2.setFont(font);</w:t>
      </w:r>
    </w:p>
    <w:p w14:paraId="355178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String firstWritten = nameWritten.substring(</w:t>
      </w:r>
      <w:r w:rsidRPr="000233C5">
        <w:rPr>
          <w:rFonts w:ascii="Times New Roman" w:hAnsi="Times New Roman" w:cs="Times New Roman"/>
          <w:sz w:val="19"/>
          <w:szCs w:val="19"/>
        </w:rPr>
        <w:t>0, 1);</w:t>
      </w:r>
    </w:p>
    <w:p w14:paraId="11872B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secondWritten = nameWritten.substring(1, 2);</w:t>
      </w:r>
    </w:p>
    <w:p w14:paraId="09A529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两个中文</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如</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言曌</w:t>
      </w:r>
    </w:p>
    <w:p w14:paraId="2045E6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(isChinese(firstWritten) &amp;&amp; isChinese(secondWritten)) {</w:t>
      </w:r>
    </w:p>
    <w:p w14:paraId="3497D3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g2.drawString(nameWritten, 20, 60);</w:t>
      </w:r>
    </w:p>
    <w:p w14:paraId="3F8C97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A9B6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首中次英</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如</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罗</w:t>
      </w:r>
      <w:r w:rsidRPr="000233C5">
        <w:rPr>
          <w:rFonts w:ascii="Times New Roman" w:hAnsi="Times New Roman" w:cs="Times New Roman"/>
          <w:sz w:val="19"/>
          <w:szCs w:val="19"/>
        </w:rPr>
        <w:t>Q</w:t>
      </w:r>
    </w:p>
    <w:p w14:paraId="7CDCBE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if (isChinese(firstWritten) &amp;&amp; !isChinese(secondWritten)) {</w:t>
      </w:r>
    </w:p>
    <w:p w14:paraId="3B90AA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g2.drawString(nameWritten, 27, 60);</w:t>
      </w:r>
    </w:p>
    <w:p w14:paraId="37ED67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首英</w:t>
      </w:r>
      <w:r w:rsidRPr="000233C5">
        <w:rPr>
          <w:rFonts w:ascii="Times New Roman" w:hAnsi="Times New Roman" w:cs="Times New Roman"/>
          <w:sz w:val="19"/>
          <w:szCs w:val="19"/>
        </w:rPr>
        <w:t>,</w:t>
      </w:r>
      <w:r w:rsidRPr="000233C5">
        <w:rPr>
          <w:rFonts w:ascii="Times New Roman" w:hAnsi="Times New Roman" w:cs="Times New Roman"/>
          <w:sz w:val="19"/>
          <w:szCs w:val="19"/>
        </w:rPr>
        <w:t>如</w:t>
      </w:r>
      <w:r w:rsidRPr="000233C5">
        <w:rPr>
          <w:rFonts w:ascii="Times New Roman" w:hAnsi="Times New Roman" w:cs="Times New Roman"/>
          <w:sz w:val="19"/>
          <w:szCs w:val="19"/>
        </w:rPr>
        <w:t xml:space="preserve"> AB</w:t>
      </w:r>
    </w:p>
    <w:p w14:paraId="299F00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3F190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nameWritten = nameWritten.substring(0,1);</w:t>
      </w:r>
    </w:p>
    <w:p w14:paraId="75426E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8C53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72705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一个字</w:t>
      </w:r>
    </w:p>
    <w:p w14:paraId="59D5CD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if(nameWritten.length() ==1) {</w:t>
      </w:r>
    </w:p>
    <w:p w14:paraId="7A2F2C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中文</w:t>
      </w:r>
    </w:p>
    <w:p w14:paraId="7EC60D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if(isChinese(nameWritten)) {</w:t>
      </w:r>
    </w:p>
    <w:p w14:paraId="0F0000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 = new Font("</w:t>
      </w:r>
      <w:r w:rsidRPr="000233C5">
        <w:rPr>
          <w:rFonts w:ascii="Times New Roman" w:hAnsi="Times New Roman" w:cs="Times New Roman"/>
          <w:sz w:val="19"/>
          <w:szCs w:val="19"/>
        </w:rPr>
        <w:t>微</w:t>
      </w:r>
      <w:r w:rsidRPr="000233C5">
        <w:rPr>
          <w:rFonts w:ascii="微软雅黑" w:eastAsia="微软雅黑" w:hAnsi="微软雅黑" w:cs="微软雅黑" w:hint="eastAsia"/>
          <w:sz w:val="19"/>
          <w:szCs w:val="19"/>
        </w:rPr>
        <w:t>软</w:t>
      </w:r>
      <w:r w:rsidRPr="000233C5">
        <w:rPr>
          <w:rFonts w:ascii="MS Mincho" w:eastAsia="MS Mincho" w:hAnsi="MS Mincho" w:cs="MS Mincho" w:hint="eastAsia"/>
          <w:sz w:val="19"/>
          <w:szCs w:val="19"/>
        </w:rPr>
        <w:t>雅黑</w:t>
      </w:r>
      <w:r w:rsidRPr="000233C5">
        <w:rPr>
          <w:rFonts w:ascii="Times New Roman" w:hAnsi="Times New Roman" w:cs="Times New Roman"/>
          <w:sz w:val="19"/>
          <w:szCs w:val="19"/>
        </w:rPr>
        <w:t>", Font.PLAIN, 50);</w:t>
      </w:r>
    </w:p>
    <w:p w14:paraId="0E3044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g2.setFont(font);</w:t>
      </w:r>
    </w:p>
    <w:p w14:paraId="6CBF3D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g2.drawString(nameWritten, 25, 70);</w:t>
      </w:r>
    </w:p>
    <w:p w14:paraId="7FB3DB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F80C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英文</w:t>
      </w:r>
    </w:p>
    <w:p w14:paraId="140166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w:t>
      </w:r>
    </w:p>
    <w:p w14:paraId="14B79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 = new Font("</w:t>
      </w:r>
      <w:r w:rsidRPr="000233C5">
        <w:rPr>
          <w:rFonts w:ascii="Times New Roman" w:hAnsi="Times New Roman" w:cs="Times New Roman"/>
          <w:sz w:val="19"/>
          <w:szCs w:val="19"/>
        </w:rPr>
        <w:t>微</w:t>
      </w:r>
      <w:r w:rsidRPr="000233C5">
        <w:rPr>
          <w:rFonts w:ascii="微软雅黑" w:eastAsia="微软雅黑" w:hAnsi="微软雅黑" w:cs="微软雅黑" w:hint="eastAsia"/>
          <w:sz w:val="19"/>
          <w:szCs w:val="19"/>
        </w:rPr>
        <w:t>软</w:t>
      </w:r>
      <w:r w:rsidRPr="000233C5">
        <w:rPr>
          <w:rFonts w:ascii="MS Mincho" w:eastAsia="MS Mincho" w:hAnsi="MS Mincho" w:cs="MS Mincho" w:hint="eastAsia"/>
          <w:sz w:val="19"/>
          <w:szCs w:val="19"/>
        </w:rPr>
        <w:t>雅黑</w:t>
      </w:r>
      <w:r w:rsidRPr="000233C5">
        <w:rPr>
          <w:rFonts w:ascii="Times New Roman" w:hAnsi="Times New Roman" w:cs="Times New Roman"/>
          <w:sz w:val="19"/>
          <w:szCs w:val="19"/>
        </w:rPr>
        <w:t>", Font.PLAIN, 55);</w:t>
      </w:r>
    </w:p>
    <w:p w14:paraId="6292BA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g2.setFont(font);</w:t>
      </w:r>
    </w:p>
    <w:p w14:paraId="32006F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g2.drawString(nameWritten.toUpperCase(), 33, 67);</w:t>
      </w:r>
    </w:p>
    <w:p w14:paraId="55CE3F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6224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16D9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BufferedImage rounded = makeRoundedCorner(bi, 99);</w:t>
      </w:r>
    </w:p>
    <w:p w14:paraId="1B99C9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ImageIO.write(rounded, "png", file);</w:t>
      </w:r>
    </w:p>
    <w:p w14:paraId="75E2EE8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DE6259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213DA6B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判断字符串是否</w:t>
      </w:r>
      <w:r w:rsidRPr="000233C5">
        <w:rPr>
          <w:rFonts w:ascii="微软雅黑" w:eastAsia="微软雅黑" w:hAnsi="微软雅黑" w:cs="微软雅黑" w:hint="eastAsia"/>
          <w:sz w:val="19"/>
          <w:szCs w:val="19"/>
          <w:lang w:eastAsia="zh-CN"/>
        </w:rPr>
        <w:t>为</w:t>
      </w:r>
      <w:r w:rsidRPr="000233C5">
        <w:rPr>
          <w:rFonts w:ascii="MS Mincho" w:eastAsia="MS Mincho" w:hAnsi="MS Mincho" w:cs="MS Mincho" w:hint="eastAsia"/>
          <w:sz w:val="19"/>
          <w:szCs w:val="19"/>
          <w:lang w:eastAsia="zh-CN"/>
        </w:rPr>
        <w:t>中文</w:t>
      </w:r>
    </w:p>
    <w:p w14:paraId="55319A8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str</w:t>
      </w:r>
    </w:p>
    <w:p w14:paraId="6B0274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@retu</w:t>
      </w:r>
      <w:r w:rsidRPr="000233C5">
        <w:rPr>
          <w:rFonts w:ascii="Times New Roman" w:hAnsi="Times New Roman" w:cs="Times New Roman"/>
          <w:sz w:val="19"/>
          <w:szCs w:val="19"/>
        </w:rPr>
        <w:t>rn</w:t>
      </w:r>
    </w:p>
    <w:p w14:paraId="5844E0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5932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boolean isChinese(String str) {</w:t>
      </w:r>
    </w:p>
    <w:p w14:paraId="29E137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regEx = "[\\u4e00-\\u9fa5]+";</w:t>
      </w:r>
    </w:p>
    <w:p w14:paraId="40122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p = Pattern.compile(regEx);</w:t>
      </w:r>
    </w:p>
    <w:p w14:paraId="148171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Matcher m = p.matcher(str);</w:t>
      </w:r>
    </w:p>
    <w:p w14:paraId="44DBB6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(m.find())</w:t>
      </w:r>
    </w:p>
    <w:p w14:paraId="3BFEBD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36ADBC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4218D1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false;</w:t>
      </w:r>
    </w:p>
    <w:p w14:paraId="4D3C56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D0A3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0F0F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得随机</w:t>
      </w:r>
      <w:r w:rsidRPr="000233C5">
        <w:rPr>
          <w:rFonts w:ascii="微软雅黑" w:eastAsia="微软雅黑" w:hAnsi="微软雅黑" w:cs="微软雅黑" w:hint="eastAsia"/>
          <w:sz w:val="19"/>
          <w:szCs w:val="19"/>
        </w:rPr>
        <w:t>颜</w:t>
      </w:r>
      <w:r w:rsidRPr="000233C5">
        <w:rPr>
          <w:rFonts w:ascii="MS Mincho" w:eastAsia="MS Mincho" w:hAnsi="MS Mincho" w:cs="MS Mincho" w:hint="eastAsia"/>
          <w:sz w:val="19"/>
          <w:szCs w:val="19"/>
        </w:rPr>
        <w:t>色</w:t>
      </w:r>
    </w:p>
    <w:p w14:paraId="6DC97B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@return</w:t>
      </w:r>
    </w:p>
    <w:p w14:paraId="6588F3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E5EB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Color getRandomColor() {</w:t>
      </w:r>
    </w:p>
    <w:p w14:paraId="7C8770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beautifulColors =</w:t>
      </w:r>
    </w:p>
    <w:p w14:paraId="73030F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new String[]{"232,221,203", "205,179,128", "3,101,100", "3,54,73", "3,22,52",</w:t>
      </w:r>
    </w:p>
    <w:p w14:paraId="577B78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"237,222,139", "251,178,23", "96,143,159", "1,77,103", "254,67,101", "252,157,154",</w:t>
      </w:r>
    </w:p>
    <w:p w14:paraId="36D8AD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"249,205,173", "200,200,169", </w:t>
      </w:r>
      <w:r w:rsidRPr="000233C5">
        <w:rPr>
          <w:rFonts w:ascii="Times New Roman" w:hAnsi="Times New Roman" w:cs="Times New Roman"/>
          <w:sz w:val="19"/>
          <w:szCs w:val="19"/>
        </w:rPr>
        <w:t>"131,175,155", "229,187,129", "161,23,21", "34,8,7",</w:t>
      </w:r>
    </w:p>
    <w:p w14:paraId="317EFA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"118,77,57", "17,63,61", "60,79,57", "95,92,51", "179,214,110", "248,147,29",</w:t>
      </w:r>
    </w:p>
    <w:p w14:paraId="6F6AA7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"227,160,93", "178,190,126", "114,111,238", "56,13,49", "89,61,67", "250,218,</w:t>
      </w:r>
      <w:r w:rsidRPr="000233C5">
        <w:rPr>
          <w:rFonts w:ascii="Times New Roman" w:hAnsi="Times New Roman" w:cs="Times New Roman"/>
          <w:sz w:val="19"/>
          <w:szCs w:val="19"/>
        </w:rPr>
        <w:t>141",</w:t>
      </w:r>
    </w:p>
    <w:p w14:paraId="69A33B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"3,38,58", "179,168,150", "222,125,44", "20,68,106", "130,57,53", "137,190,178",</w:t>
      </w:r>
    </w:p>
    <w:p w14:paraId="3626F2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"201,186,131", "222,211,140", "222,156,83", "23,44,60", "39,72,98", "153,80,84",</w:t>
      </w:r>
    </w:p>
    <w:p w14:paraId="0F408F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"217,104,49", "230,179,61", "174,221,129", "107,194,53", "6,128,67", "38,157,128",</w:t>
      </w:r>
    </w:p>
    <w:p w14:paraId="3ADCA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"178,200,187", "69,1</w:t>
      </w:r>
      <w:r w:rsidRPr="000233C5">
        <w:rPr>
          <w:rFonts w:ascii="Times New Roman" w:hAnsi="Times New Roman" w:cs="Times New Roman"/>
          <w:sz w:val="19"/>
          <w:szCs w:val="19"/>
        </w:rPr>
        <w:t>37,148", "117,121,71", "114,83,52", "87,105,60", "82,75,46",</w:t>
      </w:r>
    </w:p>
    <w:p w14:paraId="3EA7F0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"171,92,37", "100,107,48", "98,65,24", "54,37,17", "137,157,192", "250,227,113",</w:t>
      </w:r>
    </w:p>
    <w:p w14:paraId="4BC02C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"29,131,8", "220,87,18", "29,191,151", "35,235,185", "213,26,33", </w:t>
      </w:r>
      <w:r w:rsidRPr="000233C5">
        <w:rPr>
          <w:rFonts w:ascii="Times New Roman" w:hAnsi="Times New Roman" w:cs="Times New Roman"/>
          <w:sz w:val="19"/>
          <w:szCs w:val="19"/>
        </w:rPr>
        <w:t>"160,191,124",</w:t>
      </w:r>
    </w:p>
    <w:p w14:paraId="2675BB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"101,147,74", "64,116,52", "255,150,128", "255,94,72", "38,188,213", "167,220,224",</w:t>
      </w:r>
    </w:p>
    <w:p w14:paraId="0DA7E0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"1,165,175", "179,214,110", "248,147,29", "230,155,3", "209,73,78", "62,188,202",</w:t>
      </w:r>
    </w:p>
    <w:p w14:paraId="7C62C3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"22</w:t>
      </w:r>
      <w:r w:rsidRPr="000233C5">
        <w:rPr>
          <w:rFonts w:ascii="Times New Roman" w:hAnsi="Times New Roman" w:cs="Times New Roman"/>
          <w:sz w:val="19"/>
          <w:szCs w:val="19"/>
        </w:rPr>
        <w:t>4,160,158", "161,47,47", "0,90,171", "107,194,53", "174,221,129", "6,128,67",</w:t>
      </w:r>
    </w:p>
    <w:p w14:paraId="73F50A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"38,157,128", "201,138,131", "220,162,151", "137,157,192", "175,215,237", "92,167,186",</w:t>
      </w:r>
    </w:p>
    <w:p w14:paraId="1AA89F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"255,66,93", "147,224,255", "247,68,97", "</w:t>
      </w:r>
      <w:r w:rsidRPr="000233C5">
        <w:rPr>
          <w:rFonts w:ascii="Times New Roman" w:hAnsi="Times New Roman" w:cs="Times New Roman"/>
          <w:sz w:val="19"/>
          <w:szCs w:val="19"/>
        </w:rPr>
        <w:t>185,227,217"};</w:t>
      </w:r>
    </w:p>
    <w:p w14:paraId="5206E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len = beautifulColors.length;</w:t>
      </w:r>
    </w:p>
    <w:p w14:paraId="6CE7F8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Random random = new Random();</w:t>
      </w:r>
    </w:p>
    <w:p w14:paraId="1A46FA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color = beautifulColors[random.nextInt(len)].split(",");</w:t>
      </w:r>
    </w:p>
    <w:p w14:paraId="3010E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Color(Integer.parseInt(color[0]), Integer.parseInt(color[1]),</w:t>
      </w:r>
    </w:p>
    <w:p w14:paraId="1409FA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Integer.parseInt(color[2]));</w:t>
      </w:r>
    </w:p>
    <w:p w14:paraId="5DE46F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97BC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37A7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片做</w:t>
      </w:r>
      <w:r w:rsidRPr="000233C5">
        <w:rPr>
          <w:rFonts w:ascii="微软雅黑" w:eastAsia="微软雅黑" w:hAnsi="微软雅黑" w:cs="微软雅黑" w:hint="eastAsia"/>
          <w:sz w:val="19"/>
          <w:szCs w:val="19"/>
        </w:rPr>
        <w:t>圆</w:t>
      </w:r>
      <w:r w:rsidRPr="000233C5">
        <w:rPr>
          <w:rFonts w:ascii="MS Mincho" w:eastAsia="MS Mincho" w:hAnsi="MS Mincho" w:cs="MS Mincho" w:hint="eastAsia"/>
          <w:sz w:val="19"/>
          <w:szCs w:val="19"/>
        </w:rPr>
        <w:t>角</w:t>
      </w:r>
      <w:r w:rsidRPr="000233C5">
        <w:rPr>
          <w:rFonts w:ascii="微软雅黑" w:eastAsia="微软雅黑" w:hAnsi="微软雅黑" w:cs="微软雅黑" w:hint="eastAsia"/>
          <w:sz w:val="19"/>
          <w:szCs w:val="19"/>
        </w:rPr>
        <w:t>处</w:t>
      </w:r>
      <w:r w:rsidRPr="000233C5">
        <w:rPr>
          <w:rFonts w:ascii="MS Mincho" w:eastAsia="MS Mincho" w:hAnsi="MS Mincho" w:cs="MS Mincho" w:hint="eastAsia"/>
          <w:sz w:val="19"/>
          <w:szCs w:val="19"/>
        </w:rPr>
        <w:t>理</w:t>
      </w:r>
    </w:p>
    <w:p w14:paraId="413471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image</w:t>
      </w:r>
    </w:p>
    <w:p w14:paraId="13E869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cornerRadius</w:t>
      </w:r>
    </w:p>
    <w:p w14:paraId="5616E8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7CFB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6DBC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BufferedImage makeRoundedCorner(BufferedImage image, int cornerRadius) {</w:t>
      </w:r>
    </w:p>
    <w:p w14:paraId="17EA1C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w = image.getWidth();</w:t>
      </w:r>
    </w:p>
    <w:p w14:paraId="0B5A9E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h = image.getHeight();</w:t>
      </w:r>
    </w:p>
    <w:p w14:paraId="2E6FCD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BufferedImage output = new BufferedImage(w, h, BufferedImage.TYPE_INT_ARGB);</w:t>
      </w:r>
    </w:p>
    <w:p w14:paraId="12300A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Graphics2D g2 = output.createGraphics();</w:t>
      </w:r>
    </w:p>
    <w:p w14:paraId="580FC4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g2.setComposite(AlphaComposite.Src);</w:t>
      </w:r>
    </w:p>
    <w:p w14:paraId="6FE370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g2.setRenderingHint(RenderingHints.KEY_ANTIALIASING, RenderingHints.VALUE_ANTIALIAS_ON);</w:t>
      </w:r>
    </w:p>
    <w:p w14:paraId="036AD0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g2.setColor(Color.WHITE);</w:t>
      </w:r>
    </w:p>
    <w:p w14:paraId="33D04D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g2.fill(new RoundRectangle2D.Float(0, 0, w, h, cornerRadius, cornerRadius));</w:t>
      </w:r>
    </w:p>
    <w:p w14:paraId="592BA7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g2.setComposite(AlphaComposite.SrcAtop);</w:t>
      </w:r>
    </w:p>
    <w:p w14:paraId="7AC6DD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g2.drawImage(image, 0, 0, null);</w:t>
      </w:r>
    </w:p>
    <w:p w14:paraId="3A22E0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g2.dispose();</w:t>
      </w:r>
    </w:p>
    <w:p w14:paraId="66FB34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output;</w:t>
      </w:r>
    </w:p>
    <w:p w14:paraId="4E1E1A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E180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D10A4F7" w14:textId="55F78A71" w:rsidR="00C5322E" w:rsidRPr="000233C5" w:rsidRDefault="00B041A7" w:rsidP="000233C5">
      <w:pPr>
        <w:pStyle w:val="31"/>
        <w:spacing w:before="0"/>
        <w:rPr>
          <w:rFonts w:ascii="Times New Roman" w:hAnsi="Times New Roman" w:cs="Times New Roman"/>
          <w:sz w:val="19"/>
          <w:szCs w:val="19"/>
        </w:rPr>
      </w:pPr>
      <w:bookmarkStart w:id="53" w:name="_Toc103017035"/>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com\jancoyan\jancoblog\utils\ConstantUtil.java</w:t>
      </w:r>
      <w:bookmarkEnd w:id="53"/>
    </w:p>
    <w:p w14:paraId="729550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541F8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2EEB8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2021/10/23</w:t>
      </w:r>
    </w:p>
    <w:p w14:paraId="1C0469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@Description:</w:t>
      </w:r>
    </w:p>
    <w:p w14:paraId="70626E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0B2EF2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232A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1719DC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ConstantUtil {</w:t>
      </w:r>
    </w:p>
    <w:p w14:paraId="561AEA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public static final String STATIC_RESOURCES =  "C:/Users/Administrator/Pictures/webstatic";</w:t>
      </w:r>
    </w:p>
    <w:p w14:paraId="61A361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public static final String STATIC_URL = "http://localhost:8000";</w:t>
      </w:r>
    </w:p>
    <w:p w14:paraId="53E546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deploy</w:t>
      </w:r>
    </w:p>
    <w:p w14:paraId="1DD2C8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final String STATIC_RESOURCES =  "/home/jancoyan/springbootApp/blog/static";</w:t>
      </w:r>
    </w:p>
    <w:p w14:paraId="3A6E63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final String STATIC_URL = "http://101.201.64.102:8000";</w:t>
      </w:r>
    </w:p>
    <w:p w14:paraId="37ECD99B" w14:textId="1486F9E1"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com\jancoyan\jancoblog\utils\FileUtils.java</w:t>
      </w:r>
    </w:p>
    <w:p w14:paraId="1464E5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DC72E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5D56C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2021/10/16</w:t>
      </w:r>
    </w:p>
    <w:p w14:paraId="664E6F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6A1F6E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52ED93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42F5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46DA72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java.io.File;</w:t>
      </w:r>
    </w:p>
    <w:p w14:paraId="456AA2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java.io.IOException;</w:t>
      </w:r>
    </w:p>
    <w:p w14:paraId="26D605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java.text.SimpleDateFormat;</w:t>
      </w:r>
    </w:p>
    <w:p w14:paraId="7B9B63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1355EE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FileUtils {</w:t>
      </w:r>
    </w:p>
    <w:p w14:paraId="62AFE3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C18A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除文章中的指定</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p>
    <w:p w14:paraId="6BF6C7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date </w:t>
      </w:r>
      <w:r w:rsidRPr="000233C5">
        <w:rPr>
          <w:rFonts w:ascii="Times New Roman" w:hAnsi="Times New Roman" w:cs="Times New Roman"/>
          <w:sz w:val="19"/>
          <w:szCs w:val="19"/>
        </w:rPr>
        <w:t>日期</w:t>
      </w:r>
    </w:p>
    <w:p w14:paraId="756150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imageName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片的名称</w:t>
      </w:r>
    </w:p>
    <w:p w14:paraId="31678F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E756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void deleteImageIfExists(Date date, String image</w:t>
      </w:r>
      <w:r w:rsidRPr="000233C5">
        <w:rPr>
          <w:rFonts w:ascii="Times New Roman" w:hAnsi="Times New Roman" w:cs="Times New Roman"/>
          <w:sz w:val="19"/>
          <w:szCs w:val="19"/>
        </w:rPr>
        <w:t>Name)  {</w:t>
      </w:r>
    </w:p>
    <w:p w14:paraId="01E8FE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SimpleDateFormat simpleDateFormat = new SimpleDateFormat("yyyy-MM");</w:t>
      </w:r>
    </w:p>
    <w:p w14:paraId="627A86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formatMonth = simpleDateFormat.format(date);</w:t>
      </w:r>
    </w:p>
    <w:p w14:paraId="118A5C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path = null;</w:t>
      </w:r>
    </w:p>
    <w:p w14:paraId="040A63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 ConstantUtil.STATIC_RESOURCES + "/p/" + formatMonth + "/" + imageNa</w:t>
      </w:r>
      <w:r w:rsidRPr="000233C5">
        <w:rPr>
          <w:rFonts w:ascii="Times New Roman" w:hAnsi="Times New Roman" w:cs="Times New Roman"/>
          <w:sz w:val="19"/>
          <w:szCs w:val="19"/>
        </w:rPr>
        <w:t>me;</w:t>
      </w:r>
    </w:p>
    <w:p w14:paraId="1DAA35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 file = new File(path);</w:t>
      </w:r>
    </w:p>
    <w:p w14:paraId="25CE8F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if(file.exists()){</w:t>
      </w:r>
    </w:p>
    <w:p w14:paraId="0068A8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file.delete();</w:t>
      </w:r>
    </w:p>
    <w:p w14:paraId="4A0B38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8088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06B1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4DB193C" w14:textId="192CE4A3" w:rsidR="00C5322E" w:rsidRPr="000233C5" w:rsidRDefault="00B041A7" w:rsidP="000233C5">
      <w:pPr>
        <w:pStyle w:val="31"/>
        <w:spacing w:before="0"/>
        <w:rPr>
          <w:rFonts w:ascii="Times New Roman" w:hAnsi="Times New Roman" w:cs="Times New Roman"/>
          <w:sz w:val="19"/>
          <w:szCs w:val="19"/>
        </w:rPr>
      </w:pPr>
      <w:bookmarkStart w:id="54" w:name="_Toc103017036"/>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com\jancoyan\jancoblog\utils\JsonWebTokenUtils.java</w:t>
      </w:r>
      <w:bookmarkEnd w:id="54"/>
    </w:p>
    <w:p w14:paraId="6463CF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40D6D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723BB6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2021/9/25</w:t>
      </w:r>
    </w:p>
    <w:p w14:paraId="77E5C2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44729D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7C1282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288A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4767CA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com.auth0.jwt.JWT;</w:t>
      </w:r>
    </w:p>
    <w:p w14:paraId="73D131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com.auth0.jwt.JWTVerifier;</w:t>
      </w:r>
    </w:p>
    <w:p w14:paraId="3B5F05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com.auth0.jwt.algorithms.Algorithm;</w:t>
      </w:r>
    </w:p>
    <w:p w14:paraId="476DE3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com.auth0.jwt.interfaces.C</w:t>
      </w:r>
      <w:r w:rsidRPr="000233C5">
        <w:rPr>
          <w:rFonts w:ascii="Times New Roman" w:hAnsi="Times New Roman" w:cs="Times New Roman"/>
          <w:sz w:val="19"/>
          <w:szCs w:val="19"/>
        </w:rPr>
        <w:t>laim;</w:t>
      </w:r>
    </w:p>
    <w:p w14:paraId="5DCE21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com.auth0.jwt.interfaces.DecodedJWT;</w:t>
      </w:r>
    </w:p>
    <w:p w14:paraId="47EB68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java.util.Calendar;</w:t>
      </w:r>
    </w:p>
    <w:p w14:paraId="2D1713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695263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java.util.HashMap;</w:t>
      </w:r>
    </w:p>
    <w:p w14:paraId="18C85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java.util.Map;</w:t>
      </w:r>
    </w:p>
    <w:p w14:paraId="590FB4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JsonWebTokenUtils {</w:t>
      </w:r>
    </w:p>
    <w:p w14:paraId="4A8BB1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token</w:t>
      </w:r>
      <w:r w:rsidRPr="000233C5">
        <w:rPr>
          <w:rFonts w:ascii="Times New Roman" w:hAnsi="Times New Roman" w:cs="Times New Roman"/>
          <w:sz w:val="19"/>
          <w:szCs w:val="19"/>
        </w:rPr>
        <w:t>秘</w:t>
      </w:r>
      <w:r w:rsidRPr="000233C5">
        <w:rPr>
          <w:rFonts w:ascii="微软雅黑" w:eastAsia="微软雅黑" w:hAnsi="微软雅黑" w:cs="微软雅黑" w:hint="eastAsia"/>
          <w:sz w:val="19"/>
          <w:szCs w:val="19"/>
        </w:rPr>
        <w:t>钥</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勿泄露，</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勿随便修改</w:t>
      </w:r>
      <w:r w:rsidRPr="000233C5">
        <w:rPr>
          <w:rFonts w:ascii="Times New Roman" w:hAnsi="Times New Roman" w:cs="Times New Roman"/>
          <w:sz w:val="19"/>
          <w:szCs w:val="19"/>
        </w:rPr>
        <w:t xml:space="preserve"> backups:JKKLJOoasdlfj */</w:t>
      </w:r>
    </w:p>
    <w:p w14:paraId="6C2CB9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final String SECRET = "JKKLJOoasdlfj";</w:t>
      </w:r>
    </w:p>
    <w:p w14:paraId="0AD27A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token </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 1</w:t>
      </w:r>
      <w:r w:rsidRPr="000233C5">
        <w:rPr>
          <w:rFonts w:ascii="Times New Roman" w:hAnsi="Times New Roman" w:cs="Times New Roman"/>
          <w:sz w:val="19"/>
          <w:szCs w:val="19"/>
        </w:rPr>
        <w:t>天</w:t>
      </w:r>
      <w:r w:rsidRPr="000233C5">
        <w:rPr>
          <w:rFonts w:ascii="Times New Roman" w:hAnsi="Times New Roman" w:cs="Times New Roman"/>
          <w:sz w:val="19"/>
          <w:szCs w:val="19"/>
        </w:rPr>
        <w:t xml:space="preserve"> */</w:t>
      </w:r>
    </w:p>
    <w:p w14:paraId="47B3E8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final int calendarField = Calendar.DATE;</w:t>
      </w:r>
    </w:p>
    <w:p w14:paraId="5BE5DE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final int calendarInterval = 1;</w:t>
      </w:r>
    </w:p>
    <w:p w14:paraId="1C8DF1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722C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JWT</w:t>
      </w:r>
      <w:r w:rsidRPr="000233C5">
        <w:rPr>
          <w:rFonts w:ascii="Times New Roman" w:hAnsi="Times New Roman" w:cs="Times New Roman"/>
          <w:sz w:val="19"/>
          <w:szCs w:val="19"/>
        </w:rPr>
        <w:t>生成</w:t>
      </w:r>
      <w:r w:rsidRPr="000233C5">
        <w:rPr>
          <w:rFonts w:ascii="Times New Roman" w:hAnsi="Times New Roman" w:cs="Times New Roman"/>
          <w:sz w:val="19"/>
          <w:szCs w:val="19"/>
        </w:rPr>
        <w:t>Token.&lt;br/&gt;</w:t>
      </w:r>
    </w:p>
    <w:p w14:paraId="131DF8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JWT</w:t>
      </w:r>
      <w:r w:rsidRPr="000233C5">
        <w:rPr>
          <w:rFonts w:ascii="Times New Roman" w:hAnsi="Times New Roman" w:cs="Times New Roman"/>
          <w:sz w:val="19"/>
          <w:szCs w:val="19"/>
        </w:rPr>
        <w:t>构成</w:t>
      </w:r>
      <w:r w:rsidRPr="000233C5">
        <w:rPr>
          <w:rFonts w:ascii="Times New Roman" w:hAnsi="Times New Roman" w:cs="Times New Roman"/>
          <w:sz w:val="19"/>
          <w:szCs w:val="19"/>
        </w:rPr>
        <w:t>: header, payload, s</w:t>
      </w:r>
      <w:r w:rsidRPr="000233C5">
        <w:rPr>
          <w:rFonts w:ascii="Times New Roman" w:hAnsi="Times New Roman" w:cs="Times New Roman"/>
          <w:sz w:val="19"/>
          <w:szCs w:val="19"/>
        </w:rPr>
        <w:t>ignature</w:t>
      </w:r>
    </w:p>
    <w:p w14:paraId="7FDFCA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user_id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成功后用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 xml:space="preserve">user_id, </w:t>
      </w:r>
      <w:r w:rsidRPr="000233C5">
        <w:rPr>
          <w:rFonts w:ascii="Times New Roman" w:hAnsi="Times New Roman" w:cs="Times New Roman"/>
          <w:sz w:val="19"/>
          <w:szCs w:val="19"/>
        </w:rPr>
        <w:t>参数</w:t>
      </w:r>
      <w:r w:rsidRPr="000233C5">
        <w:rPr>
          <w:rFonts w:ascii="Times New Roman" w:hAnsi="Times New Roman" w:cs="Times New Roman"/>
          <w:sz w:val="19"/>
          <w:szCs w:val="19"/>
        </w:rPr>
        <w:t>user_id</w:t>
      </w:r>
      <w:r w:rsidRPr="000233C5">
        <w:rPr>
          <w:rFonts w:ascii="Times New Roman" w:hAnsi="Times New Roman" w:cs="Times New Roman"/>
          <w:sz w:val="19"/>
          <w:szCs w:val="19"/>
        </w:rPr>
        <w:t>不可</w:t>
      </w:r>
      <w:r w:rsidRPr="000233C5">
        <w:rPr>
          <w:rFonts w:ascii="微软雅黑" w:eastAsia="微软雅黑" w:hAnsi="微软雅黑" w:cs="微软雅黑" w:hint="eastAsia"/>
          <w:sz w:val="19"/>
          <w:szCs w:val="19"/>
        </w:rPr>
        <w:t>传</w:t>
      </w:r>
      <w:r w:rsidRPr="000233C5">
        <w:rPr>
          <w:rFonts w:ascii="MS Mincho" w:eastAsia="MS Mincho" w:hAnsi="MS Mincho" w:cs="MS Mincho" w:hint="eastAsia"/>
          <w:sz w:val="19"/>
          <w:szCs w:val="19"/>
        </w:rPr>
        <w:t>空</w:t>
      </w:r>
    </w:p>
    <w:p w14:paraId="476ABF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3697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createToken(Long user_id){</w:t>
      </w:r>
    </w:p>
    <w:p w14:paraId="7A512B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 iatDate = new Date();</w:t>
      </w:r>
    </w:p>
    <w:p w14:paraId="16EE60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expire time</w:t>
      </w:r>
    </w:p>
    <w:p w14:paraId="51F61E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Calendar nowTime = Calendar.getInstance();</w:t>
      </w:r>
    </w:p>
    <w:p w14:paraId="69F9F3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nowTime.add(calendarField, calendarInterval);</w:t>
      </w:r>
    </w:p>
    <w:p w14:paraId="34FF15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 expiresDate = nowTime.getTime();</w:t>
      </w:r>
    </w:p>
    <w:p w14:paraId="38F9B1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header Map</w:t>
      </w:r>
    </w:p>
    <w:p w14:paraId="5E153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Map&lt;String, Object&gt; map = new HashMap&lt;&gt;();</w:t>
      </w:r>
    </w:p>
    <w:p w14:paraId="6F82C4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map.put("alg", "HS256");</w:t>
      </w:r>
    </w:p>
    <w:p w14:paraId="06CBA9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map.put("typ", "JWT");</w:t>
      </w:r>
    </w:p>
    <w:p w14:paraId="4E221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build token</w:t>
      </w:r>
    </w:p>
    <w:p w14:paraId="0D5761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backups {iss:Service, aud:APP}</w:t>
      </w:r>
    </w:p>
    <w:p w14:paraId="6C3C87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token = JWT.create().withHeader(map) // header</w:t>
      </w:r>
    </w:p>
    <w:p w14:paraId="6920C9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.withClaim("iss", "Service") // payload</w:t>
      </w:r>
    </w:p>
    <w:p w14:paraId="29D3BD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.withClaim("aud", "</w:t>
      </w:r>
      <w:r w:rsidRPr="000233C5">
        <w:rPr>
          <w:rFonts w:ascii="Times New Roman" w:hAnsi="Times New Roman" w:cs="Times New Roman"/>
          <w:sz w:val="19"/>
          <w:szCs w:val="19"/>
        </w:rPr>
        <w:t>APP")</w:t>
      </w:r>
    </w:p>
    <w:p w14:paraId="3B1A1A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.withClaim("user_id", null == user_id ? null : user_id.toString())</w:t>
      </w:r>
    </w:p>
    <w:p w14:paraId="737612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.withIssuedAt(iatDate) // sign time</w:t>
      </w:r>
    </w:p>
    <w:p w14:paraId="13BD59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.withExpiresAt(expiresDate) // expire time</w:t>
      </w:r>
    </w:p>
    <w:p w14:paraId="622A36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.sign(Algorithm.HMAC256(SECRET)); // sig</w:t>
      </w:r>
      <w:r w:rsidRPr="000233C5">
        <w:rPr>
          <w:rFonts w:ascii="Times New Roman" w:hAnsi="Times New Roman" w:cs="Times New Roman"/>
          <w:sz w:val="19"/>
          <w:szCs w:val="19"/>
        </w:rPr>
        <w:t>nature</w:t>
      </w:r>
    </w:p>
    <w:p w14:paraId="08846A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token;</w:t>
      </w:r>
    </w:p>
    <w:p w14:paraId="5AF3B4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5822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2E45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解密</w:t>
      </w:r>
      <w:r w:rsidRPr="000233C5">
        <w:rPr>
          <w:rFonts w:ascii="Times New Roman" w:hAnsi="Times New Roman" w:cs="Times New Roman"/>
          <w:sz w:val="19"/>
          <w:szCs w:val="19"/>
        </w:rPr>
        <w:t>Token</w:t>
      </w:r>
    </w:p>
    <w:p w14:paraId="7C331A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token token</w:t>
      </w:r>
      <w:r w:rsidRPr="000233C5">
        <w:rPr>
          <w:rFonts w:ascii="Times New Roman" w:hAnsi="Times New Roman" w:cs="Times New Roman"/>
          <w:sz w:val="19"/>
          <w:szCs w:val="19"/>
        </w:rPr>
        <w:t>字符串</w:t>
      </w:r>
    </w:p>
    <w:p w14:paraId="4F8C332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@return  </w:t>
      </w:r>
      <w:r w:rsidRPr="000233C5">
        <w:rPr>
          <w:rFonts w:ascii="微软雅黑" w:eastAsia="微软雅黑" w:hAnsi="微软雅黑" w:cs="微软雅黑" w:hint="eastAsia"/>
          <w:sz w:val="19"/>
          <w:szCs w:val="19"/>
          <w:lang w:eastAsia="zh-CN"/>
        </w:rPr>
        <w:t>对</w:t>
      </w:r>
      <w:r w:rsidRPr="000233C5">
        <w:rPr>
          <w:rFonts w:ascii="Times New Roman" w:hAnsi="Times New Roman" w:cs="Times New Roman"/>
          <w:sz w:val="19"/>
          <w:szCs w:val="19"/>
          <w:lang w:eastAsia="zh-CN"/>
        </w:rPr>
        <w:t>token</w:t>
      </w:r>
      <w:r w:rsidRPr="000233C5">
        <w:rPr>
          <w:rFonts w:ascii="微软雅黑" w:eastAsia="微软雅黑" w:hAnsi="微软雅黑" w:cs="微软雅黑" w:hint="eastAsia"/>
          <w:sz w:val="19"/>
          <w:szCs w:val="19"/>
          <w:lang w:eastAsia="zh-CN"/>
        </w:rPr>
        <w:t>进</w:t>
      </w:r>
      <w:r w:rsidRPr="000233C5">
        <w:rPr>
          <w:rFonts w:ascii="MS Mincho" w:eastAsia="MS Mincho" w:hAnsi="MS Mincho" w:cs="MS Mincho" w:hint="eastAsia"/>
          <w:sz w:val="19"/>
          <w:szCs w:val="19"/>
          <w:lang w:eastAsia="zh-CN"/>
        </w:rPr>
        <w:t>行解密</w:t>
      </w:r>
    </w:p>
    <w:p w14:paraId="509368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@throws Exception token</w:t>
      </w:r>
      <w:r w:rsidRPr="000233C5">
        <w:rPr>
          <w:rFonts w:ascii="Times New Roman" w:hAnsi="Times New Roman" w:cs="Times New Roman"/>
          <w:sz w:val="19"/>
          <w:szCs w:val="19"/>
        </w:rPr>
        <w:t>非法异常</w:t>
      </w:r>
    </w:p>
    <w:p w14:paraId="4211C1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4960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Map&lt;String, Claim&gt; verifyToken(String token) {</w:t>
      </w:r>
    </w:p>
    <w:p w14:paraId="200A48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String[] header = token.</w:t>
      </w:r>
      <w:r w:rsidRPr="000233C5">
        <w:rPr>
          <w:rFonts w:ascii="Times New Roman" w:hAnsi="Times New Roman" w:cs="Times New Roman"/>
          <w:sz w:val="19"/>
          <w:szCs w:val="19"/>
        </w:rPr>
        <w:t>split("Bearer");</w:t>
      </w:r>
    </w:p>
    <w:p w14:paraId="4587A9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token = header[1];</w:t>
      </w:r>
    </w:p>
    <w:p w14:paraId="0089DA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DecodedJWT jwt = null;</w:t>
      </w:r>
    </w:p>
    <w:p w14:paraId="43A01A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702F06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JWTVerifier verifier = JWT.require(Algorithm.HMAC256(SECRET)).build();</w:t>
      </w:r>
    </w:p>
    <w:p w14:paraId="570ADE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jwt = verifier.verify(token);</w:t>
      </w:r>
    </w:p>
    <w:p w14:paraId="57115A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4FCAA5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2C3D77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System.out.println("Token </w:t>
      </w:r>
      <w:r w:rsidRPr="000233C5">
        <w:rPr>
          <w:rFonts w:ascii="Times New Roman" w:hAnsi="Times New Roman" w:cs="Times New Roman"/>
          <w:sz w:val="19"/>
          <w:szCs w:val="19"/>
        </w:rPr>
        <w:t>非法</w:t>
      </w:r>
      <w:r w:rsidRPr="000233C5">
        <w:rPr>
          <w:rFonts w:ascii="Times New Roman" w:hAnsi="Times New Roman" w:cs="Times New Roman"/>
          <w:sz w:val="19"/>
          <w:szCs w:val="19"/>
        </w:rPr>
        <w:t>");</w:t>
      </w:r>
    </w:p>
    <w:p w14:paraId="4D177C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2243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jwt.getClaims();</w:t>
      </w:r>
    </w:p>
    <w:p w14:paraId="528F3C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FDBE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900F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根据</w:t>
      </w:r>
      <w:r w:rsidRPr="000233C5">
        <w:rPr>
          <w:rFonts w:ascii="Times New Roman" w:hAnsi="Times New Roman" w:cs="Times New Roman"/>
          <w:sz w:val="19"/>
          <w:szCs w:val="19"/>
        </w:rPr>
        <w:t>Token</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user_id</w:t>
      </w:r>
    </w:p>
    <w:p w14:paraId="21B2A5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token token</w:t>
      </w:r>
    </w:p>
    <w:p w14:paraId="5D7714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user_id</w:t>
      </w:r>
    </w:p>
    <w:p w14:paraId="3C5B31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85AB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Long getAppUID(String token) {</w:t>
      </w:r>
    </w:p>
    <w:p w14:paraId="501C9D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Map&lt;String, Claim&gt; claims = verifyToken(token);</w:t>
      </w:r>
    </w:p>
    <w:p w14:paraId="74DFBD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Claim user_id_claim = claims.get("user_id");</w:t>
      </w:r>
    </w:p>
    <w:p w14:paraId="467049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(null == user_id_claim || "".equals(user_id_claim.asStri</w:t>
      </w:r>
      <w:r w:rsidRPr="000233C5">
        <w:rPr>
          <w:rFonts w:ascii="Times New Roman" w:hAnsi="Times New Roman" w:cs="Times New Roman"/>
          <w:sz w:val="19"/>
          <w:szCs w:val="19"/>
        </w:rPr>
        <w:t>ng())) {</w:t>
      </w:r>
    </w:p>
    <w:p w14:paraId="5CB1BD8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token </w:t>
      </w:r>
      <w:r w:rsidRPr="000233C5">
        <w:rPr>
          <w:rFonts w:ascii="Times New Roman" w:hAnsi="Times New Roman" w:cs="Times New Roman"/>
          <w:sz w:val="19"/>
          <w:szCs w:val="19"/>
          <w:lang w:eastAsia="zh-CN"/>
        </w:rPr>
        <w:t>校</w:t>
      </w:r>
      <w:r w:rsidRPr="000233C5">
        <w:rPr>
          <w:rFonts w:ascii="微软雅黑" w:eastAsia="微软雅黑" w:hAnsi="微软雅黑" w:cs="微软雅黑" w:hint="eastAsia"/>
          <w:sz w:val="19"/>
          <w:szCs w:val="19"/>
          <w:lang w:eastAsia="zh-CN"/>
        </w:rPr>
        <w:t>验</w:t>
      </w:r>
      <w:r w:rsidRPr="000233C5">
        <w:rPr>
          <w:rFonts w:ascii="MS Mincho" w:eastAsia="MS Mincho" w:hAnsi="MS Mincho" w:cs="MS Mincho" w:hint="eastAsia"/>
          <w:sz w:val="19"/>
          <w:szCs w:val="19"/>
          <w:lang w:eastAsia="zh-CN"/>
        </w:rPr>
        <w:t>失</w:t>
      </w:r>
      <w:r w:rsidRPr="000233C5">
        <w:rPr>
          <w:rFonts w:ascii="微软雅黑" w:eastAsia="微软雅黑" w:hAnsi="微软雅黑" w:cs="微软雅黑" w:hint="eastAsia"/>
          <w:sz w:val="19"/>
          <w:szCs w:val="19"/>
          <w:lang w:eastAsia="zh-CN"/>
        </w:rPr>
        <w:t>败</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抛出</w:t>
      </w:r>
      <w:r w:rsidRPr="000233C5">
        <w:rPr>
          <w:rFonts w:ascii="Times New Roman" w:hAnsi="Times New Roman" w:cs="Times New Roman"/>
          <w:sz w:val="19"/>
          <w:szCs w:val="19"/>
          <w:lang w:eastAsia="zh-CN"/>
        </w:rPr>
        <w:t>Token</w:t>
      </w:r>
      <w:r w:rsidRPr="000233C5">
        <w:rPr>
          <w:rFonts w:ascii="微软雅黑" w:eastAsia="微软雅黑" w:hAnsi="微软雅黑" w:cs="微软雅黑" w:hint="eastAsia"/>
          <w:sz w:val="19"/>
          <w:szCs w:val="19"/>
          <w:lang w:eastAsia="zh-CN"/>
        </w:rPr>
        <w:t>验证</w:t>
      </w:r>
      <w:r w:rsidRPr="000233C5">
        <w:rPr>
          <w:rFonts w:ascii="MS Mincho" w:eastAsia="MS Mincho" w:hAnsi="MS Mincho" w:cs="MS Mincho" w:hint="eastAsia"/>
          <w:sz w:val="19"/>
          <w:szCs w:val="19"/>
          <w:lang w:eastAsia="zh-CN"/>
        </w:rPr>
        <w:t>非法异常</w:t>
      </w:r>
    </w:p>
    <w:p w14:paraId="29C064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System.out.println("token </w:t>
      </w:r>
      <w:r w:rsidRPr="000233C5">
        <w:rPr>
          <w:rFonts w:ascii="微软雅黑" w:eastAsia="微软雅黑" w:hAnsi="微软雅黑" w:cs="微软雅黑" w:hint="eastAsia"/>
          <w:sz w:val="19"/>
          <w:szCs w:val="19"/>
        </w:rPr>
        <w:t>验证</w:t>
      </w:r>
      <w:r w:rsidRPr="000233C5">
        <w:rPr>
          <w:rFonts w:ascii="MS Mincho" w:eastAsia="MS Mincho" w:hAnsi="MS Mincho" w:cs="MS Mincho" w:hint="eastAsia"/>
          <w:sz w:val="19"/>
          <w:szCs w:val="19"/>
        </w:rPr>
        <w:t>非法</w:t>
      </w:r>
      <w:r w:rsidRPr="000233C5">
        <w:rPr>
          <w:rFonts w:ascii="Times New Roman" w:hAnsi="Times New Roman" w:cs="Times New Roman"/>
          <w:sz w:val="19"/>
          <w:szCs w:val="19"/>
        </w:rPr>
        <w:t>");</w:t>
      </w:r>
    </w:p>
    <w:p w14:paraId="54ED52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7A81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Long.valueOf(user_id_claim.asString());</w:t>
      </w:r>
    </w:p>
    <w:p w14:paraId="09B7A0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8EA7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FB17D49" w14:textId="6A4C0805" w:rsidR="00C5322E" w:rsidRPr="000233C5" w:rsidRDefault="00B041A7" w:rsidP="000233C5">
      <w:pPr>
        <w:pStyle w:val="31"/>
        <w:spacing w:before="0"/>
        <w:rPr>
          <w:rFonts w:ascii="Times New Roman" w:hAnsi="Times New Roman" w:cs="Times New Roman"/>
          <w:sz w:val="19"/>
          <w:szCs w:val="19"/>
        </w:rPr>
      </w:pPr>
      <w:bookmarkStart w:id="55" w:name="_Toc103017037"/>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com\jancoyan\jancoblog\utils\MD5Util.j</w:t>
      </w:r>
      <w:r w:rsidRPr="000233C5">
        <w:rPr>
          <w:rFonts w:ascii="Times New Roman" w:hAnsi="Times New Roman" w:cs="Times New Roman"/>
          <w:sz w:val="19"/>
          <w:szCs w:val="19"/>
        </w:rPr>
        <w:t>ava</w:t>
      </w:r>
      <w:bookmarkEnd w:id="55"/>
    </w:p>
    <w:p w14:paraId="67203B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AA9B3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3B4D5D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2021/9/18</w:t>
      </w:r>
    </w:p>
    <w:p w14:paraId="220A23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7A0900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465B1F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D11E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617B55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java.security.MessageDigest;</w:t>
      </w:r>
    </w:p>
    <w:p w14:paraId="539E55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java.security.NoSuchAlgorithmException;</w:t>
      </w:r>
    </w:p>
    <w:p w14:paraId="7C5333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MD5Util {</w:t>
      </w:r>
    </w:p>
    <w:p w14:paraId="1EEA82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getMD5(String password) {</w:t>
      </w:r>
    </w:p>
    <w:p w14:paraId="25A2DE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742FE7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得到一个信息摘要器</w:t>
      </w:r>
    </w:p>
    <w:p w14:paraId="6CC2F3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MessageDigest digest = MessageDigest.getInstance("md5");</w:t>
      </w:r>
    </w:p>
    <w:p w14:paraId="0DF3CC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byte[] result = digest.digest(password.getBytes());</w:t>
      </w:r>
    </w:p>
    <w:p w14:paraId="5D040D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StringBuffer buffer =</w:t>
      </w:r>
      <w:r w:rsidRPr="000233C5">
        <w:rPr>
          <w:rFonts w:ascii="Times New Roman" w:hAnsi="Times New Roman" w:cs="Times New Roman"/>
          <w:sz w:val="19"/>
          <w:szCs w:val="19"/>
        </w:rPr>
        <w:t xml:space="preserve"> new StringBuffer();</w:t>
      </w:r>
    </w:p>
    <w:p w14:paraId="7F819A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把每一个</w:t>
      </w:r>
      <w:r w:rsidRPr="000233C5">
        <w:rPr>
          <w:rFonts w:ascii="Times New Roman" w:hAnsi="Times New Roman" w:cs="Times New Roman"/>
          <w:sz w:val="19"/>
          <w:szCs w:val="19"/>
        </w:rPr>
        <w:t xml:space="preserve">byte </w:t>
      </w:r>
      <w:r w:rsidRPr="000233C5">
        <w:rPr>
          <w:rFonts w:ascii="Times New Roman" w:hAnsi="Times New Roman" w:cs="Times New Roman"/>
          <w:sz w:val="19"/>
          <w:szCs w:val="19"/>
        </w:rPr>
        <w:t>做一个与运算</w:t>
      </w:r>
      <w:r w:rsidRPr="000233C5">
        <w:rPr>
          <w:rFonts w:ascii="Times New Roman" w:hAnsi="Times New Roman" w:cs="Times New Roman"/>
          <w:sz w:val="19"/>
          <w:szCs w:val="19"/>
        </w:rPr>
        <w:t xml:space="preserve"> 0xff;</w:t>
      </w:r>
    </w:p>
    <w:p w14:paraId="2A11FC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(byte b : result) {</w:t>
      </w:r>
    </w:p>
    <w:p w14:paraId="0F122F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与运算</w:t>
      </w:r>
    </w:p>
    <w:p w14:paraId="47BC99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number = b &amp; 0xff;// </w:t>
      </w:r>
      <w:r w:rsidRPr="000233C5">
        <w:rPr>
          <w:rFonts w:ascii="Times New Roman" w:hAnsi="Times New Roman" w:cs="Times New Roman"/>
          <w:sz w:val="19"/>
          <w:szCs w:val="19"/>
        </w:rPr>
        <w:t>加</w:t>
      </w:r>
      <w:r w:rsidRPr="000233C5">
        <w:rPr>
          <w:rFonts w:ascii="微软雅黑" w:eastAsia="微软雅黑" w:hAnsi="微软雅黑" w:cs="微软雅黑" w:hint="eastAsia"/>
          <w:sz w:val="19"/>
          <w:szCs w:val="19"/>
        </w:rPr>
        <w:t>盐</w:t>
      </w:r>
    </w:p>
    <w:p w14:paraId="29511B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str = Integer.toHexString(number);</w:t>
      </w:r>
    </w:p>
    <w:p w14:paraId="27A912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(str.length() == 1</w:t>
      </w:r>
      <w:r w:rsidRPr="000233C5">
        <w:rPr>
          <w:rFonts w:ascii="Times New Roman" w:hAnsi="Times New Roman" w:cs="Times New Roman"/>
          <w:sz w:val="19"/>
          <w:szCs w:val="19"/>
        </w:rPr>
        <w:t>) {</w:t>
      </w:r>
    </w:p>
    <w:p w14:paraId="1C3712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buffer.append("0");</w:t>
      </w:r>
    </w:p>
    <w:p w14:paraId="07CE01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2C04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buffer.append(str);</w:t>
      </w:r>
    </w:p>
    <w:p w14:paraId="04BD95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78188D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标</w:t>
      </w:r>
      <w:r w:rsidRPr="000233C5">
        <w:rPr>
          <w:rFonts w:ascii="MS Mincho" w:eastAsia="MS Mincho" w:hAnsi="MS Mincho" w:cs="MS Mincho" w:hint="eastAsia"/>
          <w:sz w:val="19"/>
          <w:szCs w:val="19"/>
        </w:rPr>
        <w:t>准的</w:t>
      </w:r>
      <w:r w:rsidRPr="000233C5">
        <w:rPr>
          <w:rFonts w:ascii="Times New Roman" w:hAnsi="Times New Roman" w:cs="Times New Roman"/>
          <w:sz w:val="19"/>
          <w:szCs w:val="19"/>
        </w:rPr>
        <w:t>md5</w:t>
      </w:r>
      <w:r w:rsidRPr="000233C5">
        <w:rPr>
          <w:rFonts w:ascii="Times New Roman" w:hAnsi="Times New Roman" w:cs="Times New Roman"/>
          <w:sz w:val="19"/>
          <w:szCs w:val="19"/>
        </w:rPr>
        <w:t>加密后的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p>
    <w:p w14:paraId="60EE75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buffer.toString();</w:t>
      </w:r>
    </w:p>
    <w:p w14:paraId="37117B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(NoSuchAlgorithmException e) {</w:t>
      </w:r>
    </w:p>
    <w:p w14:paraId="34B1A8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r w:rsidRPr="000233C5">
        <w:rPr>
          <w:rFonts w:ascii="Times New Roman" w:hAnsi="Times New Roman" w:cs="Times New Roman"/>
          <w:sz w:val="19"/>
          <w:szCs w:val="19"/>
        </w:rPr>
        <w:t>;</w:t>
      </w:r>
    </w:p>
    <w:p w14:paraId="1EA2D2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6760CE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CFC1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2D97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8203857" w14:textId="01DC9A9C" w:rsidR="00C5322E" w:rsidRPr="000233C5" w:rsidRDefault="00B041A7" w:rsidP="000233C5">
      <w:pPr>
        <w:pStyle w:val="31"/>
        <w:spacing w:before="0"/>
        <w:rPr>
          <w:rFonts w:ascii="Times New Roman" w:hAnsi="Times New Roman" w:cs="Times New Roman"/>
          <w:sz w:val="19"/>
          <w:szCs w:val="19"/>
        </w:rPr>
      </w:pPr>
      <w:bookmarkStart w:id="56" w:name="_Toc103017038"/>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com\jancoyan\jancoblog\utils\Msg.java</w:t>
      </w:r>
      <w:bookmarkEnd w:id="56"/>
    </w:p>
    <w:p w14:paraId="271E24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A68DD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341166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2021/9/14</w:t>
      </w:r>
    </w:p>
    <w:p w14:paraId="1AA746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1E4B6E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4EDA79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6B06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package </w:t>
      </w:r>
      <w:r w:rsidRPr="000233C5">
        <w:rPr>
          <w:rFonts w:ascii="Times New Roman" w:hAnsi="Times New Roman" w:cs="Times New Roman"/>
          <w:sz w:val="19"/>
          <w:szCs w:val="19"/>
        </w:rPr>
        <w:t>com.jancoyan.jancoblog.utils;</w:t>
      </w:r>
    </w:p>
    <w:p w14:paraId="5AF6DC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lombok.Data;</w:t>
      </w:r>
    </w:p>
    <w:p w14:paraId="4B70C3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java.util.HashMap;</w:t>
      </w:r>
    </w:p>
    <w:p w14:paraId="3FFCD5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java.util.Map;</w:t>
      </w:r>
    </w:p>
    <w:p w14:paraId="619325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51A7C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通用的返回的</w:t>
      </w:r>
      <w:r w:rsidRPr="000233C5">
        <w:rPr>
          <w:rFonts w:ascii="微软雅黑" w:eastAsia="微软雅黑" w:hAnsi="微软雅黑" w:cs="微软雅黑" w:hint="eastAsia"/>
          <w:sz w:val="19"/>
          <w:szCs w:val="19"/>
        </w:rPr>
        <w:t>类</w:t>
      </w:r>
    </w:p>
    <w:p w14:paraId="44243C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Jancoyan</w:t>
      </w:r>
    </w:p>
    <w:p w14:paraId="3D22E8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32A0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@Data</w:t>
      </w:r>
    </w:p>
    <w:p w14:paraId="5450B6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Msg {</w:t>
      </w:r>
    </w:p>
    <w:p w14:paraId="377A77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04875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状</w:t>
      </w:r>
      <w:r w:rsidRPr="000233C5">
        <w:rPr>
          <w:rFonts w:ascii="微软雅黑" w:eastAsia="微软雅黑" w:hAnsi="微软雅黑" w:cs="微软雅黑" w:hint="eastAsia"/>
          <w:sz w:val="19"/>
          <w:szCs w:val="19"/>
        </w:rPr>
        <w:t>态码</w:t>
      </w:r>
    </w:p>
    <w:p w14:paraId="26D901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100-</w:t>
      </w:r>
      <w:r w:rsidRPr="000233C5">
        <w:rPr>
          <w:rFonts w:ascii="Times New Roman" w:hAnsi="Times New Roman" w:cs="Times New Roman"/>
          <w:sz w:val="19"/>
          <w:szCs w:val="19"/>
        </w:rPr>
        <w:t>成功</w:t>
      </w:r>
    </w:p>
    <w:p w14:paraId="6E1A02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200-</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76D271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50B7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D9FED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 code;</w:t>
      </w:r>
    </w:p>
    <w:p w14:paraId="2B540E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提示</w:t>
      </w:r>
      <w:r w:rsidRPr="000233C5">
        <w:rPr>
          <w:rFonts w:ascii="Times New Roman" w:hAnsi="Times New Roman" w:cs="Times New Roman"/>
          <w:sz w:val="19"/>
          <w:szCs w:val="19"/>
        </w:rPr>
        <w:t>信息</w:t>
      </w:r>
    </w:p>
    <w:p w14:paraId="52B6F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msg;</w:t>
      </w:r>
    </w:p>
    <w:p w14:paraId="50D718B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要返回</w:t>
      </w:r>
      <w:r w:rsidRPr="000233C5">
        <w:rPr>
          <w:rFonts w:ascii="微软雅黑" w:eastAsia="微软雅黑" w:hAnsi="微软雅黑" w:cs="微软雅黑" w:hint="eastAsia"/>
          <w:sz w:val="19"/>
          <w:szCs w:val="19"/>
          <w:lang w:eastAsia="zh-CN"/>
        </w:rPr>
        <w:t>给浏览</w:t>
      </w:r>
      <w:r w:rsidRPr="000233C5">
        <w:rPr>
          <w:rFonts w:ascii="MS Mincho" w:eastAsia="MS Mincho" w:hAnsi="MS Mincho" w:cs="MS Mincho" w:hint="eastAsia"/>
          <w:sz w:val="19"/>
          <w:szCs w:val="19"/>
          <w:lang w:eastAsia="zh-CN"/>
        </w:rPr>
        <w:t>器的数据</w:t>
      </w:r>
    </w:p>
    <w:p w14:paraId="66DC52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private Map&lt;String, Object&gt; extend = new HashMap&lt;String, Object&gt;();</w:t>
      </w:r>
    </w:p>
    <w:p w14:paraId="2D57501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09A8B25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信息</w:t>
      </w:r>
      <w:r w:rsidRPr="000233C5">
        <w:rPr>
          <w:rFonts w:ascii="微软雅黑" w:eastAsia="微软雅黑" w:hAnsi="微软雅黑" w:cs="微软雅黑" w:hint="eastAsia"/>
          <w:sz w:val="19"/>
          <w:szCs w:val="19"/>
          <w:lang w:eastAsia="zh-CN"/>
        </w:rPr>
        <w:t>过</w:t>
      </w:r>
      <w:r w:rsidRPr="000233C5">
        <w:rPr>
          <w:rFonts w:ascii="MS Mincho" w:eastAsia="MS Mincho" w:hAnsi="MS Mincho" w:cs="MS Mincho" w:hint="eastAsia"/>
          <w:sz w:val="19"/>
          <w:szCs w:val="19"/>
          <w:lang w:eastAsia="zh-CN"/>
        </w:rPr>
        <w:t>期</w:t>
      </w:r>
    </w:p>
    <w:p w14:paraId="27CF671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@return </w:t>
      </w:r>
      <w:r w:rsidRPr="000233C5">
        <w:rPr>
          <w:rFonts w:ascii="微软雅黑" w:eastAsia="微软雅黑" w:hAnsi="微软雅黑" w:cs="微软雅黑" w:hint="eastAsia"/>
          <w:sz w:val="19"/>
          <w:szCs w:val="19"/>
          <w:lang w:eastAsia="zh-CN"/>
        </w:rPr>
        <w:t>结</w:t>
      </w:r>
      <w:r w:rsidRPr="000233C5">
        <w:rPr>
          <w:rFonts w:ascii="MS Mincho" w:eastAsia="MS Mincho" w:hAnsi="MS Mincho" w:cs="MS Mincho" w:hint="eastAsia"/>
          <w:sz w:val="19"/>
          <w:szCs w:val="19"/>
          <w:lang w:eastAsia="zh-CN"/>
        </w:rPr>
        <w:t>果</w:t>
      </w:r>
    </w:p>
    <w:p w14:paraId="5AB388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348461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Msg expire(){</w:t>
      </w:r>
    </w:p>
    <w:p w14:paraId="55A72B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Msg result = new Msg();</w:t>
      </w:r>
    </w:p>
    <w:p w14:paraId="094A95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result.setCode(601);</w:t>
      </w:r>
    </w:p>
    <w:p w14:paraId="0D5DDA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result.setMsg("</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信息已</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w:t>
      </w:r>
      <w:r w:rsidRPr="000233C5">
        <w:rPr>
          <w:rFonts w:ascii="Times New Roman" w:hAnsi="Times New Roman" w:cs="Times New Roman"/>
          <w:sz w:val="19"/>
          <w:szCs w:val="19"/>
        </w:rPr>
        <w:t>");</w:t>
      </w:r>
    </w:p>
    <w:p w14:paraId="649DF9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result;</w:t>
      </w:r>
    </w:p>
    <w:p w14:paraId="1B693B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1793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368E66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非法</w:t>
      </w:r>
      <w:r w:rsidRPr="000233C5">
        <w:rPr>
          <w:rFonts w:ascii="Times New Roman" w:hAnsi="Times New Roman" w:cs="Times New Roman"/>
          <w:sz w:val="19"/>
          <w:szCs w:val="19"/>
        </w:rPr>
        <w:t>token</w:t>
      </w:r>
    </w:p>
    <w:p w14:paraId="0FFB87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p>
    <w:p w14:paraId="3F879D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B1C1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Msg illegalToken(){</w:t>
      </w:r>
    </w:p>
    <w:p w14:paraId="4E54F2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Msg result = new Msg();</w:t>
      </w:r>
    </w:p>
    <w:p w14:paraId="2BDF0B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w:t>
      </w:r>
      <w:r w:rsidRPr="000233C5">
        <w:rPr>
          <w:rFonts w:ascii="Times New Roman" w:hAnsi="Times New Roman" w:cs="Times New Roman"/>
          <w:sz w:val="19"/>
          <w:szCs w:val="19"/>
        </w:rPr>
        <w:t>t.setCode(602);</w:t>
      </w:r>
    </w:p>
    <w:p w14:paraId="26D641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result.setMsg("</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信息无效</w:t>
      </w:r>
      <w:r w:rsidRPr="000233C5">
        <w:rPr>
          <w:rFonts w:ascii="Times New Roman" w:hAnsi="Times New Roman" w:cs="Times New Roman"/>
          <w:sz w:val="19"/>
          <w:szCs w:val="19"/>
        </w:rPr>
        <w:t>");</w:t>
      </w:r>
    </w:p>
    <w:p w14:paraId="04ACD1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result;</w:t>
      </w:r>
    </w:p>
    <w:p w14:paraId="74DB09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0384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0FB5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数据</w:t>
      </w:r>
      <w:r w:rsidRPr="000233C5">
        <w:rPr>
          <w:rFonts w:ascii="微软雅黑" w:eastAsia="微软雅黑" w:hAnsi="微软雅黑" w:cs="微软雅黑" w:hint="eastAsia"/>
          <w:sz w:val="19"/>
          <w:szCs w:val="19"/>
        </w:rPr>
        <w:t>传输</w:t>
      </w:r>
      <w:r w:rsidRPr="000233C5">
        <w:rPr>
          <w:rFonts w:ascii="MS Mincho" w:eastAsia="MS Mincho" w:hAnsi="MS Mincho" w:cs="MS Mincho" w:hint="eastAsia"/>
          <w:sz w:val="19"/>
          <w:szCs w:val="19"/>
        </w:rPr>
        <w:t>成功</w:t>
      </w:r>
    </w:p>
    <w:p w14:paraId="71BC09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p>
    <w:p w14:paraId="55C908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5EA3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Msg success(){</w:t>
      </w:r>
    </w:p>
    <w:p w14:paraId="75B13B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Msg result = new Msg();</w:t>
      </w:r>
    </w:p>
    <w:p w14:paraId="2B3199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result.setCode(100);</w:t>
      </w:r>
    </w:p>
    <w:p w14:paraId="28D926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result.setMsg("</w:t>
      </w:r>
      <w:r w:rsidRPr="000233C5">
        <w:rPr>
          <w:rFonts w:ascii="Times New Roman" w:hAnsi="Times New Roman" w:cs="Times New Roman"/>
          <w:sz w:val="19"/>
          <w:szCs w:val="19"/>
        </w:rPr>
        <w:t>成功</w:t>
      </w:r>
      <w:r w:rsidRPr="000233C5">
        <w:rPr>
          <w:rFonts w:ascii="Times New Roman" w:hAnsi="Times New Roman" w:cs="Times New Roman"/>
          <w:sz w:val="19"/>
          <w:szCs w:val="19"/>
        </w:rPr>
        <w:t>");</w:t>
      </w:r>
    </w:p>
    <w:p w14:paraId="2DAE6A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result;</w:t>
      </w:r>
    </w:p>
    <w:p w14:paraId="174823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94D0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0E56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p>
    <w:p w14:paraId="3622BE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p>
    <w:p w14:paraId="6DED11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C946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Msg loginNeeded(){</w:t>
      </w:r>
    </w:p>
    <w:p w14:paraId="56ACB6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Msg result = new Msg();</w:t>
      </w:r>
    </w:p>
    <w:p w14:paraId="3AF287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result.setCode(603);</w:t>
      </w:r>
    </w:p>
    <w:p w14:paraId="053B84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result.setMsg("</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w:t>
      </w:r>
    </w:p>
    <w:p w14:paraId="575081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result;</w:t>
      </w:r>
    </w:p>
    <w:p w14:paraId="469075E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2F08165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644E691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数据</w:t>
      </w:r>
      <w:r w:rsidRPr="000233C5">
        <w:rPr>
          <w:rFonts w:ascii="微软雅黑" w:eastAsia="微软雅黑" w:hAnsi="微软雅黑" w:cs="微软雅黑" w:hint="eastAsia"/>
          <w:sz w:val="19"/>
          <w:szCs w:val="19"/>
          <w:lang w:eastAsia="zh-CN"/>
        </w:rPr>
        <w:t>传输</w:t>
      </w:r>
      <w:r w:rsidRPr="000233C5">
        <w:rPr>
          <w:rFonts w:ascii="MS Mincho" w:eastAsia="MS Mincho" w:hAnsi="MS Mincho" w:cs="MS Mincho" w:hint="eastAsia"/>
          <w:sz w:val="19"/>
          <w:szCs w:val="19"/>
          <w:lang w:eastAsia="zh-CN"/>
        </w:rPr>
        <w:t>失</w:t>
      </w:r>
      <w:r w:rsidRPr="000233C5">
        <w:rPr>
          <w:rFonts w:ascii="微软雅黑" w:eastAsia="微软雅黑" w:hAnsi="微软雅黑" w:cs="微软雅黑" w:hint="eastAsia"/>
          <w:sz w:val="19"/>
          <w:szCs w:val="19"/>
          <w:lang w:eastAsia="zh-CN"/>
        </w:rPr>
        <w:t>败</w:t>
      </w:r>
    </w:p>
    <w:p w14:paraId="2F217A0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@return </w:t>
      </w:r>
      <w:r w:rsidRPr="000233C5">
        <w:rPr>
          <w:rFonts w:ascii="微软雅黑" w:eastAsia="微软雅黑" w:hAnsi="微软雅黑" w:cs="微软雅黑" w:hint="eastAsia"/>
          <w:sz w:val="19"/>
          <w:szCs w:val="19"/>
          <w:lang w:eastAsia="zh-CN"/>
        </w:rPr>
        <w:t>结</w:t>
      </w:r>
      <w:r w:rsidRPr="000233C5">
        <w:rPr>
          <w:rFonts w:ascii="MS Mincho" w:eastAsia="MS Mincho" w:hAnsi="MS Mincho" w:cs="MS Mincho" w:hint="eastAsia"/>
          <w:sz w:val="19"/>
          <w:szCs w:val="19"/>
          <w:lang w:eastAsia="zh-CN"/>
        </w:rPr>
        <w:t>果</w:t>
      </w:r>
    </w:p>
    <w:p w14:paraId="325267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1E58C1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Msg fail(){</w:t>
      </w:r>
    </w:p>
    <w:p w14:paraId="4E10F4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Msg result = new Msg();</w:t>
      </w:r>
    </w:p>
    <w:p w14:paraId="7B8670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result.setCode(200);</w:t>
      </w:r>
    </w:p>
    <w:p w14:paraId="6F8B43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result.setMsg("</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w:t>
      </w:r>
    </w:p>
    <w:p w14:paraId="4CBA78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result;</w:t>
      </w:r>
    </w:p>
    <w:p w14:paraId="28B35B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03BC17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Msg add(String key,Object value){</w:t>
      </w:r>
    </w:p>
    <w:p w14:paraId="61E1FF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this.getExtend().put(key, value);</w:t>
      </w:r>
    </w:p>
    <w:p w14:paraId="361F56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w:t>
      </w:r>
    </w:p>
    <w:p w14:paraId="6B4C36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C78A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307308B" w14:textId="072410A4" w:rsidR="00C5322E" w:rsidRPr="000233C5" w:rsidRDefault="00B041A7" w:rsidP="000233C5">
      <w:pPr>
        <w:pStyle w:val="31"/>
        <w:spacing w:before="0"/>
        <w:rPr>
          <w:rFonts w:ascii="Times New Roman" w:hAnsi="Times New Roman" w:cs="Times New Roman"/>
          <w:sz w:val="19"/>
          <w:szCs w:val="19"/>
        </w:rPr>
      </w:pPr>
      <w:bookmarkStart w:id="57" w:name="_Toc103017039"/>
      <w:r w:rsidRPr="000233C5">
        <w:rPr>
          <w:rFonts w:ascii="Times New Roman" w:hAnsi="Times New Roman" w:cs="Times New Roman"/>
          <w:sz w:val="19"/>
          <w:szCs w:val="19"/>
        </w:rPr>
        <w:lastRenderedPageBreak/>
        <w:t>main\java\</w:t>
      </w:r>
      <w:r w:rsidRPr="000233C5">
        <w:rPr>
          <w:rFonts w:ascii="Times New Roman" w:hAnsi="Times New Roman" w:cs="Times New Roman"/>
          <w:sz w:val="19"/>
          <w:szCs w:val="19"/>
        </w:rPr>
        <w:t>com\jancoyan\jancoblog\utils\NetworkUtils.java</w:t>
      </w:r>
      <w:bookmarkEnd w:id="57"/>
    </w:p>
    <w:p w14:paraId="35DE23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61631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3C6AE2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2021/10/15</w:t>
      </w:r>
    </w:p>
    <w:p w14:paraId="6B7482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6FBEC5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04AECC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F1EA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1BAC91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org.json.JSONObject;</w:t>
      </w:r>
    </w:p>
    <w:p w14:paraId="4650C5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java.io.BufferedReader;</w:t>
      </w:r>
    </w:p>
    <w:p w14:paraId="23BB1B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java.io.DataOutputStream;</w:t>
      </w:r>
    </w:p>
    <w:p w14:paraId="5C11CE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java.io.InputStreamReader;</w:t>
      </w:r>
    </w:p>
    <w:p w14:paraId="32358D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java.net.HttpURLConnection</w:t>
      </w:r>
      <w:r w:rsidRPr="000233C5">
        <w:rPr>
          <w:rFonts w:ascii="Times New Roman" w:hAnsi="Times New Roman" w:cs="Times New Roman"/>
          <w:sz w:val="19"/>
          <w:szCs w:val="19"/>
        </w:rPr>
        <w:t>;</w:t>
      </w:r>
    </w:p>
    <w:p w14:paraId="4B8D69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java.net.URL;</w:t>
      </w:r>
    </w:p>
    <w:p w14:paraId="0B1EF6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java.nio.charset.StandardCharsets;</w:t>
      </w:r>
    </w:p>
    <w:p w14:paraId="3DD4B1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NetworkUtils {</w:t>
      </w:r>
    </w:p>
    <w:p w14:paraId="2398CC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DD2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找</w:t>
      </w:r>
      <w:r w:rsidRPr="000233C5">
        <w:rPr>
          <w:rFonts w:ascii="Times New Roman" w:hAnsi="Times New Roman" w:cs="Times New Roman"/>
          <w:sz w:val="19"/>
          <w:szCs w:val="19"/>
        </w:rPr>
        <w:t>ip</w:t>
      </w:r>
      <w:r w:rsidRPr="000233C5">
        <w:rPr>
          <w:rFonts w:ascii="微软雅黑" w:eastAsia="微软雅黑" w:hAnsi="微软雅黑" w:cs="微软雅黑" w:hint="eastAsia"/>
          <w:sz w:val="19"/>
          <w:szCs w:val="19"/>
        </w:rPr>
        <w:t>归</w:t>
      </w:r>
      <w:r w:rsidRPr="000233C5">
        <w:rPr>
          <w:rFonts w:ascii="MS Mincho" w:eastAsia="MS Mincho" w:hAnsi="MS Mincho" w:cs="MS Mincho" w:hint="eastAsia"/>
          <w:sz w:val="19"/>
          <w:szCs w:val="19"/>
        </w:rPr>
        <w:t>属地</w:t>
      </w:r>
    </w:p>
    <w:p w14:paraId="3937A5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ip ip</w:t>
      </w:r>
      <w:r w:rsidRPr="000233C5">
        <w:rPr>
          <w:rFonts w:ascii="Times New Roman" w:hAnsi="Times New Roman" w:cs="Times New Roman"/>
          <w:sz w:val="19"/>
          <w:szCs w:val="19"/>
        </w:rPr>
        <w:t>地址</w:t>
      </w:r>
    </w:p>
    <w:p w14:paraId="26E399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49611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1A64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queryAddressByIp(String ip) {</w:t>
      </w:r>
    </w:p>
    <w:p w14:paraId="6BA027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address = null;</w:t>
      </w:r>
    </w:p>
    <w:p w14:paraId="7A21F0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031A12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address = getAddress(ip);</w:t>
      </w:r>
    </w:p>
    <w:p w14:paraId="1A5418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274999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4D8BA5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59CB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address;</w:t>
      </w:r>
    </w:p>
    <w:p w14:paraId="6CD2E6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D4BB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1855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取地址</w:t>
      </w:r>
    </w:p>
    <w:p w14:paraId="059B04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ip</w:t>
      </w:r>
    </w:p>
    <w:p w14:paraId="27197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6BDBB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@throws Exception</w:t>
      </w:r>
    </w:p>
    <w:p w14:paraId="07D089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3CBF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String getAddress(String ip) throws Exception{</w:t>
      </w:r>
    </w:p>
    <w:p w14:paraId="439BCA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path = "https://ip.taobao.com//outGetIpInfo?ip=" + ip + "&amp;accessKey=alibaba-inc";</w:t>
      </w:r>
    </w:p>
    <w:p w14:paraId="4AA718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returnStr = getRs(path);</w:t>
      </w:r>
    </w:p>
    <w:p w14:paraId="077519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JSONObject json;</w:t>
      </w:r>
    </w:p>
    <w:p w14:paraId="326E09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if(returnStr != null){</w:t>
      </w:r>
    </w:p>
    <w:p w14:paraId="4264DD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json = new JSONObject(returnStr);</w:t>
      </w:r>
    </w:p>
    <w:p w14:paraId="327FF8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if("0</w:t>
      </w:r>
      <w:r w:rsidRPr="000233C5">
        <w:rPr>
          <w:rFonts w:ascii="Times New Roman" w:hAnsi="Times New Roman" w:cs="Times New Roman"/>
          <w:sz w:val="19"/>
          <w:szCs w:val="19"/>
        </w:rPr>
        <w:t>".equals(json.get("code").toString())){</w:t>
      </w:r>
    </w:p>
    <w:p w14:paraId="727432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StringBuffer buffer = new StringBuffer();</w:t>
      </w:r>
    </w:p>
    <w:p w14:paraId="6EC926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国家</w:t>
      </w:r>
    </w:p>
    <w:p w14:paraId="35DC04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buffer.append(decodeUnicode(json.optJSONObject("data").getString("country")));</w:t>
      </w:r>
    </w:p>
    <w:p w14:paraId="54A828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省份</w:t>
      </w:r>
    </w:p>
    <w:p w14:paraId="521E4A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w:t>
      </w:r>
      <w:r w:rsidRPr="000233C5">
        <w:rPr>
          <w:rFonts w:ascii="Times New Roman" w:hAnsi="Times New Roman" w:cs="Times New Roman"/>
          <w:sz w:val="19"/>
          <w:szCs w:val="19"/>
        </w:rPr>
        <w:t>r.append(decodeUnicode(json.optJSONObject("data").getString("region")));</w:t>
      </w:r>
    </w:p>
    <w:p w14:paraId="6F2812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市区</w:t>
      </w:r>
    </w:p>
    <w:p w14:paraId="6F4D5C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buffer.append(decodeUnicode(json.optJSONObject("data").getString("city")));</w:t>
      </w:r>
    </w:p>
    <w:p w14:paraId="05D512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buffer.toString();</w:t>
      </w:r>
    </w:p>
    <w:p w14:paraId="5A4397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6E1C3E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取地址失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4C966D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F469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933D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null;</w:t>
      </w:r>
    </w:p>
    <w:p w14:paraId="23BC2C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FF59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11FD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w:t>
      </w:r>
      <w:r w:rsidRPr="000233C5">
        <w:rPr>
          <w:rFonts w:ascii="Times New Roman" w:hAnsi="Times New Roman" w:cs="Times New Roman"/>
          <w:sz w:val="19"/>
          <w:szCs w:val="19"/>
        </w:rPr>
        <w:t>url</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p>
    <w:p w14:paraId="74461D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path</w:t>
      </w:r>
    </w:p>
    <w:p w14:paraId="40F997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params</w:t>
      </w:r>
    </w:p>
    <w:p w14:paraId="423132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encoding</w:t>
      </w:r>
    </w:p>
    <w:p w14:paraId="74726A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4702F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CF73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String getRs(String path){</w:t>
      </w:r>
    </w:p>
    <w:p w14:paraId="378508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url = null;</w:t>
      </w:r>
    </w:p>
    <w:p w14:paraId="05AFCD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HttpURLConnection connection = null;</w:t>
      </w:r>
    </w:p>
    <w:p w14:paraId="447090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2D749C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 new URL(path);</w:t>
      </w:r>
    </w:p>
    <w:p w14:paraId="6D9580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新建</w:t>
      </w:r>
      <w:r w:rsidRPr="000233C5">
        <w:rPr>
          <w:rFonts w:ascii="微软雅黑" w:eastAsia="微软雅黑" w:hAnsi="微软雅黑" w:cs="微软雅黑" w:hint="eastAsia"/>
          <w:sz w:val="19"/>
          <w:szCs w:val="19"/>
        </w:rPr>
        <w:t>连</w:t>
      </w:r>
      <w:r w:rsidRPr="000233C5">
        <w:rPr>
          <w:rFonts w:ascii="MS Mincho" w:eastAsia="MS Mincho" w:hAnsi="MS Mincho" w:cs="MS Mincho" w:hint="eastAsia"/>
          <w:sz w:val="19"/>
          <w:szCs w:val="19"/>
        </w:rPr>
        <w:t>接</w:t>
      </w:r>
      <w:r w:rsidRPr="000233C5">
        <w:rPr>
          <w:rFonts w:ascii="微软雅黑" w:eastAsia="微软雅黑" w:hAnsi="微软雅黑" w:cs="微软雅黑" w:hint="eastAsia"/>
          <w:sz w:val="19"/>
          <w:szCs w:val="19"/>
        </w:rPr>
        <w:t>实</w:t>
      </w:r>
      <w:r w:rsidRPr="000233C5">
        <w:rPr>
          <w:rFonts w:ascii="MS Mincho" w:eastAsia="MS Mincho" w:hAnsi="MS Mincho" w:cs="MS Mincho" w:hint="eastAsia"/>
          <w:sz w:val="19"/>
          <w:szCs w:val="19"/>
        </w:rPr>
        <w:t>例</w:t>
      </w:r>
    </w:p>
    <w:p w14:paraId="1B74DC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connection = (HttpURLConnection)url.openConnection();</w:t>
      </w:r>
    </w:p>
    <w:p w14:paraId="6D3591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w:t>
      </w:r>
      <w:r w:rsidRPr="000233C5">
        <w:rPr>
          <w:rFonts w:ascii="微软雅黑" w:eastAsia="微软雅黑" w:hAnsi="微软雅黑" w:cs="微软雅黑" w:hint="eastAsia"/>
          <w:sz w:val="19"/>
          <w:szCs w:val="19"/>
        </w:rPr>
        <w:t>连</w:t>
      </w:r>
      <w:r w:rsidRPr="000233C5">
        <w:rPr>
          <w:rFonts w:ascii="MS Mincho" w:eastAsia="MS Mincho" w:hAnsi="MS Mincho" w:cs="MS Mincho" w:hint="eastAsia"/>
          <w:sz w:val="19"/>
          <w:szCs w:val="19"/>
        </w:rPr>
        <w:t>接超</w:t>
      </w:r>
      <w:r w:rsidRPr="000233C5">
        <w:rPr>
          <w:rFonts w:ascii="微软雅黑" w:eastAsia="微软雅黑" w:hAnsi="微软雅黑" w:cs="微软雅黑" w:hint="eastAsia"/>
          <w:sz w:val="19"/>
          <w:szCs w:val="19"/>
        </w:rPr>
        <w:t>时时间</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单</w:t>
      </w:r>
      <w:r w:rsidRPr="000233C5">
        <w:rPr>
          <w:rFonts w:ascii="MS Mincho" w:eastAsia="MS Mincho" w:hAnsi="MS Mincho" w:cs="MS Mincho" w:hint="eastAsia"/>
          <w:sz w:val="19"/>
          <w:szCs w:val="19"/>
        </w:rPr>
        <w:t>位毫秒</w:t>
      </w:r>
    </w:p>
    <w:p w14:paraId="3B0C85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connection.setConnectTimeout(2000);</w:t>
      </w:r>
    </w:p>
    <w:p w14:paraId="6A7172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w:t>
      </w:r>
      <w:r w:rsidRPr="000233C5">
        <w:rPr>
          <w:rFonts w:ascii="微软雅黑" w:eastAsia="微软雅黑" w:hAnsi="微软雅黑" w:cs="微软雅黑" w:hint="eastAsia"/>
          <w:sz w:val="19"/>
          <w:szCs w:val="19"/>
        </w:rPr>
        <w:t>读</w:t>
      </w:r>
      <w:r w:rsidRPr="000233C5">
        <w:rPr>
          <w:rFonts w:ascii="MS Mincho" w:eastAsia="MS Mincho" w:hAnsi="MS Mincho" w:cs="MS Mincho" w:hint="eastAsia"/>
          <w:sz w:val="19"/>
          <w:szCs w:val="19"/>
        </w:rPr>
        <w:t>取数据超</w:t>
      </w:r>
      <w:r w:rsidRPr="000233C5">
        <w:rPr>
          <w:rFonts w:ascii="微软雅黑" w:eastAsia="微软雅黑" w:hAnsi="微软雅黑" w:cs="微软雅黑" w:hint="eastAsia"/>
          <w:sz w:val="19"/>
          <w:szCs w:val="19"/>
        </w:rPr>
        <w:t>时时间</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单</w:t>
      </w:r>
      <w:r w:rsidRPr="000233C5">
        <w:rPr>
          <w:rFonts w:ascii="MS Mincho" w:eastAsia="MS Mincho" w:hAnsi="MS Mincho" w:cs="MS Mincho" w:hint="eastAsia"/>
          <w:sz w:val="19"/>
          <w:szCs w:val="19"/>
        </w:rPr>
        <w:t>位毫秒</w:t>
      </w:r>
    </w:p>
    <w:p w14:paraId="1D426F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connection.setReadTimeout(2000);</w:t>
      </w:r>
    </w:p>
    <w:p w14:paraId="18CA69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是否打开</w:t>
      </w:r>
      <w:r w:rsidRPr="000233C5">
        <w:rPr>
          <w:rFonts w:ascii="微软雅黑" w:eastAsia="微软雅黑" w:hAnsi="微软雅黑" w:cs="微软雅黑" w:hint="eastAsia"/>
          <w:sz w:val="19"/>
          <w:szCs w:val="19"/>
        </w:rPr>
        <w:t>输</w:t>
      </w:r>
      <w:r w:rsidRPr="000233C5">
        <w:rPr>
          <w:rFonts w:ascii="MS Mincho" w:eastAsia="MS Mincho" w:hAnsi="MS Mincho" w:cs="MS Mincho" w:hint="eastAsia"/>
          <w:sz w:val="19"/>
          <w:szCs w:val="19"/>
        </w:rPr>
        <w:t>出流</w:t>
      </w:r>
      <w:r w:rsidRPr="000233C5">
        <w:rPr>
          <w:rFonts w:ascii="Times New Roman" w:hAnsi="Times New Roman" w:cs="Times New Roman"/>
          <w:sz w:val="19"/>
          <w:szCs w:val="19"/>
        </w:rPr>
        <w:t xml:space="preserve"> true|false</w:t>
      </w:r>
    </w:p>
    <w:p w14:paraId="283FE7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connection.setDoInput(true);</w:t>
      </w:r>
    </w:p>
    <w:p w14:paraId="36AC18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是否打开</w:t>
      </w:r>
      <w:r w:rsidRPr="000233C5">
        <w:rPr>
          <w:rFonts w:ascii="微软雅黑" w:eastAsia="微软雅黑" w:hAnsi="微软雅黑" w:cs="微软雅黑" w:hint="eastAsia"/>
          <w:sz w:val="19"/>
          <w:szCs w:val="19"/>
        </w:rPr>
        <w:t>输</w:t>
      </w:r>
      <w:r w:rsidRPr="000233C5">
        <w:rPr>
          <w:rFonts w:ascii="MS Mincho" w:eastAsia="MS Mincho" w:hAnsi="MS Mincho" w:cs="MS Mincho" w:hint="eastAsia"/>
          <w:sz w:val="19"/>
          <w:szCs w:val="19"/>
        </w:rPr>
        <w:t>入流</w:t>
      </w:r>
      <w:r w:rsidRPr="000233C5">
        <w:rPr>
          <w:rFonts w:ascii="Times New Roman" w:hAnsi="Times New Roman" w:cs="Times New Roman"/>
          <w:sz w:val="19"/>
          <w:szCs w:val="19"/>
        </w:rPr>
        <w:t>true|false</w:t>
      </w:r>
    </w:p>
    <w:p w14:paraId="0338E5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connection.setDoOutput(true);</w:t>
      </w:r>
    </w:p>
    <w:p w14:paraId="38CB13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提交方法</w:t>
      </w:r>
      <w:r w:rsidRPr="000233C5">
        <w:rPr>
          <w:rFonts w:ascii="Times New Roman" w:hAnsi="Times New Roman" w:cs="Times New Roman"/>
          <w:sz w:val="19"/>
          <w:szCs w:val="19"/>
        </w:rPr>
        <w:t>POST|GET</w:t>
      </w:r>
    </w:p>
    <w:p w14:paraId="61BD1D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connection.setRequestMethod("POST");</w:t>
      </w:r>
    </w:p>
    <w:p w14:paraId="2F273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r w:rsidRPr="000233C5">
        <w:rPr>
          <w:rFonts w:ascii="Times New Roman" w:hAnsi="Times New Roman" w:cs="Times New Roman"/>
          <w:sz w:val="19"/>
          <w:szCs w:val="19"/>
        </w:rPr>
        <w:t>true|false</w:t>
      </w:r>
    </w:p>
    <w:p w14:paraId="0E05EE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connection.setUseCaches(</w:t>
      </w:r>
      <w:r w:rsidRPr="000233C5">
        <w:rPr>
          <w:rFonts w:ascii="Times New Roman" w:hAnsi="Times New Roman" w:cs="Times New Roman"/>
          <w:sz w:val="19"/>
          <w:szCs w:val="19"/>
        </w:rPr>
        <w:t>false);</w:t>
      </w:r>
    </w:p>
    <w:p w14:paraId="148C71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打开</w:t>
      </w:r>
      <w:r w:rsidRPr="000233C5">
        <w:rPr>
          <w:rFonts w:ascii="微软雅黑" w:eastAsia="微软雅黑" w:hAnsi="微软雅黑" w:cs="微软雅黑" w:hint="eastAsia"/>
          <w:sz w:val="19"/>
          <w:szCs w:val="19"/>
        </w:rPr>
        <w:t>连</w:t>
      </w:r>
      <w:r w:rsidRPr="000233C5">
        <w:rPr>
          <w:rFonts w:ascii="MS Mincho" w:eastAsia="MS Mincho" w:hAnsi="MS Mincho" w:cs="MS Mincho" w:hint="eastAsia"/>
          <w:sz w:val="19"/>
          <w:szCs w:val="19"/>
        </w:rPr>
        <w:t>接端口</w:t>
      </w:r>
    </w:p>
    <w:p w14:paraId="6AFA7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connection.connect();</w:t>
      </w:r>
    </w:p>
    <w:p w14:paraId="263CE9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DataOutputStream out = new DataOutputStream(connection.getOutputStream());</w:t>
      </w:r>
    </w:p>
    <w:p w14:paraId="09DFC2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out.writeBytes(path);</w:t>
      </w:r>
    </w:p>
    <w:p w14:paraId="682A87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out.flush();</w:t>
      </w:r>
    </w:p>
    <w:p w14:paraId="429F28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out.close();</w:t>
      </w:r>
    </w:p>
    <w:p w14:paraId="6EE869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BufferedR</w:t>
      </w:r>
      <w:r w:rsidRPr="000233C5">
        <w:rPr>
          <w:rFonts w:ascii="Times New Roman" w:hAnsi="Times New Roman" w:cs="Times New Roman"/>
          <w:sz w:val="19"/>
          <w:szCs w:val="19"/>
        </w:rPr>
        <w:t>eader reader =</w:t>
      </w:r>
    </w:p>
    <w:p w14:paraId="652D38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new BufferedReader(new InputStreamReader(connection.getInputStream(), StandardCharsets.UTF_8));</w:t>
      </w:r>
    </w:p>
    <w:p w14:paraId="12ED97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StringBuilder buffer = new StringBuilder();</w:t>
      </w:r>
    </w:p>
    <w:p w14:paraId="3FE03E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line = "";</w:t>
      </w:r>
    </w:p>
    <w:p w14:paraId="18BB7A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while ((line = reader.readLine())!= null) {</w:t>
      </w:r>
    </w:p>
    <w:p w14:paraId="6B56B7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buffer.append(line);</w:t>
      </w:r>
    </w:p>
    <w:p w14:paraId="78C586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C80E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reader.close();</w:t>
      </w:r>
    </w:p>
    <w:p w14:paraId="31D06E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buffer.toString();</w:t>
      </w:r>
    </w:p>
    <w:p w14:paraId="24218E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3674C4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389522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}finally{</w:t>
      </w:r>
    </w:p>
    <w:p w14:paraId="4C545E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connection.disconnect();// </w:t>
      </w:r>
      <w:r w:rsidRPr="000233C5">
        <w:rPr>
          <w:rFonts w:ascii="Times New Roman" w:hAnsi="Times New Roman" w:cs="Times New Roman"/>
          <w:sz w:val="19"/>
          <w:szCs w:val="19"/>
        </w:rPr>
        <w:t>关</w:t>
      </w:r>
      <w:r w:rsidRPr="000233C5">
        <w:rPr>
          <w:rFonts w:ascii="微软雅黑" w:eastAsia="微软雅黑" w:hAnsi="微软雅黑" w:cs="微软雅黑" w:hint="eastAsia"/>
          <w:sz w:val="19"/>
          <w:szCs w:val="19"/>
        </w:rPr>
        <w:t>闭连</w:t>
      </w:r>
      <w:r w:rsidRPr="000233C5">
        <w:rPr>
          <w:rFonts w:ascii="MS Mincho" w:eastAsia="MS Mincho" w:hAnsi="MS Mincho" w:cs="MS Mincho" w:hint="eastAsia"/>
          <w:sz w:val="19"/>
          <w:szCs w:val="19"/>
        </w:rPr>
        <w:t>接</w:t>
      </w:r>
    </w:p>
    <w:p w14:paraId="5BA99D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1C4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null;</w:t>
      </w:r>
    </w:p>
    <w:p w14:paraId="790B4B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6AF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BE4B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字符串</w:t>
      </w:r>
      <w:r w:rsidRPr="000233C5">
        <w:rPr>
          <w:rFonts w:ascii="微软雅黑" w:eastAsia="微软雅黑" w:hAnsi="微软雅黑" w:cs="微软雅黑" w:hint="eastAsia"/>
          <w:sz w:val="19"/>
          <w:szCs w:val="19"/>
        </w:rPr>
        <w:t>进</w:t>
      </w:r>
      <w:r w:rsidRPr="000233C5">
        <w:rPr>
          <w:rFonts w:ascii="MS Mincho" w:eastAsia="MS Mincho" w:hAnsi="MS Mincho" w:cs="MS Mincho" w:hint="eastAsia"/>
          <w:sz w:val="19"/>
          <w:szCs w:val="19"/>
        </w:rPr>
        <w:t>行解</w:t>
      </w:r>
      <w:r w:rsidRPr="000233C5">
        <w:rPr>
          <w:rFonts w:ascii="微软雅黑" w:eastAsia="微软雅黑" w:hAnsi="微软雅黑" w:cs="微软雅黑" w:hint="eastAsia"/>
          <w:sz w:val="19"/>
          <w:szCs w:val="19"/>
        </w:rPr>
        <w:t>码</w:t>
      </w:r>
    </w:p>
    <w:p w14:paraId="0258DB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theString</w:t>
      </w:r>
    </w:p>
    <w:p w14:paraId="25DEC3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DFCA6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8EA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String decodeUnicode(String theString){</w:t>
      </w:r>
    </w:p>
    <w:p w14:paraId="4C42B3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char aChar;</w:t>
      </w:r>
    </w:p>
    <w:p w14:paraId="35F119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len = theStri</w:t>
      </w:r>
      <w:r w:rsidRPr="000233C5">
        <w:rPr>
          <w:rFonts w:ascii="Times New Roman" w:hAnsi="Times New Roman" w:cs="Times New Roman"/>
          <w:sz w:val="19"/>
          <w:szCs w:val="19"/>
        </w:rPr>
        <w:t>ng.length();</w:t>
      </w:r>
    </w:p>
    <w:p w14:paraId="7D6375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StringBuffer buffer = new StringBuffer(len);</w:t>
      </w:r>
    </w:p>
    <w:p w14:paraId="6BA794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(int i = 0; i &lt; len;) {</w:t>
      </w:r>
    </w:p>
    <w:p w14:paraId="16F69E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aChar = theString.charAt(i++);</w:t>
      </w:r>
    </w:p>
    <w:p w14:paraId="0E22BA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if(aChar == '\\'){</w:t>
      </w:r>
    </w:p>
    <w:p w14:paraId="655C56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aChar = theString.charAt(i++);</w:t>
      </w:r>
    </w:p>
    <w:p w14:paraId="226B34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if(aChar == 'u'){</w:t>
      </w:r>
    </w:p>
    <w:p w14:paraId="05DC8E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val = 0;</w:t>
      </w:r>
    </w:p>
    <w:p w14:paraId="79594D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for(int j = 0; j &lt; 4; j++){</w:t>
      </w:r>
    </w:p>
    <w:p w14:paraId="720871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aChar = theString.charAt(i++);</w:t>
      </w:r>
    </w:p>
    <w:p w14:paraId="48ED8E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switch (aChar) {</w:t>
      </w:r>
    </w:p>
    <w:p w14:paraId="5C836D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 '0':case '1':case '2':case '3':</w:t>
      </w:r>
    </w:p>
    <w:p w14:paraId="391267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 '4':case '5':case '6':case '7':</w:t>
      </w:r>
    </w:p>
    <w:p w14:paraId="122300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 '8':case '9':</w:t>
      </w:r>
    </w:p>
    <w:p w14:paraId="63D8E5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 = (val &lt;&lt; 4) + aChar - '0';</w:t>
      </w:r>
    </w:p>
    <w:p w14:paraId="12F6EB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break;</w:t>
      </w:r>
    </w:p>
    <w:p w14:paraId="25A56D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 'a':case 'b':case 'c':case 'd':</w:t>
      </w:r>
    </w:p>
    <w:p w14:paraId="5661F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 'e':case 'f':</w:t>
      </w:r>
    </w:p>
    <w:p w14:paraId="07AEA1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 = (val &lt;&lt; 4) + 10 + aChar - 'a';</w:t>
      </w:r>
    </w:p>
    <w:p w14:paraId="51702C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break;</w:t>
      </w:r>
    </w:p>
    <w:p w14:paraId="576021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case 'A':case 'B':case 'C':case 'D':</w:t>
      </w:r>
    </w:p>
    <w:p w14:paraId="1DE28C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 'E':case 'F':</w:t>
      </w:r>
    </w:p>
    <w:p w14:paraId="173420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 = (val &lt;&lt; 4) + 10 + aChar - 'A';</w:t>
      </w:r>
    </w:p>
    <w:p w14:paraId="45D760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break;</w:t>
      </w:r>
    </w:p>
    <w:p w14:paraId="72AF0F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w:t>
      </w:r>
    </w:p>
    <w:p w14:paraId="40F8A7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throw new IllegalArgumentException("Malformed      encoding.");</w:t>
      </w:r>
    </w:p>
    <w:p w14:paraId="1E4D22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2BB8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599B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buffer.append((char) val);</w:t>
      </w:r>
    </w:p>
    <w:p w14:paraId="20A963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1D5BDC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if(aChar == 't'){ aChar = '\t';}</w:t>
      </w:r>
    </w:p>
    <w:p w14:paraId="682800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if(aChar == 'r'){ aChar = '\r';}</w:t>
      </w:r>
    </w:p>
    <w:p w14:paraId="61A850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if(aChar == 'n'){ aChar = '\n';}</w:t>
      </w:r>
    </w:p>
    <w:p w14:paraId="112206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if(aChar == 'f'){ aChar = '\f';}</w:t>
      </w:r>
    </w:p>
    <w:p w14:paraId="616E3F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buffer.append(aChar);</w:t>
      </w:r>
    </w:p>
    <w:p w14:paraId="5D73C0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A76F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7E74FD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buffer.append(aChar);</w:t>
      </w:r>
    </w:p>
    <w:p w14:paraId="692F9D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B385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1AD4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buffer.toString();</w:t>
      </w:r>
    </w:p>
    <w:p w14:paraId="4C57DA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6213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A97F782" w14:textId="0D9F1F60" w:rsidR="00C5322E" w:rsidRPr="000233C5" w:rsidRDefault="00B041A7" w:rsidP="000233C5">
      <w:pPr>
        <w:pStyle w:val="31"/>
        <w:spacing w:before="0"/>
        <w:rPr>
          <w:rFonts w:ascii="Times New Roman" w:hAnsi="Times New Roman" w:cs="Times New Roman"/>
          <w:sz w:val="19"/>
          <w:szCs w:val="19"/>
        </w:rPr>
      </w:pPr>
      <w:bookmarkStart w:id="58" w:name="_Toc103017040"/>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com\jancoyan\jancoblog\utils\RedisUtil.java</w:t>
      </w:r>
      <w:bookmarkEnd w:id="58"/>
    </w:p>
    <w:p w14:paraId="02FEFE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B85EB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2BA6FE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2021/9/25</w:t>
      </w:r>
    </w:p>
    <w:p w14:paraId="40752C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w:t>
      </w:r>
      <w:r w:rsidRPr="000233C5">
        <w:rPr>
          <w:rFonts w:ascii="Times New Roman" w:hAnsi="Times New Roman" w:cs="Times New Roman"/>
          <w:sz w:val="19"/>
          <w:szCs w:val="19"/>
        </w:rPr>
        <w:t>tion:</w:t>
      </w:r>
    </w:p>
    <w:p w14:paraId="6A38B8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1D0702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F088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16A08E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org.springframework.beans.factory.annotation.Autowired;</w:t>
      </w:r>
    </w:p>
    <w:p w14:paraId="28950E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org.springframework.data.redis.core.RedisTemplate;</w:t>
      </w:r>
    </w:p>
    <w:p w14:paraId="794C90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org.springframework.stereotype.Component;</w:t>
      </w:r>
    </w:p>
    <w:p w14:paraId="094446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org.springfram</w:t>
      </w:r>
      <w:r w:rsidRPr="000233C5">
        <w:rPr>
          <w:rFonts w:ascii="Times New Roman" w:hAnsi="Times New Roman" w:cs="Times New Roman"/>
          <w:sz w:val="19"/>
          <w:szCs w:val="19"/>
        </w:rPr>
        <w:t>ework.util.CollectionUtils;</w:t>
      </w:r>
    </w:p>
    <w:p w14:paraId="1B5AE7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java.util.Collection;</w:t>
      </w:r>
    </w:p>
    <w:p w14:paraId="09822C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java.util.List;</w:t>
      </w:r>
    </w:p>
    <w:p w14:paraId="61F00E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java.util.Map;</w:t>
      </w:r>
    </w:p>
    <w:p w14:paraId="516231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java.util.Set;</w:t>
      </w:r>
    </w:p>
    <w:p w14:paraId="3F1BD4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java.util.concurrent.TimeUnit;</w:t>
      </w:r>
    </w:p>
    <w:p w14:paraId="29BD3A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@Component</w:t>
      </w:r>
    </w:p>
    <w:p w14:paraId="5B843E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RedisUtil {</w:t>
      </w:r>
    </w:p>
    <w:p w14:paraId="7B5CCC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@Autowired</w:t>
      </w:r>
    </w:p>
    <w:p w14:paraId="321A19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RedisTemplate&lt;String, Object&gt; redisTemplate;</w:t>
      </w:r>
    </w:p>
    <w:p w14:paraId="2E5FA8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=============================common============================</w:t>
      </w:r>
    </w:p>
    <w:p w14:paraId="26DC89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9603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指定</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存失效</w:t>
      </w:r>
      <w:r w:rsidRPr="000233C5">
        <w:rPr>
          <w:rFonts w:ascii="微软雅黑" w:eastAsia="微软雅黑" w:hAnsi="微软雅黑" w:cs="微软雅黑" w:hint="eastAsia"/>
          <w:sz w:val="19"/>
          <w:szCs w:val="19"/>
        </w:rPr>
        <w:t>时间</w:t>
      </w:r>
    </w:p>
    <w:p w14:paraId="171C82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CA16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52D772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time </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Times New Roman" w:hAnsi="Times New Roman" w:cs="Times New Roman"/>
          <w:sz w:val="19"/>
          <w:szCs w:val="19"/>
        </w:rPr>
        <w:t>秒</w:t>
      </w:r>
      <w:r w:rsidRPr="000233C5">
        <w:rPr>
          <w:rFonts w:ascii="Times New Roman" w:hAnsi="Times New Roman" w:cs="Times New Roman"/>
          <w:sz w:val="19"/>
          <w:szCs w:val="19"/>
        </w:rPr>
        <w:t>)</w:t>
      </w:r>
    </w:p>
    <w:p w14:paraId="2E61E5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9F67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expire(String key, long time) {</w:t>
      </w:r>
    </w:p>
    <w:p w14:paraId="0A580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6DA507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(time &gt; 0) {</w:t>
      </w:r>
    </w:p>
    <w:p w14:paraId="6F0DE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redisTemplate.expire(key, time, TimeUnit.SECONDS);</w:t>
      </w:r>
    </w:p>
    <w:p w14:paraId="03866E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3C6A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43D110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4670C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w:t>
      </w:r>
      <w:r w:rsidRPr="000233C5">
        <w:rPr>
          <w:rFonts w:ascii="Times New Roman" w:hAnsi="Times New Roman" w:cs="Times New Roman"/>
          <w:sz w:val="19"/>
          <w:szCs w:val="19"/>
        </w:rPr>
        <w:t>race();</w:t>
      </w:r>
    </w:p>
    <w:p w14:paraId="6ED32D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36806B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B2A7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D671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D318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根据</w:t>
      </w:r>
      <w:r w:rsidRPr="000233C5">
        <w:rPr>
          <w:rFonts w:ascii="Times New Roman" w:hAnsi="Times New Roman" w:cs="Times New Roman"/>
          <w:sz w:val="19"/>
          <w:szCs w:val="19"/>
        </w:rPr>
        <w:t xml:space="preserve">key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w:t>
      </w:r>
      <w:r w:rsidRPr="000233C5">
        <w:rPr>
          <w:rFonts w:ascii="微软雅黑" w:eastAsia="微软雅黑" w:hAnsi="微软雅黑" w:cs="微软雅黑" w:hint="eastAsia"/>
          <w:sz w:val="19"/>
          <w:szCs w:val="19"/>
        </w:rPr>
        <w:t>时间</w:t>
      </w:r>
    </w:p>
    <w:p w14:paraId="19661B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3642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不能</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null</w:t>
      </w:r>
    </w:p>
    <w:p w14:paraId="25B3E3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Times New Roman" w:hAnsi="Times New Roman" w:cs="Times New Roman"/>
          <w:sz w:val="19"/>
          <w:szCs w:val="19"/>
        </w:rPr>
        <w:t>秒</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返回</w:t>
      </w:r>
      <w:r w:rsidRPr="000233C5">
        <w:rPr>
          <w:rFonts w:ascii="Times New Roman" w:hAnsi="Times New Roman" w:cs="Times New Roman"/>
          <w:sz w:val="19"/>
          <w:szCs w:val="19"/>
        </w:rPr>
        <w:t>0</w:t>
      </w:r>
      <w:r w:rsidRPr="000233C5">
        <w:rPr>
          <w:rFonts w:ascii="Times New Roman" w:hAnsi="Times New Roman" w:cs="Times New Roman"/>
          <w:sz w:val="19"/>
          <w:szCs w:val="19"/>
        </w:rPr>
        <w:t>代表</w:t>
      </w:r>
      <w:r w:rsidRPr="000233C5">
        <w:rPr>
          <w:rFonts w:ascii="微软雅黑" w:eastAsia="微软雅黑" w:hAnsi="微软雅黑" w:cs="微软雅黑" w:hint="eastAsia"/>
          <w:sz w:val="19"/>
          <w:szCs w:val="19"/>
        </w:rPr>
        <w:t>为</w:t>
      </w:r>
      <w:r w:rsidRPr="000233C5">
        <w:rPr>
          <w:rFonts w:ascii="MS Mincho" w:eastAsia="MS Mincho" w:hAnsi="MS Mincho" w:cs="MS Mincho" w:hint="eastAsia"/>
          <w:sz w:val="19"/>
          <w:szCs w:val="19"/>
        </w:rPr>
        <w:t>永久有效</w:t>
      </w:r>
    </w:p>
    <w:p w14:paraId="013C18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7FD8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getExpire(String key) {</w:t>
      </w:r>
    </w:p>
    <w:p w14:paraId="38A032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redisTemplate.getExpire(key, TimeUnit.SECONDS);</w:t>
      </w:r>
    </w:p>
    <w:p w14:paraId="74CDE6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0C6A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65AC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w:t>
      </w:r>
      <w:r w:rsidRPr="000233C5">
        <w:rPr>
          <w:rFonts w:ascii="Times New Roman" w:hAnsi="Times New Roman" w:cs="Times New Roman"/>
          <w:sz w:val="19"/>
          <w:szCs w:val="19"/>
        </w:rPr>
        <w:t>key</w:t>
      </w:r>
      <w:r w:rsidRPr="000233C5">
        <w:rPr>
          <w:rFonts w:ascii="Times New Roman" w:hAnsi="Times New Roman" w:cs="Times New Roman"/>
          <w:sz w:val="19"/>
          <w:szCs w:val="19"/>
        </w:rPr>
        <w:t>是否存在</w:t>
      </w:r>
    </w:p>
    <w:p w14:paraId="7C8BAD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99DD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4AE134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true </w:t>
      </w:r>
      <w:r w:rsidRPr="000233C5">
        <w:rPr>
          <w:rFonts w:ascii="Times New Roman" w:hAnsi="Times New Roman" w:cs="Times New Roman"/>
          <w:sz w:val="19"/>
          <w:szCs w:val="19"/>
        </w:rPr>
        <w:t>存在</w:t>
      </w:r>
      <w:r w:rsidRPr="000233C5">
        <w:rPr>
          <w:rFonts w:ascii="Times New Roman" w:hAnsi="Times New Roman" w:cs="Times New Roman"/>
          <w:sz w:val="19"/>
          <w:szCs w:val="19"/>
        </w:rPr>
        <w:t xml:space="preserve"> false</w:t>
      </w:r>
      <w:r w:rsidRPr="000233C5">
        <w:rPr>
          <w:rFonts w:ascii="Times New Roman" w:hAnsi="Times New Roman" w:cs="Times New Roman"/>
          <w:sz w:val="19"/>
          <w:szCs w:val="19"/>
        </w:rPr>
        <w:t>不存在</w:t>
      </w:r>
    </w:p>
    <w:p w14:paraId="3CA39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E2FD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hasKey(String key) {</w:t>
      </w:r>
    </w:p>
    <w:p w14:paraId="44273E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309F55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redisTemplate.hasKey(key);</w:t>
      </w:r>
    </w:p>
    <w:p w14:paraId="6B9051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1A94C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591A90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6B19FF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76C2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0B96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8DD4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p>
    <w:p w14:paraId="311599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Times New Roman" w:hAnsi="Times New Roman" w:cs="Times New Roman"/>
          <w:sz w:val="19"/>
          <w:szCs w:val="19"/>
        </w:rPr>
        <w:t>可以</w:t>
      </w:r>
      <w:r w:rsidRPr="000233C5">
        <w:rPr>
          <w:rFonts w:ascii="微软雅黑" w:eastAsia="微软雅黑" w:hAnsi="微软雅黑" w:cs="微软雅黑" w:hint="eastAsia"/>
          <w:sz w:val="19"/>
          <w:szCs w:val="19"/>
        </w:rPr>
        <w:t>传</w:t>
      </w:r>
      <w:r w:rsidRPr="000233C5">
        <w:rPr>
          <w:rFonts w:ascii="MS Mincho" w:eastAsia="MS Mincho" w:hAnsi="MS Mincho" w:cs="MS Mincho" w:hint="eastAsia"/>
          <w:sz w:val="19"/>
          <w:szCs w:val="19"/>
        </w:rPr>
        <w:t>一个</w:t>
      </w:r>
      <w:r w:rsidRPr="000233C5">
        <w:rPr>
          <w:rFonts w:ascii="微软雅黑" w:eastAsia="微软雅黑" w:hAnsi="微软雅黑" w:cs="微软雅黑" w:hint="eastAsia"/>
          <w:sz w:val="19"/>
          <w:szCs w:val="19"/>
        </w:rPr>
        <w:t>值</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或多个</w:t>
      </w:r>
    </w:p>
    <w:p w14:paraId="249BCD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1AFC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@SuppressWarnings("unchecked")</w:t>
      </w:r>
    </w:p>
    <w:p w14:paraId="0E6713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del(String... key) {</w:t>
      </w:r>
    </w:p>
    <w:p w14:paraId="2351CD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(key != null &amp;&amp; key.length &gt; 0) {</w:t>
      </w:r>
    </w:p>
    <w:p w14:paraId="14357A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(key.length == 1) {</w:t>
      </w:r>
    </w:p>
    <w:p w14:paraId="62B481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redisTemplate.delete(key[0]);</w:t>
      </w:r>
    </w:p>
    <w:p w14:paraId="41CF8D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27C0C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redisTemplate.delete((Collection&lt;String&gt;) CollectionUtil</w:t>
      </w:r>
      <w:r w:rsidRPr="000233C5">
        <w:rPr>
          <w:rFonts w:ascii="Times New Roman" w:hAnsi="Times New Roman" w:cs="Times New Roman"/>
          <w:sz w:val="19"/>
          <w:szCs w:val="19"/>
        </w:rPr>
        <w:t>s.arrayToList(key));</w:t>
      </w:r>
    </w:p>
    <w:p w14:paraId="7BEE05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46B6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C890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68E7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============================String=============================</w:t>
      </w:r>
    </w:p>
    <w:p w14:paraId="0C91E5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19E4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普通</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p>
    <w:p w14:paraId="00508A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EA57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353758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微软雅黑" w:eastAsia="微软雅黑" w:hAnsi="微软雅黑" w:cs="微软雅黑" w:hint="eastAsia"/>
          <w:sz w:val="19"/>
          <w:szCs w:val="19"/>
        </w:rPr>
        <w:t>值</w:t>
      </w:r>
    </w:p>
    <w:p w14:paraId="274CCB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27C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Object get(String key) {</w:t>
      </w:r>
    </w:p>
    <w:p w14:paraId="3867CE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key == null ? null : redisTemplate.opsForValue().get(key);</w:t>
      </w:r>
    </w:p>
    <w:p w14:paraId="015D0F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35FB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0EBC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普通</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存放入</w:t>
      </w:r>
    </w:p>
    <w:p w14:paraId="34577E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A532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2B907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5FF8B7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true</w:t>
      </w:r>
      <w:r w:rsidRPr="000233C5">
        <w:rPr>
          <w:rFonts w:ascii="Times New Roman" w:hAnsi="Times New Roman" w:cs="Times New Roman"/>
          <w:sz w:val="19"/>
          <w:szCs w:val="19"/>
        </w:rPr>
        <w:t>成功</w:t>
      </w:r>
      <w:r w:rsidRPr="000233C5">
        <w:rPr>
          <w:rFonts w:ascii="Times New Roman" w:hAnsi="Times New Roman" w:cs="Times New Roman"/>
          <w:sz w:val="19"/>
          <w:szCs w:val="19"/>
        </w:rPr>
        <w:t xml:space="preserve"> false</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63A450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B569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set(String</w:t>
      </w:r>
      <w:r w:rsidRPr="000233C5">
        <w:rPr>
          <w:rFonts w:ascii="Times New Roman" w:hAnsi="Times New Roman" w:cs="Times New Roman"/>
          <w:sz w:val="19"/>
          <w:szCs w:val="19"/>
        </w:rPr>
        <w:t xml:space="preserve"> key, Object value) {</w:t>
      </w:r>
    </w:p>
    <w:p w14:paraId="17A9DF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6AE4AB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redisTemplate.opsForValue().set(key, value);</w:t>
      </w:r>
    </w:p>
    <w:p w14:paraId="6181FC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52D081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23F322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418F53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327EB1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690F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72E3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8208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普通</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存放入并</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w:t>
      </w:r>
      <w:r w:rsidRPr="000233C5">
        <w:rPr>
          <w:rFonts w:ascii="微软雅黑" w:eastAsia="微软雅黑" w:hAnsi="微软雅黑" w:cs="微软雅黑" w:hint="eastAsia"/>
          <w:sz w:val="19"/>
          <w:szCs w:val="19"/>
        </w:rPr>
        <w:t>时间</w:t>
      </w:r>
    </w:p>
    <w:p w14:paraId="078AC1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713A8F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6E973F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3B5F9D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time  </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Times New Roman" w:hAnsi="Times New Roman" w:cs="Times New Roman"/>
          <w:sz w:val="19"/>
          <w:szCs w:val="19"/>
        </w:rPr>
        <w:t>秒</w:t>
      </w:r>
      <w:r w:rsidRPr="000233C5">
        <w:rPr>
          <w:rFonts w:ascii="Times New Roman" w:hAnsi="Times New Roman" w:cs="Times New Roman"/>
          <w:sz w:val="19"/>
          <w:szCs w:val="19"/>
        </w:rPr>
        <w:t>) time</w:t>
      </w:r>
      <w:r w:rsidRPr="000233C5">
        <w:rPr>
          <w:rFonts w:ascii="Times New Roman" w:hAnsi="Times New Roman" w:cs="Times New Roman"/>
          <w:sz w:val="19"/>
          <w:szCs w:val="19"/>
        </w:rPr>
        <w:t>要大于</w:t>
      </w:r>
      <w:r w:rsidRPr="000233C5">
        <w:rPr>
          <w:rFonts w:ascii="Times New Roman" w:hAnsi="Times New Roman" w:cs="Times New Roman"/>
          <w:sz w:val="19"/>
          <w:szCs w:val="19"/>
        </w:rPr>
        <w:t xml:space="preserve">0 </w:t>
      </w:r>
      <w:r w:rsidRPr="000233C5">
        <w:rPr>
          <w:rFonts w:ascii="Times New Roman" w:hAnsi="Times New Roman" w:cs="Times New Roman"/>
          <w:sz w:val="19"/>
          <w:szCs w:val="19"/>
        </w:rPr>
        <w:t>如果</w:t>
      </w:r>
      <w:r w:rsidRPr="000233C5">
        <w:rPr>
          <w:rFonts w:ascii="Times New Roman" w:hAnsi="Times New Roman" w:cs="Times New Roman"/>
          <w:sz w:val="19"/>
          <w:szCs w:val="19"/>
        </w:rPr>
        <w:t>time</w:t>
      </w:r>
      <w:r w:rsidRPr="000233C5">
        <w:rPr>
          <w:rFonts w:ascii="Times New Roman" w:hAnsi="Times New Roman" w:cs="Times New Roman"/>
          <w:sz w:val="19"/>
          <w:szCs w:val="19"/>
        </w:rPr>
        <w:t>小于等于</w:t>
      </w:r>
      <w:r w:rsidRPr="000233C5">
        <w:rPr>
          <w:rFonts w:ascii="Times New Roman" w:hAnsi="Times New Roman" w:cs="Times New Roman"/>
          <w:sz w:val="19"/>
          <w:szCs w:val="19"/>
        </w:rPr>
        <w:t xml:space="preserve">0 </w:t>
      </w:r>
      <w:r w:rsidRPr="000233C5">
        <w:rPr>
          <w:rFonts w:ascii="Times New Roman" w:hAnsi="Times New Roman" w:cs="Times New Roman"/>
          <w:sz w:val="19"/>
          <w:szCs w:val="19"/>
        </w:rPr>
        <w:t>将</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置无限期</w:t>
      </w:r>
    </w:p>
    <w:p w14:paraId="5E3B76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true</w:t>
      </w:r>
      <w:r w:rsidRPr="000233C5">
        <w:rPr>
          <w:rFonts w:ascii="Times New Roman" w:hAnsi="Times New Roman" w:cs="Times New Roman"/>
          <w:sz w:val="19"/>
          <w:szCs w:val="19"/>
        </w:rPr>
        <w:t>成功</w:t>
      </w:r>
      <w:r w:rsidRPr="000233C5">
        <w:rPr>
          <w:rFonts w:ascii="Times New Roman" w:hAnsi="Times New Roman" w:cs="Times New Roman"/>
          <w:sz w:val="19"/>
          <w:szCs w:val="19"/>
        </w:rPr>
        <w:t xml:space="preserve"> false </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2A3182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6FEB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set(String key, Object value, long time) {</w:t>
      </w:r>
    </w:p>
    <w:p w14:paraId="08AADC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1DD25C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(time &gt; 0) {</w:t>
      </w:r>
    </w:p>
    <w:p w14:paraId="2A2F9A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redisTemplate.opsForValue().set(key, value, time,</w:t>
      </w:r>
    </w:p>
    <w:p w14:paraId="7F4744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TimeUnit.SECONDS);</w:t>
      </w:r>
    </w:p>
    <w:p w14:paraId="6C27EC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2B17D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set(key, value);</w:t>
      </w:r>
    </w:p>
    <w:p w14:paraId="7E288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E6CD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1B61CE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123F54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229188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44202D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79E8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E52F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64ED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递</w:t>
      </w:r>
      <w:r w:rsidRPr="000233C5">
        <w:rPr>
          <w:rFonts w:ascii="MS Mincho" w:eastAsia="MS Mincho" w:hAnsi="MS Mincho" w:cs="MS Mincho" w:hint="eastAsia"/>
          <w:sz w:val="19"/>
          <w:szCs w:val="19"/>
        </w:rPr>
        <w:t>增</w:t>
      </w:r>
    </w:p>
    <w:p w14:paraId="3DF091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F926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013FCA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delta </w:t>
      </w:r>
      <w:r w:rsidRPr="000233C5">
        <w:rPr>
          <w:rFonts w:ascii="Times New Roman" w:hAnsi="Times New Roman" w:cs="Times New Roman"/>
          <w:sz w:val="19"/>
          <w:szCs w:val="19"/>
        </w:rPr>
        <w:t>要增加几</w:t>
      </w:r>
      <w:r w:rsidRPr="000233C5">
        <w:rPr>
          <w:rFonts w:ascii="Times New Roman" w:hAnsi="Times New Roman" w:cs="Times New Roman"/>
          <w:sz w:val="19"/>
          <w:szCs w:val="19"/>
        </w:rPr>
        <w:t>(</w:t>
      </w:r>
      <w:r w:rsidRPr="000233C5">
        <w:rPr>
          <w:rFonts w:ascii="Times New Roman" w:hAnsi="Times New Roman" w:cs="Times New Roman"/>
          <w:sz w:val="19"/>
          <w:szCs w:val="19"/>
        </w:rPr>
        <w:t>大于</w:t>
      </w:r>
      <w:r w:rsidRPr="000233C5">
        <w:rPr>
          <w:rFonts w:ascii="Times New Roman" w:hAnsi="Times New Roman" w:cs="Times New Roman"/>
          <w:sz w:val="19"/>
          <w:szCs w:val="19"/>
        </w:rPr>
        <w:t>0)</w:t>
      </w:r>
    </w:p>
    <w:p w14:paraId="074EC2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850A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incr(String key, long delta) {</w:t>
      </w:r>
    </w:p>
    <w:p w14:paraId="51E2DD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(delta &lt; 0) {</w:t>
      </w:r>
    </w:p>
    <w:p w14:paraId="07641E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throw new RuntimeException("</w:t>
      </w:r>
      <w:r w:rsidRPr="000233C5">
        <w:rPr>
          <w:rFonts w:ascii="微软雅黑" w:eastAsia="微软雅黑" w:hAnsi="微软雅黑" w:cs="微软雅黑" w:hint="eastAsia"/>
          <w:sz w:val="19"/>
          <w:szCs w:val="19"/>
        </w:rPr>
        <w:t>递</w:t>
      </w:r>
      <w:r w:rsidRPr="000233C5">
        <w:rPr>
          <w:rFonts w:ascii="MS Mincho" w:eastAsia="MS Mincho" w:hAnsi="MS Mincho" w:cs="MS Mincho" w:hint="eastAsia"/>
          <w:sz w:val="19"/>
          <w:szCs w:val="19"/>
        </w:rPr>
        <w:t>增因子必</w:t>
      </w:r>
      <w:r w:rsidRPr="000233C5">
        <w:rPr>
          <w:rFonts w:ascii="微软雅黑" w:eastAsia="微软雅黑" w:hAnsi="微软雅黑" w:cs="微软雅黑" w:hint="eastAsia"/>
          <w:sz w:val="19"/>
          <w:szCs w:val="19"/>
        </w:rPr>
        <w:t>须</w:t>
      </w:r>
      <w:r w:rsidRPr="000233C5">
        <w:rPr>
          <w:rFonts w:ascii="MS Mincho" w:eastAsia="MS Mincho" w:hAnsi="MS Mincho" w:cs="MS Mincho" w:hint="eastAsia"/>
          <w:sz w:val="19"/>
          <w:szCs w:val="19"/>
        </w:rPr>
        <w:t>大于</w:t>
      </w:r>
      <w:r w:rsidRPr="000233C5">
        <w:rPr>
          <w:rFonts w:ascii="Times New Roman" w:hAnsi="Times New Roman" w:cs="Times New Roman"/>
          <w:sz w:val="19"/>
          <w:szCs w:val="19"/>
        </w:rPr>
        <w:t>0");</w:t>
      </w:r>
    </w:p>
    <w:p w14:paraId="26F0E9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486C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redisTemplate.opsForValue().increment(key, delta);</w:t>
      </w:r>
    </w:p>
    <w:p w14:paraId="0C7FB9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0955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2701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递</w:t>
      </w:r>
      <w:r w:rsidRPr="000233C5">
        <w:rPr>
          <w:rFonts w:ascii="MS Mincho" w:eastAsia="MS Mincho" w:hAnsi="MS Mincho" w:cs="MS Mincho" w:hint="eastAsia"/>
          <w:sz w:val="19"/>
          <w:szCs w:val="19"/>
        </w:rPr>
        <w:t>减</w:t>
      </w:r>
    </w:p>
    <w:p w14:paraId="036719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54A1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3ABC5D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delta </w:t>
      </w:r>
      <w:r w:rsidRPr="000233C5">
        <w:rPr>
          <w:rFonts w:ascii="Times New Roman" w:hAnsi="Times New Roman" w:cs="Times New Roman"/>
          <w:sz w:val="19"/>
          <w:szCs w:val="19"/>
        </w:rPr>
        <w:t>要减少几</w:t>
      </w:r>
      <w:r w:rsidRPr="000233C5">
        <w:rPr>
          <w:rFonts w:ascii="Times New Roman" w:hAnsi="Times New Roman" w:cs="Times New Roman"/>
          <w:sz w:val="19"/>
          <w:szCs w:val="19"/>
        </w:rPr>
        <w:t>(</w:t>
      </w:r>
      <w:r w:rsidRPr="000233C5">
        <w:rPr>
          <w:rFonts w:ascii="Times New Roman" w:hAnsi="Times New Roman" w:cs="Times New Roman"/>
          <w:sz w:val="19"/>
          <w:szCs w:val="19"/>
        </w:rPr>
        <w:t>小于</w:t>
      </w:r>
      <w:r w:rsidRPr="000233C5">
        <w:rPr>
          <w:rFonts w:ascii="Times New Roman" w:hAnsi="Times New Roman" w:cs="Times New Roman"/>
          <w:sz w:val="19"/>
          <w:szCs w:val="19"/>
        </w:rPr>
        <w:t>0)</w:t>
      </w:r>
    </w:p>
    <w:p w14:paraId="676E7F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0C6B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decr(String key, long delta) {</w:t>
      </w:r>
    </w:p>
    <w:p w14:paraId="18751D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(delta &lt; 0) {</w:t>
      </w:r>
    </w:p>
    <w:p w14:paraId="5FFEA6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throw new RuntimeException("</w:t>
      </w:r>
      <w:r w:rsidRPr="000233C5">
        <w:rPr>
          <w:rFonts w:ascii="微软雅黑" w:eastAsia="微软雅黑" w:hAnsi="微软雅黑" w:cs="微软雅黑" w:hint="eastAsia"/>
          <w:sz w:val="19"/>
          <w:szCs w:val="19"/>
        </w:rPr>
        <w:t>递</w:t>
      </w:r>
      <w:r w:rsidRPr="000233C5">
        <w:rPr>
          <w:rFonts w:ascii="MS Mincho" w:eastAsia="MS Mincho" w:hAnsi="MS Mincho" w:cs="MS Mincho" w:hint="eastAsia"/>
          <w:sz w:val="19"/>
          <w:szCs w:val="19"/>
        </w:rPr>
        <w:t>减因子必</w:t>
      </w:r>
      <w:r w:rsidRPr="000233C5">
        <w:rPr>
          <w:rFonts w:ascii="微软雅黑" w:eastAsia="微软雅黑" w:hAnsi="微软雅黑" w:cs="微软雅黑" w:hint="eastAsia"/>
          <w:sz w:val="19"/>
          <w:szCs w:val="19"/>
        </w:rPr>
        <w:t>须</w:t>
      </w:r>
      <w:r w:rsidRPr="000233C5">
        <w:rPr>
          <w:rFonts w:ascii="MS Mincho" w:eastAsia="MS Mincho" w:hAnsi="MS Mincho" w:cs="MS Mincho" w:hint="eastAsia"/>
          <w:sz w:val="19"/>
          <w:szCs w:val="19"/>
        </w:rPr>
        <w:t>大于</w:t>
      </w:r>
      <w:r w:rsidRPr="000233C5">
        <w:rPr>
          <w:rFonts w:ascii="Times New Roman" w:hAnsi="Times New Roman" w:cs="Times New Roman"/>
          <w:sz w:val="19"/>
          <w:szCs w:val="19"/>
        </w:rPr>
        <w:t>0");</w:t>
      </w:r>
    </w:p>
    <w:p w14:paraId="473C82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776E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redisTemplate.opsForValue().increment(key, -de</w:t>
      </w:r>
      <w:r w:rsidRPr="000233C5">
        <w:rPr>
          <w:rFonts w:ascii="Times New Roman" w:hAnsi="Times New Roman" w:cs="Times New Roman"/>
          <w:sz w:val="19"/>
          <w:szCs w:val="19"/>
        </w:rPr>
        <w:t>lta);</w:t>
      </w:r>
    </w:p>
    <w:p w14:paraId="3BE56A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3C5C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================================Map=================================</w:t>
      </w:r>
    </w:p>
    <w:p w14:paraId="05B0C3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58B7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HashGet</w:t>
      </w:r>
    </w:p>
    <w:p w14:paraId="0B7F05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070C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不能</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null</w:t>
      </w:r>
    </w:p>
    <w:p w14:paraId="6079B0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item </w:t>
      </w:r>
      <w:r w:rsidRPr="000233C5">
        <w:rPr>
          <w:rFonts w:ascii="微软雅黑" w:eastAsia="微软雅黑" w:hAnsi="微软雅黑" w:cs="微软雅黑" w:hint="eastAsia"/>
          <w:sz w:val="19"/>
          <w:szCs w:val="19"/>
        </w:rPr>
        <w:t>项</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不能</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null</w:t>
      </w:r>
    </w:p>
    <w:p w14:paraId="377318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742F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Object hget(String key, String item) {</w:t>
      </w:r>
    </w:p>
    <w:p w14:paraId="656230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w:t>
      </w:r>
      <w:r w:rsidRPr="000233C5">
        <w:rPr>
          <w:rFonts w:ascii="Times New Roman" w:hAnsi="Times New Roman" w:cs="Times New Roman"/>
          <w:sz w:val="19"/>
          <w:szCs w:val="19"/>
        </w:rPr>
        <w:t>mplate.opsForHash().get(key, item);</w:t>
      </w:r>
    </w:p>
    <w:p w14:paraId="02F779F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B0F1A3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3D6D011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w:t>
      </w:r>
      <w:r w:rsidRPr="000233C5">
        <w:rPr>
          <w:rFonts w:ascii="Times New Roman" w:hAnsi="Times New Roman" w:cs="Times New Roman"/>
          <w:sz w:val="19"/>
          <w:szCs w:val="19"/>
          <w:lang w:eastAsia="zh-CN"/>
        </w:rPr>
        <w:t>hashKey</w:t>
      </w:r>
      <w:r w:rsidRPr="000233C5">
        <w:rPr>
          <w:rFonts w:ascii="微软雅黑" w:eastAsia="微软雅黑" w:hAnsi="微软雅黑" w:cs="微软雅黑" w:hint="eastAsia"/>
          <w:sz w:val="19"/>
          <w:szCs w:val="19"/>
          <w:lang w:eastAsia="zh-CN"/>
        </w:rPr>
        <w:t>对应</w:t>
      </w:r>
      <w:r w:rsidRPr="000233C5">
        <w:rPr>
          <w:rFonts w:ascii="MS Mincho" w:eastAsia="MS Mincho" w:hAnsi="MS Mincho" w:cs="MS Mincho" w:hint="eastAsia"/>
          <w:sz w:val="19"/>
          <w:szCs w:val="19"/>
          <w:lang w:eastAsia="zh-CN"/>
        </w:rPr>
        <w:t>的所有</w:t>
      </w:r>
      <w:r w:rsidRPr="000233C5">
        <w:rPr>
          <w:rFonts w:ascii="微软雅黑" w:eastAsia="微软雅黑" w:hAnsi="微软雅黑" w:cs="微软雅黑" w:hint="eastAsia"/>
          <w:sz w:val="19"/>
          <w:szCs w:val="19"/>
          <w:lang w:eastAsia="zh-CN"/>
        </w:rPr>
        <w:t>键值</w:t>
      </w:r>
    </w:p>
    <w:p w14:paraId="19CF321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3CC0427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key </w:t>
      </w:r>
      <w:r w:rsidRPr="000233C5">
        <w:rPr>
          <w:rFonts w:ascii="微软雅黑" w:eastAsia="微软雅黑" w:hAnsi="微软雅黑" w:cs="微软雅黑" w:hint="eastAsia"/>
          <w:sz w:val="19"/>
          <w:szCs w:val="19"/>
          <w:lang w:eastAsia="zh-CN"/>
        </w:rPr>
        <w:t>键</w:t>
      </w:r>
    </w:p>
    <w:p w14:paraId="36C2A0F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@return </w:t>
      </w:r>
      <w:r w:rsidRPr="000233C5">
        <w:rPr>
          <w:rFonts w:ascii="微软雅黑" w:eastAsia="微软雅黑" w:hAnsi="微软雅黑" w:cs="微软雅黑" w:hint="eastAsia"/>
          <w:sz w:val="19"/>
          <w:szCs w:val="19"/>
          <w:lang w:eastAsia="zh-CN"/>
        </w:rPr>
        <w:t>对应</w:t>
      </w:r>
      <w:r w:rsidRPr="000233C5">
        <w:rPr>
          <w:rFonts w:ascii="MS Mincho" w:eastAsia="MS Mincho" w:hAnsi="MS Mincho" w:cs="MS Mincho" w:hint="eastAsia"/>
          <w:sz w:val="19"/>
          <w:szCs w:val="19"/>
          <w:lang w:eastAsia="zh-CN"/>
        </w:rPr>
        <w:t>的多个</w:t>
      </w:r>
      <w:r w:rsidRPr="000233C5">
        <w:rPr>
          <w:rFonts w:ascii="微软雅黑" w:eastAsia="微软雅黑" w:hAnsi="微软雅黑" w:cs="微软雅黑" w:hint="eastAsia"/>
          <w:sz w:val="19"/>
          <w:szCs w:val="19"/>
          <w:lang w:eastAsia="zh-CN"/>
        </w:rPr>
        <w:t>键值</w:t>
      </w:r>
    </w:p>
    <w:p w14:paraId="63A677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0436E9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Map&lt;Object, Object&gt; hmget(String key) {</w:t>
      </w:r>
    </w:p>
    <w:p w14:paraId="49B4C3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redisTemplate.opsForHash().entries(key);</w:t>
      </w:r>
    </w:p>
    <w:p w14:paraId="36ABB8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D378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CD1A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HashSet</w:t>
      </w:r>
    </w:p>
    <w:p w14:paraId="2A77A6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3236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606298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map </w:t>
      </w:r>
      <w:r w:rsidRPr="000233C5">
        <w:rPr>
          <w:rFonts w:ascii="微软雅黑" w:eastAsia="微软雅黑" w:hAnsi="微软雅黑" w:cs="微软雅黑" w:hint="eastAsia"/>
          <w:sz w:val="19"/>
          <w:szCs w:val="19"/>
        </w:rPr>
        <w:t>对应</w:t>
      </w:r>
      <w:r w:rsidRPr="000233C5">
        <w:rPr>
          <w:rFonts w:ascii="MS Mincho" w:eastAsia="MS Mincho" w:hAnsi="MS Mincho" w:cs="MS Mincho" w:hint="eastAsia"/>
          <w:sz w:val="19"/>
          <w:szCs w:val="19"/>
        </w:rPr>
        <w:t>多个</w:t>
      </w:r>
      <w:r w:rsidRPr="000233C5">
        <w:rPr>
          <w:rFonts w:ascii="微软雅黑" w:eastAsia="微软雅黑" w:hAnsi="微软雅黑" w:cs="微软雅黑" w:hint="eastAsia"/>
          <w:sz w:val="19"/>
          <w:szCs w:val="19"/>
        </w:rPr>
        <w:t>键值</w:t>
      </w:r>
    </w:p>
    <w:p w14:paraId="418FE6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9052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hmset(String key, Map&lt;String, Object&gt; map) {</w:t>
      </w:r>
    </w:p>
    <w:p w14:paraId="63B093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081D5A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redisTemplate.opsForHash().putAll(key, map);</w:t>
      </w:r>
    </w:p>
    <w:p w14:paraId="6918D7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7917AA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1BFD33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e.printStackTrace();</w:t>
      </w:r>
    </w:p>
    <w:p w14:paraId="5BB278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68D093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24C7F4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F3AB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F8C8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HashSet </w:t>
      </w:r>
      <w:r w:rsidRPr="000233C5">
        <w:rPr>
          <w:rFonts w:ascii="Times New Roman" w:hAnsi="Times New Roman" w:cs="Times New Roman"/>
          <w:sz w:val="19"/>
          <w:szCs w:val="19"/>
        </w:rPr>
        <w:t>并</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w:t>
      </w:r>
      <w:r w:rsidRPr="000233C5">
        <w:rPr>
          <w:rFonts w:ascii="微软雅黑" w:eastAsia="微软雅黑" w:hAnsi="微软雅黑" w:cs="微软雅黑" w:hint="eastAsia"/>
          <w:sz w:val="19"/>
          <w:szCs w:val="19"/>
        </w:rPr>
        <w:t>时间</w:t>
      </w:r>
    </w:p>
    <w:p w14:paraId="562594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BC57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2682B4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map  </w:t>
      </w:r>
      <w:r w:rsidRPr="000233C5">
        <w:rPr>
          <w:rFonts w:ascii="微软雅黑" w:eastAsia="微软雅黑" w:hAnsi="微软雅黑" w:cs="微软雅黑" w:hint="eastAsia"/>
          <w:sz w:val="19"/>
          <w:szCs w:val="19"/>
        </w:rPr>
        <w:t>对应</w:t>
      </w:r>
      <w:r w:rsidRPr="000233C5">
        <w:rPr>
          <w:rFonts w:ascii="MS Mincho" w:eastAsia="MS Mincho" w:hAnsi="MS Mincho" w:cs="MS Mincho" w:hint="eastAsia"/>
          <w:sz w:val="19"/>
          <w:szCs w:val="19"/>
        </w:rPr>
        <w:t>多个</w:t>
      </w:r>
      <w:r w:rsidRPr="000233C5">
        <w:rPr>
          <w:rFonts w:ascii="微软雅黑" w:eastAsia="微软雅黑" w:hAnsi="微软雅黑" w:cs="微软雅黑" w:hint="eastAsia"/>
          <w:sz w:val="19"/>
          <w:szCs w:val="19"/>
        </w:rPr>
        <w:t>键值</w:t>
      </w:r>
    </w:p>
    <w:p w14:paraId="7F42A5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time </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Times New Roman" w:hAnsi="Times New Roman" w:cs="Times New Roman"/>
          <w:sz w:val="19"/>
          <w:szCs w:val="19"/>
        </w:rPr>
        <w:t>秒</w:t>
      </w:r>
      <w:r w:rsidRPr="000233C5">
        <w:rPr>
          <w:rFonts w:ascii="Times New Roman" w:hAnsi="Times New Roman" w:cs="Times New Roman"/>
          <w:sz w:val="19"/>
          <w:szCs w:val="19"/>
        </w:rPr>
        <w:t>)</w:t>
      </w:r>
    </w:p>
    <w:p w14:paraId="3AD20C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true</w:t>
      </w:r>
      <w:r w:rsidRPr="000233C5">
        <w:rPr>
          <w:rFonts w:ascii="Times New Roman" w:hAnsi="Times New Roman" w:cs="Times New Roman"/>
          <w:sz w:val="19"/>
          <w:szCs w:val="19"/>
        </w:rPr>
        <w:t>成功</w:t>
      </w:r>
      <w:r w:rsidRPr="000233C5">
        <w:rPr>
          <w:rFonts w:ascii="Times New Roman" w:hAnsi="Times New Roman" w:cs="Times New Roman"/>
          <w:sz w:val="19"/>
          <w:szCs w:val="19"/>
        </w:rPr>
        <w:t xml:space="preserve"> false</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272C43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272A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hmset(String key, Map&lt;String, Object&gt; map, long time) {</w:t>
      </w:r>
    </w:p>
    <w:p w14:paraId="41951F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10ED00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redisTemplate.opsForHash().putAll(key, map);</w:t>
      </w:r>
    </w:p>
    <w:p w14:paraId="6F4365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(time &gt; 0) {</w:t>
      </w:r>
    </w:p>
    <w:p w14:paraId="07ACDF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expire(key, time);</w:t>
      </w:r>
    </w:p>
    <w:p w14:paraId="0DF6A4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00A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168EE6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033B48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145795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7F180F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2A1A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41C6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668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向一</w:t>
      </w:r>
      <w:r w:rsidRPr="000233C5">
        <w:rPr>
          <w:rFonts w:ascii="微软雅黑" w:eastAsia="微软雅黑" w:hAnsi="微软雅黑" w:cs="微软雅黑" w:hint="eastAsia"/>
          <w:sz w:val="19"/>
          <w:szCs w:val="19"/>
        </w:rPr>
        <w:t>张</w:t>
      </w:r>
      <w:r w:rsidRPr="000233C5">
        <w:rPr>
          <w:rFonts w:ascii="Times New Roman" w:hAnsi="Times New Roman" w:cs="Times New Roman"/>
          <w:sz w:val="19"/>
          <w:szCs w:val="19"/>
        </w:rPr>
        <w:t>hash</w:t>
      </w:r>
      <w:r w:rsidRPr="000233C5">
        <w:rPr>
          <w:rFonts w:ascii="Times New Roman" w:hAnsi="Times New Roman" w:cs="Times New Roman"/>
          <w:sz w:val="19"/>
          <w:szCs w:val="19"/>
        </w:rPr>
        <w:t>表中放入数据</w:t>
      </w:r>
      <w:r w:rsidRPr="000233C5">
        <w:rPr>
          <w:rFonts w:ascii="Times New Roman" w:hAnsi="Times New Roman" w:cs="Times New Roman"/>
          <w:sz w:val="19"/>
          <w:szCs w:val="19"/>
        </w:rPr>
        <w:t>,</w:t>
      </w:r>
      <w:r w:rsidRPr="000233C5">
        <w:rPr>
          <w:rFonts w:ascii="Times New Roman" w:hAnsi="Times New Roman" w:cs="Times New Roman"/>
          <w:sz w:val="19"/>
          <w:szCs w:val="19"/>
        </w:rPr>
        <w:t>如果不存在将</w:t>
      </w:r>
      <w:r w:rsidRPr="000233C5">
        <w:rPr>
          <w:rFonts w:ascii="微软雅黑" w:eastAsia="微软雅黑" w:hAnsi="微软雅黑" w:cs="微软雅黑" w:hint="eastAsia"/>
          <w:sz w:val="19"/>
          <w:szCs w:val="19"/>
        </w:rPr>
        <w:t>创</w:t>
      </w:r>
      <w:r w:rsidRPr="000233C5">
        <w:rPr>
          <w:rFonts w:ascii="MS Mincho" w:eastAsia="MS Mincho" w:hAnsi="MS Mincho" w:cs="MS Mincho" w:hint="eastAsia"/>
          <w:sz w:val="19"/>
          <w:szCs w:val="19"/>
        </w:rPr>
        <w:t>建</w:t>
      </w:r>
    </w:p>
    <w:p w14:paraId="4D0B90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B368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30C097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item  </w:t>
      </w:r>
      <w:r w:rsidRPr="000233C5">
        <w:rPr>
          <w:rFonts w:ascii="微软雅黑" w:eastAsia="微软雅黑" w:hAnsi="微软雅黑" w:cs="微软雅黑" w:hint="eastAsia"/>
          <w:sz w:val="19"/>
          <w:szCs w:val="19"/>
        </w:rPr>
        <w:t>项</w:t>
      </w:r>
    </w:p>
    <w:p w14:paraId="6775E6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3116E9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true </w:t>
      </w:r>
      <w:r w:rsidRPr="000233C5">
        <w:rPr>
          <w:rFonts w:ascii="Times New Roman" w:hAnsi="Times New Roman" w:cs="Times New Roman"/>
          <w:sz w:val="19"/>
          <w:szCs w:val="19"/>
        </w:rPr>
        <w:t>成功</w:t>
      </w:r>
      <w:r w:rsidRPr="000233C5">
        <w:rPr>
          <w:rFonts w:ascii="Times New Roman" w:hAnsi="Times New Roman" w:cs="Times New Roman"/>
          <w:sz w:val="19"/>
          <w:szCs w:val="19"/>
        </w:rPr>
        <w:t xml:space="preserve"> false</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5700FD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1558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hset(String key, String item, Object value) {</w:t>
      </w:r>
    </w:p>
    <w:p w14:paraId="39E73A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76B2D9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redisTemplate.opsForHash().put(key, item, value);</w:t>
      </w:r>
    </w:p>
    <w:p w14:paraId="465C85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66717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293B8D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6CBDCA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4818DA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94B8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0713C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2117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向一</w:t>
      </w:r>
      <w:r w:rsidRPr="000233C5">
        <w:rPr>
          <w:rFonts w:ascii="微软雅黑" w:eastAsia="微软雅黑" w:hAnsi="微软雅黑" w:cs="微软雅黑" w:hint="eastAsia"/>
          <w:sz w:val="19"/>
          <w:szCs w:val="19"/>
        </w:rPr>
        <w:t>张</w:t>
      </w:r>
      <w:r w:rsidRPr="000233C5">
        <w:rPr>
          <w:rFonts w:ascii="Times New Roman" w:hAnsi="Times New Roman" w:cs="Times New Roman"/>
          <w:sz w:val="19"/>
          <w:szCs w:val="19"/>
        </w:rPr>
        <w:t>hash</w:t>
      </w:r>
      <w:r w:rsidRPr="000233C5">
        <w:rPr>
          <w:rFonts w:ascii="Times New Roman" w:hAnsi="Times New Roman" w:cs="Times New Roman"/>
          <w:sz w:val="19"/>
          <w:szCs w:val="19"/>
        </w:rPr>
        <w:t>表中放入数据</w:t>
      </w:r>
      <w:r w:rsidRPr="000233C5">
        <w:rPr>
          <w:rFonts w:ascii="Times New Roman" w:hAnsi="Times New Roman" w:cs="Times New Roman"/>
          <w:sz w:val="19"/>
          <w:szCs w:val="19"/>
        </w:rPr>
        <w:t>,</w:t>
      </w:r>
      <w:r w:rsidRPr="000233C5">
        <w:rPr>
          <w:rFonts w:ascii="Times New Roman" w:hAnsi="Times New Roman" w:cs="Times New Roman"/>
          <w:sz w:val="19"/>
          <w:szCs w:val="19"/>
        </w:rPr>
        <w:t>如果不存在将</w:t>
      </w:r>
      <w:r w:rsidRPr="000233C5">
        <w:rPr>
          <w:rFonts w:ascii="微软雅黑" w:eastAsia="微软雅黑" w:hAnsi="微软雅黑" w:cs="微软雅黑" w:hint="eastAsia"/>
          <w:sz w:val="19"/>
          <w:szCs w:val="19"/>
        </w:rPr>
        <w:t>创</w:t>
      </w:r>
      <w:r w:rsidRPr="000233C5">
        <w:rPr>
          <w:rFonts w:ascii="MS Mincho" w:eastAsia="MS Mincho" w:hAnsi="MS Mincho" w:cs="MS Mincho" w:hint="eastAsia"/>
          <w:sz w:val="19"/>
          <w:szCs w:val="19"/>
        </w:rPr>
        <w:t>建</w:t>
      </w:r>
    </w:p>
    <w:p w14:paraId="679FAD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C635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15ED6A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@param item  </w:t>
      </w:r>
      <w:r w:rsidRPr="000233C5">
        <w:rPr>
          <w:rFonts w:ascii="微软雅黑" w:eastAsia="微软雅黑" w:hAnsi="微软雅黑" w:cs="微软雅黑" w:hint="eastAsia"/>
          <w:sz w:val="19"/>
          <w:szCs w:val="19"/>
        </w:rPr>
        <w:t>项</w:t>
      </w:r>
    </w:p>
    <w:p w14:paraId="501678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09227C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time  </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Times New Roman" w:hAnsi="Times New Roman" w:cs="Times New Roman"/>
          <w:sz w:val="19"/>
          <w:szCs w:val="19"/>
        </w:rPr>
        <w:t>秒</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注意</w:t>
      </w:r>
      <w:r w:rsidRPr="000233C5">
        <w:rPr>
          <w:rFonts w:ascii="Times New Roman" w:hAnsi="Times New Roman" w:cs="Times New Roman"/>
          <w:sz w:val="19"/>
          <w:szCs w:val="19"/>
        </w:rPr>
        <w:t>:</w:t>
      </w:r>
      <w:r w:rsidRPr="000233C5">
        <w:rPr>
          <w:rFonts w:ascii="Times New Roman" w:hAnsi="Times New Roman" w:cs="Times New Roman"/>
          <w:sz w:val="19"/>
          <w:szCs w:val="19"/>
        </w:rPr>
        <w:t>如果已存在的</w:t>
      </w:r>
      <w:r w:rsidRPr="000233C5">
        <w:rPr>
          <w:rFonts w:ascii="Times New Roman" w:hAnsi="Times New Roman" w:cs="Times New Roman"/>
          <w:sz w:val="19"/>
          <w:szCs w:val="19"/>
        </w:rPr>
        <w:t>hash</w:t>
      </w:r>
      <w:r w:rsidRPr="000233C5">
        <w:rPr>
          <w:rFonts w:ascii="Times New Roman" w:hAnsi="Times New Roman" w:cs="Times New Roman"/>
          <w:sz w:val="19"/>
          <w:szCs w:val="19"/>
        </w:rPr>
        <w:t>表有</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这</w:t>
      </w:r>
      <w:r w:rsidRPr="000233C5">
        <w:rPr>
          <w:rFonts w:ascii="MS Mincho" w:eastAsia="MS Mincho" w:hAnsi="MS Mincho" w:cs="MS Mincho" w:hint="eastAsia"/>
          <w:sz w:val="19"/>
          <w:szCs w:val="19"/>
        </w:rPr>
        <w:t>里将会替</w:t>
      </w:r>
      <w:r w:rsidRPr="000233C5">
        <w:rPr>
          <w:rFonts w:ascii="微软雅黑" w:eastAsia="微软雅黑" w:hAnsi="微软雅黑" w:cs="微软雅黑" w:hint="eastAsia"/>
          <w:sz w:val="19"/>
          <w:szCs w:val="19"/>
        </w:rPr>
        <w:t>换</w:t>
      </w:r>
      <w:r w:rsidRPr="000233C5">
        <w:rPr>
          <w:rFonts w:ascii="MS Mincho" w:eastAsia="MS Mincho" w:hAnsi="MS Mincho" w:cs="MS Mincho" w:hint="eastAsia"/>
          <w:sz w:val="19"/>
          <w:szCs w:val="19"/>
        </w:rPr>
        <w:t>原有的</w:t>
      </w:r>
      <w:r w:rsidRPr="000233C5">
        <w:rPr>
          <w:rFonts w:ascii="微软雅黑" w:eastAsia="微软雅黑" w:hAnsi="微软雅黑" w:cs="微软雅黑" w:hint="eastAsia"/>
          <w:sz w:val="19"/>
          <w:szCs w:val="19"/>
        </w:rPr>
        <w:t>时间</w:t>
      </w:r>
    </w:p>
    <w:p w14:paraId="0B200F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true </w:t>
      </w:r>
      <w:r w:rsidRPr="000233C5">
        <w:rPr>
          <w:rFonts w:ascii="Times New Roman" w:hAnsi="Times New Roman" w:cs="Times New Roman"/>
          <w:sz w:val="19"/>
          <w:szCs w:val="19"/>
        </w:rPr>
        <w:t>成功</w:t>
      </w:r>
      <w:r w:rsidRPr="000233C5">
        <w:rPr>
          <w:rFonts w:ascii="Times New Roman" w:hAnsi="Times New Roman" w:cs="Times New Roman"/>
          <w:sz w:val="19"/>
          <w:szCs w:val="19"/>
        </w:rPr>
        <w:t xml:space="preserve"> false</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68064F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2FE0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hset(String key, String item, Object value, long time) {</w:t>
      </w:r>
    </w:p>
    <w:p w14:paraId="28C2CD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545E47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redisTemplate.opsForHash().put(key, item, value);</w:t>
      </w:r>
    </w:p>
    <w:p w14:paraId="3FF765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(time &gt; 0) {</w:t>
      </w:r>
    </w:p>
    <w:p w14:paraId="10F3B6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expire(key, time);</w:t>
      </w:r>
    </w:p>
    <w:p w14:paraId="70A717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507D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0BDE5A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catch (Exception e) {</w:t>
      </w:r>
    </w:p>
    <w:p w14:paraId="6C447F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1AE4FE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5E0CFE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9272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3078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881E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hash</w:t>
      </w:r>
      <w:r w:rsidRPr="000233C5">
        <w:rPr>
          <w:rFonts w:ascii="Times New Roman" w:hAnsi="Times New Roman" w:cs="Times New Roman"/>
          <w:sz w:val="19"/>
          <w:szCs w:val="19"/>
        </w:rPr>
        <w:t>表中的</w:t>
      </w:r>
      <w:r w:rsidRPr="000233C5">
        <w:rPr>
          <w:rFonts w:ascii="微软雅黑" w:eastAsia="微软雅黑" w:hAnsi="微软雅黑" w:cs="微软雅黑" w:hint="eastAsia"/>
          <w:sz w:val="19"/>
          <w:szCs w:val="19"/>
        </w:rPr>
        <w:t>值</w:t>
      </w:r>
    </w:p>
    <w:p w14:paraId="5B0BA8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54E8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不能</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null</w:t>
      </w:r>
    </w:p>
    <w:p w14:paraId="795AC7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item </w:t>
      </w:r>
      <w:r w:rsidRPr="000233C5">
        <w:rPr>
          <w:rFonts w:ascii="微软雅黑" w:eastAsia="微软雅黑" w:hAnsi="微软雅黑" w:cs="微软雅黑" w:hint="eastAsia"/>
          <w:sz w:val="19"/>
          <w:szCs w:val="19"/>
        </w:rPr>
        <w:t>项</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可以使多个</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不能</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null</w:t>
      </w:r>
    </w:p>
    <w:p w14:paraId="2AB5C6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9803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void hdel(String key, Object... ite</w:t>
      </w:r>
      <w:r w:rsidRPr="000233C5">
        <w:rPr>
          <w:rFonts w:ascii="Times New Roman" w:hAnsi="Times New Roman" w:cs="Times New Roman"/>
          <w:sz w:val="19"/>
          <w:szCs w:val="19"/>
        </w:rPr>
        <w:t>m) {</w:t>
      </w:r>
    </w:p>
    <w:p w14:paraId="54D025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redisTemplate.opsForHash().delete(key, item);</w:t>
      </w:r>
    </w:p>
    <w:p w14:paraId="504C119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14CEBC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4EFD5A0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判断</w:t>
      </w:r>
      <w:r w:rsidRPr="000233C5">
        <w:rPr>
          <w:rFonts w:ascii="Times New Roman" w:hAnsi="Times New Roman" w:cs="Times New Roman"/>
          <w:sz w:val="19"/>
          <w:szCs w:val="19"/>
          <w:lang w:eastAsia="zh-CN"/>
        </w:rPr>
        <w:t>hash</w:t>
      </w:r>
      <w:r w:rsidRPr="000233C5">
        <w:rPr>
          <w:rFonts w:ascii="Times New Roman" w:hAnsi="Times New Roman" w:cs="Times New Roman"/>
          <w:sz w:val="19"/>
          <w:szCs w:val="19"/>
          <w:lang w:eastAsia="zh-CN"/>
        </w:rPr>
        <w:t>表中是否有</w:t>
      </w:r>
      <w:r w:rsidRPr="000233C5">
        <w:rPr>
          <w:rFonts w:ascii="微软雅黑" w:eastAsia="微软雅黑" w:hAnsi="微软雅黑" w:cs="微软雅黑" w:hint="eastAsia"/>
          <w:sz w:val="19"/>
          <w:szCs w:val="19"/>
          <w:lang w:eastAsia="zh-CN"/>
        </w:rPr>
        <w:t>该项</w:t>
      </w:r>
      <w:r w:rsidRPr="000233C5">
        <w:rPr>
          <w:rFonts w:ascii="MS Mincho" w:eastAsia="MS Mincho" w:hAnsi="MS Mincho" w:cs="MS Mincho" w:hint="eastAsia"/>
          <w:sz w:val="19"/>
          <w:szCs w:val="19"/>
          <w:lang w:eastAsia="zh-CN"/>
        </w:rPr>
        <w:t>的</w:t>
      </w:r>
      <w:r w:rsidRPr="000233C5">
        <w:rPr>
          <w:rFonts w:ascii="微软雅黑" w:eastAsia="微软雅黑" w:hAnsi="微软雅黑" w:cs="微软雅黑" w:hint="eastAsia"/>
          <w:sz w:val="19"/>
          <w:szCs w:val="19"/>
          <w:lang w:eastAsia="zh-CN"/>
        </w:rPr>
        <w:t>值</w:t>
      </w:r>
    </w:p>
    <w:p w14:paraId="68729A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0FA78F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不能</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null</w:t>
      </w:r>
    </w:p>
    <w:p w14:paraId="2A2763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item </w:t>
      </w:r>
      <w:r w:rsidRPr="000233C5">
        <w:rPr>
          <w:rFonts w:ascii="微软雅黑" w:eastAsia="微软雅黑" w:hAnsi="微软雅黑" w:cs="微软雅黑" w:hint="eastAsia"/>
          <w:sz w:val="19"/>
          <w:szCs w:val="19"/>
        </w:rPr>
        <w:t>项</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不能</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null</w:t>
      </w:r>
    </w:p>
    <w:p w14:paraId="443147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true </w:t>
      </w:r>
      <w:r w:rsidRPr="000233C5">
        <w:rPr>
          <w:rFonts w:ascii="Times New Roman" w:hAnsi="Times New Roman" w:cs="Times New Roman"/>
          <w:sz w:val="19"/>
          <w:szCs w:val="19"/>
        </w:rPr>
        <w:t>存在</w:t>
      </w:r>
      <w:r w:rsidRPr="000233C5">
        <w:rPr>
          <w:rFonts w:ascii="Times New Roman" w:hAnsi="Times New Roman" w:cs="Times New Roman"/>
          <w:sz w:val="19"/>
          <w:szCs w:val="19"/>
        </w:rPr>
        <w:t xml:space="preserve"> false</w:t>
      </w:r>
      <w:r w:rsidRPr="000233C5">
        <w:rPr>
          <w:rFonts w:ascii="Times New Roman" w:hAnsi="Times New Roman" w:cs="Times New Roman"/>
          <w:sz w:val="19"/>
          <w:szCs w:val="19"/>
        </w:rPr>
        <w:t>不存在</w:t>
      </w:r>
    </w:p>
    <w:p w14:paraId="318364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B951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hHasKey(String key, String item) {</w:t>
      </w:r>
    </w:p>
    <w:p w14:paraId="1875BE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redisTemplate.opsForHash().hasKey(key, item);</w:t>
      </w:r>
    </w:p>
    <w:p w14:paraId="782C6AB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5B07C06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536D376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hash</w:t>
      </w:r>
      <w:r w:rsidRPr="000233C5">
        <w:rPr>
          <w:rFonts w:ascii="微软雅黑" w:eastAsia="微软雅黑" w:hAnsi="微软雅黑" w:cs="微软雅黑" w:hint="eastAsia"/>
          <w:sz w:val="19"/>
          <w:szCs w:val="19"/>
          <w:lang w:eastAsia="zh-CN"/>
        </w:rPr>
        <w:t>递</w:t>
      </w:r>
      <w:r w:rsidRPr="000233C5">
        <w:rPr>
          <w:rFonts w:ascii="MS Mincho" w:eastAsia="MS Mincho" w:hAnsi="MS Mincho" w:cs="MS Mincho" w:hint="eastAsia"/>
          <w:sz w:val="19"/>
          <w:szCs w:val="19"/>
          <w:lang w:eastAsia="zh-CN"/>
        </w:rPr>
        <w:t>增</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如果不存在</w:t>
      </w:r>
      <w:r w:rsidRPr="000233C5">
        <w:rPr>
          <w:rFonts w:ascii="Times New Roman" w:hAnsi="Times New Roman" w:cs="Times New Roman"/>
          <w:sz w:val="19"/>
          <w:szCs w:val="19"/>
          <w:lang w:eastAsia="zh-CN"/>
        </w:rPr>
        <w:t>,</w:t>
      </w:r>
      <w:r w:rsidRPr="000233C5">
        <w:rPr>
          <w:rFonts w:ascii="Times New Roman" w:hAnsi="Times New Roman" w:cs="Times New Roman"/>
          <w:sz w:val="19"/>
          <w:szCs w:val="19"/>
          <w:lang w:eastAsia="zh-CN"/>
        </w:rPr>
        <w:t>就会</w:t>
      </w:r>
      <w:r w:rsidRPr="000233C5">
        <w:rPr>
          <w:rFonts w:ascii="微软雅黑" w:eastAsia="微软雅黑" w:hAnsi="微软雅黑" w:cs="微软雅黑" w:hint="eastAsia"/>
          <w:sz w:val="19"/>
          <w:szCs w:val="19"/>
          <w:lang w:eastAsia="zh-CN"/>
        </w:rPr>
        <w:t>创</w:t>
      </w:r>
      <w:r w:rsidRPr="000233C5">
        <w:rPr>
          <w:rFonts w:ascii="MS Mincho" w:eastAsia="MS Mincho" w:hAnsi="MS Mincho" w:cs="MS Mincho" w:hint="eastAsia"/>
          <w:sz w:val="19"/>
          <w:szCs w:val="19"/>
          <w:lang w:eastAsia="zh-CN"/>
        </w:rPr>
        <w:t>建一个</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并把新增后的</w:t>
      </w:r>
      <w:r w:rsidRPr="000233C5">
        <w:rPr>
          <w:rFonts w:ascii="微软雅黑" w:eastAsia="微软雅黑" w:hAnsi="微软雅黑" w:cs="微软雅黑" w:hint="eastAsia"/>
          <w:sz w:val="19"/>
          <w:szCs w:val="19"/>
          <w:lang w:eastAsia="zh-CN"/>
        </w:rPr>
        <w:t>值</w:t>
      </w:r>
      <w:r w:rsidRPr="000233C5">
        <w:rPr>
          <w:rFonts w:ascii="MS Mincho" w:eastAsia="MS Mincho" w:hAnsi="MS Mincho" w:cs="MS Mincho" w:hint="eastAsia"/>
          <w:sz w:val="19"/>
          <w:szCs w:val="19"/>
          <w:lang w:eastAsia="zh-CN"/>
        </w:rPr>
        <w:t>返回</w:t>
      </w:r>
    </w:p>
    <w:p w14:paraId="1FF3AA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61F358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4F90F6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item </w:t>
      </w:r>
      <w:r w:rsidRPr="000233C5">
        <w:rPr>
          <w:rFonts w:ascii="微软雅黑" w:eastAsia="微软雅黑" w:hAnsi="微软雅黑" w:cs="微软雅黑" w:hint="eastAsia"/>
          <w:sz w:val="19"/>
          <w:szCs w:val="19"/>
        </w:rPr>
        <w:t>项</w:t>
      </w:r>
    </w:p>
    <w:p w14:paraId="0758A6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by   </w:t>
      </w:r>
      <w:r w:rsidRPr="000233C5">
        <w:rPr>
          <w:rFonts w:ascii="Times New Roman" w:hAnsi="Times New Roman" w:cs="Times New Roman"/>
          <w:sz w:val="19"/>
          <w:szCs w:val="19"/>
        </w:rPr>
        <w:t>要增加几</w:t>
      </w:r>
      <w:r w:rsidRPr="000233C5">
        <w:rPr>
          <w:rFonts w:ascii="Times New Roman" w:hAnsi="Times New Roman" w:cs="Times New Roman"/>
          <w:sz w:val="19"/>
          <w:szCs w:val="19"/>
        </w:rPr>
        <w:t>(</w:t>
      </w:r>
      <w:r w:rsidRPr="000233C5">
        <w:rPr>
          <w:rFonts w:ascii="Times New Roman" w:hAnsi="Times New Roman" w:cs="Times New Roman"/>
          <w:sz w:val="19"/>
          <w:szCs w:val="19"/>
        </w:rPr>
        <w:t>大于</w:t>
      </w:r>
      <w:r w:rsidRPr="000233C5">
        <w:rPr>
          <w:rFonts w:ascii="Times New Roman" w:hAnsi="Times New Roman" w:cs="Times New Roman"/>
          <w:sz w:val="19"/>
          <w:szCs w:val="19"/>
        </w:rPr>
        <w:t>0)</w:t>
      </w:r>
    </w:p>
    <w:p w14:paraId="6F06FD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36EE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double hincr(String key, String item, double by) {</w:t>
      </w:r>
    </w:p>
    <w:p w14:paraId="287566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redisTemplate.opsForHash().increment(key, item, by);</w:t>
      </w:r>
    </w:p>
    <w:p w14:paraId="3AEB1A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685E58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76A2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hash</w:t>
      </w:r>
      <w:r w:rsidRPr="000233C5">
        <w:rPr>
          <w:rFonts w:ascii="微软雅黑" w:eastAsia="微软雅黑" w:hAnsi="微软雅黑" w:cs="微软雅黑" w:hint="eastAsia"/>
          <w:sz w:val="19"/>
          <w:szCs w:val="19"/>
        </w:rPr>
        <w:t>递</w:t>
      </w:r>
      <w:r w:rsidRPr="000233C5">
        <w:rPr>
          <w:rFonts w:ascii="MS Mincho" w:eastAsia="MS Mincho" w:hAnsi="MS Mincho" w:cs="MS Mincho" w:hint="eastAsia"/>
          <w:sz w:val="19"/>
          <w:szCs w:val="19"/>
        </w:rPr>
        <w:t>减</w:t>
      </w:r>
    </w:p>
    <w:p w14:paraId="104FC2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F4CF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70BB6C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item </w:t>
      </w:r>
      <w:r w:rsidRPr="000233C5">
        <w:rPr>
          <w:rFonts w:ascii="微软雅黑" w:eastAsia="微软雅黑" w:hAnsi="微软雅黑" w:cs="微软雅黑" w:hint="eastAsia"/>
          <w:sz w:val="19"/>
          <w:szCs w:val="19"/>
        </w:rPr>
        <w:t>项</w:t>
      </w:r>
    </w:p>
    <w:p w14:paraId="614D7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w:t>
      </w:r>
      <w:r w:rsidRPr="000233C5">
        <w:rPr>
          <w:rFonts w:ascii="Times New Roman" w:hAnsi="Times New Roman" w:cs="Times New Roman"/>
          <w:sz w:val="19"/>
          <w:szCs w:val="19"/>
        </w:rPr>
        <w:t xml:space="preserve">m by   </w:t>
      </w:r>
      <w:r w:rsidRPr="000233C5">
        <w:rPr>
          <w:rFonts w:ascii="Times New Roman" w:hAnsi="Times New Roman" w:cs="Times New Roman"/>
          <w:sz w:val="19"/>
          <w:szCs w:val="19"/>
        </w:rPr>
        <w:t>要减少</w:t>
      </w:r>
      <w:r w:rsidRPr="000233C5">
        <w:rPr>
          <w:rFonts w:ascii="微软雅黑" w:eastAsia="微软雅黑" w:hAnsi="微软雅黑" w:cs="微软雅黑" w:hint="eastAsia"/>
          <w:sz w:val="19"/>
          <w:szCs w:val="19"/>
        </w:rPr>
        <w:t>记</w:t>
      </w:r>
      <w:r w:rsidRPr="000233C5">
        <w:rPr>
          <w:rFonts w:ascii="Times New Roman" w:hAnsi="Times New Roman" w:cs="Times New Roman"/>
          <w:sz w:val="19"/>
          <w:szCs w:val="19"/>
        </w:rPr>
        <w:t>(</w:t>
      </w:r>
      <w:r w:rsidRPr="000233C5">
        <w:rPr>
          <w:rFonts w:ascii="Times New Roman" w:hAnsi="Times New Roman" w:cs="Times New Roman"/>
          <w:sz w:val="19"/>
          <w:szCs w:val="19"/>
        </w:rPr>
        <w:t>小于</w:t>
      </w:r>
      <w:r w:rsidRPr="000233C5">
        <w:rPr>
          <w:rFonts w:ascii="Times New Roman" w:hAnsi="Times New Roman" w:cs="Times New Roman"/>
          <w:sz w:val="19"/>
          <w:szCs w:val="19"/>
        </w:rPr>
        <w:t>0)</w:t>
      </w:r>
    </w:p>
    <w:p w14:paraId="7502C6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90EF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double hdecr(String key, String item, double by) {</w:t>
      </w:r>
    </w:p>
    <w:p w14:paraId="013FE8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redisTemplate.opsForHash().increment(key, item, -by);</w:t>
      </w:r>
    </w:p>
    <w:p w14:paraId="0BD58C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8679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============================set=============================</w:t>
      </w:r>
    </w:p>
    <w:p w14:paraId="33DCB7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7E37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根据</w:t>
      </w:r>
      <w:r w:rsidRPr="000233C5">
        <w:rPr>
          <w:rFonts w:ascii="Times New Roman" w:hAnsi="Times New Roman" w:cs="Times New Roman"/>
          <w:sz w:val="19"/>
          <w:szCs w:val="19"/>
        </w:rPr>
        <w:t>key</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Set</w:t>
      </w:r>
      <w:r w:rsidRPr="000233C5">
        <w:rPr>
          <w:rFonts w:ascii="Times New Roman" w:hAnsi="Times New Roman" w:cs="Times New Roman"/>
          <w:sz w:val="19"/>
          <w:szCs w:val="19"/>
        </w:rPr>
        <w:t>中</w:t>
      </w:r>
      <w:r w:rsidRPr="000233C5">
        <w:rPr>
          <w:rFonts w:ascii="Times New Roman" w:hAnsi="Times New Roman" w:cs="Times New Roman"/>
          <w:sz w:val="19"/>
          <w:szCs w:val="19"/>
        </w:rPr>
        <w:t>的所有</w:t>
      </w:r>
      <w:r w:rsidRPr="000233C5">
        <w:rPr>
          <w:rFonts w:ascii="微软雅黑" w:eastAsia="微软雅黑" w:hAnsi="微软雅黑" w:cs="微软雅黑" w:hint="eastAsia"/>
          <w:sz w:val="19"/>
          <w:szCs w:val="19"/>
        </w:rPr>
        <w:t>值</w:t>
      </w:r>
    </w:p>
    <w:p w14:paraId="462FA9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8747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39BBD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0A3D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Set&lt;Object&gt; sGet(String key) {</w:t>
      </w:r>
    </w:p>
    <w:p w14:paraId="5EE873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169D82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redisTemplate.opsForSet().members(key);</w:t>
      </w:r>
    </w:p>
    <w:p w14:paraId="33AD2D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15BC50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746294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null;</w:t>
      </w:r>
    </w:p>
    <w:p w14:paraId="04E272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43F4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FC5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4ABF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根据</w:t>
      </w:r>
      <w:r w:rsidRPr="000233C5">
        <w:rPr>
          <w:rFonts w:ascii="Times New Roman" w:hAnsi="Times New Roman" w:cs="Times New Roman"/>
          <w:sz w:val="19"/>
          <w:szCs w:val="19"/>
        </w:rPr>
        <w:t>value</w:t>
      </w:r>
      <w:r w:rsidRPr="000233C5">
        <w:rPr>
          <w:rFonts w:ascii="Times New Roman" w:hAnsi="Times New Roman" w:cs="Times New Roman"/>
          <w:sz w:val="19"/>
          <w:szCs w:val="19"/>
        </w:rPr>
        <w:t>从一个</w:t>
      </w:r>
      <w:r w:rsidRPr="000233C5">
        <w:rPr>
          <w:rFonts w:ascii="Times New Roman" w:hAnsi="Times New Roman" w:cs="Times New Roman"/>
          <w:sz w:val="19"/>
          <w:szCs w:val="19"/>
        </w:rPr>
        <w:t>set</w:t>
      </w:r>
      <w:r w:rsidRPr="000233C5">
        <w:rPr>
          <w:rFonts w:ascii="Times New Roman" w:hAnsi="Times New Roman" w:cs="Times New Roman"/>
          <w:sz w:val="19"/>
          <w:szCs w:val="19"/>
        </w:rPr>
        <w:t>中</w:t>
      </w:r>
      <w:r w:rsidRPr="000233C5">
        <w:rPr>
          <w:rFonts w:ascii="微软雅黑" w:eastAsia="微软雅黑" w:hAnsi="微软雅黑" w:cs="微软雅黑" w:hint="eastAsia"/>
          <w:sz w:val="19"/>
          <w:szCs w:val="19"/>
        </w:rPr>
        <w:t>查询</w:t>
      </w:r>
      <w:r w:rsidRPr="000233C5">
        <w:rPr>
          <w:rFonts w:ascii="Times New Roman" w:hAnsi="Times New Roman" w:cs="Times New Roman"/>
          <w:sz w:val="19"/>
          <w:szCs w:val="19"/>
        </w:rPr>
        <w:t>,</w:t>
      </w:r>
      <w:r w:rsidRPr="000233C5">
        <w:rPr>
          <w:rFonts w:ascii="Times New Roman" w:hAnsi="Times New Roman" w:cs="Times New Roman"/>
          <w:sz w:val="19"/>
          <w:szCs w:val="19"/>
        </w:rPr>
        <w:t>是否存在</w:t>
      </w:r>
    </w:p>
    <w:p w14:paraId="519DB5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47C1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1DE067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44E5B1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true </w:t>
      </w:r>
      <w:r w:rsidRPr="000233C5">
        <w:rPr>
          <w:rFonts w:ascii="Times New Roman" w:hAnsi="Times New Roman" w:cs="Times New Roman"/>
          <w:sz w:val="19"/>
          <w:szCs w:val="19"/>
        </w:rPr>
        <w:t>存在</w:t>
      </w:r>
      <w:r w:rsidRPr="000233C5">
        <w:rPr>
          <w:rFonts w:ascii="Times New Roman" w:hAnsi="Times New Roman" w:cs="Times New Roman"/>
          <w:sz w:val="19"/>
          <w:szCs w:val="19"/>
        </w:rPr>
        <w:t xml:space="preserve"> false</w:t>
      </w:r>
      <w:r w:rsidRPr="000233C5">
        <w:rPr>
          <w:rFonts w:ascii="Times New Roman" w:hAnsi="Times New Roman" w:cs="Times New Roman"/>
          <w:sz w:val="19"/>
          <w:szCs w:val="19"/>
        </w:rPr>
        <w:t>不存在</w:t>
      </w:r>
    </w:p>
    <w:p w14:paraId="3AE3F8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D30B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sHasKey(String key, Object value) {</w:t>
      </w:r>
    </w:p>
    <w:p w14:paraId="7970CD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778FC2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r w:rsidRPr="000233C5">
        <w:rPr>
          <w:rFonts w:ascii="Times New Roman" w:hAnsi="Times New Roman" w:cs="Times New Roman"/>
          <w:sz w:val="19"/>
          <w:szCs w:val="19"/>
        </w:rPr>
        <w:t xml:space="preserve"> redisTemplate.opsForSet().isMember(key, value);</w:t>
      </w:r>
    </w:p>
    <w:p w14:paraId="612033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2B56BF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39F6A5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46350B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F41F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6368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9CC3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将数据放入</w:t>
      </w:r>
      <w:r w:rsidRPr="000233C5">
        <w:rPr>
          <w:rFonts w:ascii="Times New Roman" w:hAnsi="Times New Roman" w:cs="Times New Roman"/>
          <w:sz w:val="19"/>
          <w:szCs w:val="19"/>
        </w:rPr>
        <w:t>set</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p>
    <w:p w14:paraId="30131E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84E7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4DABD7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values </w:t>
      </w:r>
      <w:r w:rsidRPr="000233C5">
        <w:rPr>
          <w:rFonts w:ascii="微软雅黑" w:eastAsia="微软雅黑" w:hAnsi="微软雅黑" w:cs="微软雅黑" w:hint="eastAsia"/>
          <w:sz w:val="19"/>
          <w:szCs w:val="19"/>
        </w:rPr>
        <w:t>值</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可以是多个</w:t>
      </w:r>
    </w:p>
    <w:p w14:paraId="546C0D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@return </w:t>
      </w:r>
      <w:r w:rsidRPr="000233C5">
        <w:rPr>
          <w:rFonts w:ascii="Times New Roman" w:hAnsi="Times New Roman" w:cs="Times New Roman"/>
          <w:sz w:val="19"/>
          <w:szCs w:val="19"/>
        </w:rPr>
        <w:t>成功个数</w:t>
      </w:r>
    </w:p>
    <w:p w14:paraId="506033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A7FB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sSet(String key, Object... values) {</w:t>
      </w:r>
    </w:p>
    <w:p w14:paraId="686A25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4B3E60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redisTemplate.opsForSet().add(key, values);</w:t>
      </w:r>
    </w:p>
    <w:p w14:paraId="330CA3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06E75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735ED0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0;</w:t>
      </w:r>
    </w:p>
    <w:p w14:paraId="177045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38DB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4549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2DC3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w:t>
      </w:r>
      <w:r w:rsidRPr="000233C5">
        <w:rPr>
          <w:rFonts w:ascii="Times New Roman" w:hAnsi="Times New Roman" w:cs="Times New Roman"/>
          <w:sz w:val="19"/>
          <w:szCs w:val="19"/>
        </w:rPr>
        <w:t>set</w:t>
      </w:r>
      <w:r w:rsidRPr="000233C5">
        <w:rPr>
          <w:rFonts w:ascii="Times New Roman" w:hAnsi="Times New Roman" w:cs="Times New Roman"/>
          <w:sz w:val="19"/>
          <w:szCs w:val="19"/>
        </w:rPr>
        <w:t>数据放入</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p>
    <w:p w14:paraId="6CB1C0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3473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493D2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time   </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Times New Roman" w:hAnsi="Times New Roman" w:cs="Times New Roman"/>
          <w:sz w:val="19"/>
          <w:szCs w:val="19"/>
        </w:rPr>
        <w:t>秒</w:t>
      </w:r>
      <w:r w:rsidRPr="000233C5">
        <w:rPr>
          <w:rFonts w:ascii="Times New Roman" w:hAnsi="Times New Roman" w:cs="Times New Roman"/>
          <w:sz w:val="19"/>
          <w:szCs w:val="19"/>
        </w:rPr>
        <w:t>)</w:t>
      </w:r>
    </w:p>
    <w:p w14:paraId="4955AC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values </w:t>
      </w:r>
      <w:r w:rsidRPr="000233C5">
        <w:rPr>
          <w:rFonts w:ascii="微软雅黑" w:eastAsia="微软雅黑" w:hAnsi="微软雅黑" w:cs="微软雅黑" w:hint="eastAsia"/>
          <w:sz w:val="19"/>
          <w:szCs w:val="19"/>
        </w:rPr>
        <w:t>值</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可以是多个</w:t>
      </w:r>
    </w:p>
    <w:p w14:paraId="76D72A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成功个数</w:t>
      </w:r>
    </w:p>
    <w:p w14:paraId="3792EC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782F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sSetAndTime(String key, long </w:t>
      </w:r>
      <w:r w:rsidRPr="000233C5">
        <w:rPr>
          <w:rFonts w:ascii="Times New Roman" w:hAnsi="Times New Roman" w:cs="Times New Roman"/>
          <w:sz w:val="19"/>
          <w:szCs w:val="19"/>
        </w:rPr>
        <w:t>time, Object... values) {</w:t>
      </w:r>
    </w:p>
    <w:p w14:paraId="0FD2B3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213520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Long count = redisTemplate.opsForSet().add(key, values);</w:t>
      </w:r>
    </w:p>
    <w:p w14:paraId="0E2080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(time &gt; 0)</w:t>
      </w:r>
    </w:p>
    <w:p w14:paraId="0FDCFF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expire(key, time);</w:t>
      </w:r>
    </w:p>
    <w:p w14:paraId="2C32C7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count;</w:t>
      </w:r>
    </w:p>
    <w:p w14:paraId="332446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11C448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w:t>
      </w:r>
      <w:r w:rsidRPr="000233C5">
        <w:rPr>
          <w:rFonts w:ascii="Times New Roman" w:hAnsi="Times New Roman" w:cs="Times New Roman"/>
          <w:sz w:val="19"/>
          <w:szCs w:val="19"/>
        </w:rPr>
        <w:t>e();</w:t>
      </w:r>
    </w:p>
    <w:p w14:paraId="3227DC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0;</w:t>
      </w:r>
    </w:p>
    <w:p w14:paraId="3E4B59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A462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6772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A940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set</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存的</w:t>
      </w:r>
      <w:r w:rsidRPr="000233C5">
        <w:rPr>
          <w:rFonts w:ascii="微软雅黑" w:eastAsia="微软雅黑" w:hAnsi="微软雅黑" w:cs="微软雅黑" w:hint="eastAsia"/>
          <w:sz w:val="19"/>
          <w:szCs w:val="19"/>
        </w:rPr>
        <w:t>长</w:t>
      </w:r>
      <w:r w:rsidRPr="000233C5">
        <w:rPr>
          <w:rFonts w:ascii="MS Mincho" w:eastAsia="MS Mincho" w:hAnsi="MS Mincho" w:cs="MS Mincho" w:hint="eastAsia"/>
          <w:sz w:val="19"/>
          <w:szCs w:val="19"/>
        </w:rPr>
        <w:t>度</w:t>
      </w:r>
    </w:p>
    <w:p w14:paraId="431013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BBB5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6E2842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8C84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sGetSetSize(String key) {</w:t>
      </w:r>
    </w:p>
    <w:p w14:paraId="3EB535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48CCE8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redisTemplate.opsForSet().size(key);</w:t>
      </w:r>
    </w:p>
    <w:p w14:paraId="780748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4A70A4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5E5184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0;</w:t>
      </w:r>
    </w:p>
    <w:p w14:paraId="786341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C7E6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E30B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4F4E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移除</w:t>
      </w:r>
      <w:r w:rsidRPr="000233C5">
        <w:rPr>
          <w:rFonts w:ascii="微软雅黑" w:eastAsia="微软雅黑" w:hAnsi="微软雅黑" w:cs="微软雅黑" w:hint="eastAsia"/>
          <w:sz w:val="19"/>
          <w:szCs w:val="19"/>
        </w:rPr>
        <w:t>值为</w:t>
      </w:r>
      <w:r w:rsidRPr="000233C5">
        <w:rPr>
          <w:rFonts w:ascii="Times New Roman" w:hAnsi="Times New Roman" w:cs="Times New Roman"/>
          <w:sz w:val="19"/>
          <w:szCs w:val="19"/>
        </w:rPr>
        <w:t>value</w:t>
      </w:r>
      <w:r w:rsidRPr="000233C5">
        <w:rPr>
          <w:rFonts w:ascii="Times New Roman" w:hAnsi="Times New Roman" w:cs="Times New Roman"/>
          <w:sz w:val="19"/>
          <w:szCs w:val="19"/>
        </w:rPr>
        <w:t>的</w:t>
      </w:r>
    </w:p>
    <w:p w14:paraId="1B793A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C701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3196DE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values </w:t>
      </w:r>
      <w:r w:rsidRPr="000233C5">
        <w:rPr>
          <w:rFonts w:ascii="微软雅黑" w:eastAsia="微软雅黑" w:hAnsi="微软雅黑" w:cs="微软雅黑" w:hint="eastAsia"/>
          <w:sz w:val="19"/>
          <w:szCs w:val="19"/>
        </w:rPr>
        <w:t>值</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可以是多个</w:t>
      </w:r>
    </w:p>
    <w:p w14:paraId="03D15A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@retu</w:t>
      </w:r>
      <w:r w:rsidRPr="000233C5">
        <w:rPr>
          <w:rFonts w:ascii="Times New Roman" w:hAnsi="Times New Roman" w:cs="Times New Roman"/>
          <w:sz w:val="19"/>
          <w:szCs w:val="19"/>
        </w:rPr>
        <w:t xml:space="preserve">rn </w:t>
      </w:r>
      <w:r w:rsidRPr="000233C5">
        <w:rPr>
          <w:rFonts w:ascii="Times New Roman" w:hAnsi="Times New Roman" w:cs="Times New Roman"/>
          <w:sz w:val="19"/>
          <w:szCs w:val="19"/>
        </w:rPr>
        <w:t>移除的个数</w:t>
      </w:r>
    </w:p>
    <w:p w14:paraId="118FD9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8DDC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setRemove(String key, Object... values) {</w:t>
      </w:r>
    </w:p>
    <w:p w14:paraId="1B5D07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5AFE67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Long count = redisTemplate.opsForSet().remove(key, values);</w:t>
      </w:r>
    </w:p>
    <w:p w14:paraId="6CD765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count;</w:t>
      </w:r>
    </w:p>
    <w:p w14:paraId="1E50C7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1BF088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75C0B7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0;</w:t>
      </w:r>
    </w:p>
    <w:p w14:paraId="7D41CD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66AF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648C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===============================list=================================</w:t>
      </w:r>
    </w:p>
    <w:p w14:paraId="527431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90E9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list</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存的内容</w:t>
      </w:r>
    </w:p>
    <w:p w14:paraId="285396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B611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48BE8F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start </w:t>
      </w:r>
      <w:r w:rsidRPr="000233C5">
        <w:rPr>
          <w:rFonts w:ascii="Times New Roman" w:hAnsi="Times New Roman" w:cs="Times New Roman"/>
          <w:sz w:val="19"/>
          <w:szCs w:val="19"/>
        </w:rPr>
        <w:t>开始</w:t>
      </w:r>
    </w:p>
    <w:p w14:paraId="51A216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end   </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束</w:t>
      </w:r>
      <w:r w:rsidRPr="000233C5">
        <w:rPr>
          <w:rFonts w:ascii="Times New Roman" w:hAnsi="Times New Roman" w:cs="Times New Roman"/>
          <w:sz w:val="19"/>
          <w:szCs w:val="19"/>
        </w:rPr>
        <w:t xml:space="preserve"> 0 </w:t>
      </w:r>
      <w:r w:rsidRPr="000233C5">
        <w:rPr>
          <w:rFonts w:ascii="Times New Roman" w:hAnsi="Times New Roman" w:cs="Times New Roman"/>
          <w:sz w:val="19"/>
          <w:szCs w:val="19"/>
        </w:rPr>
        <w:t>到</w:t>
      </w:r>
      <w:r w:rsidRPr="000233C5">
        <w:rPr>
          <w:rFonts w:ascii="Times New Roman" w:hAnsi="Times New Roman" w:cs="Times New Roman"/>
          <w:sz w:val="19"/>
          <w:szCs w:val="19"/>
        </w:rPr>
        <w:t xml:space="preserve"> -1</w:t>
      </w:r>
      <w:r w:rsidRPr="000233C5">
        <w:rPr>
          <w:rFonts w:ascii="Times New Roman" w:hAnsi="Times New Roman" w:cs="Times New Roman"/>
          <w:sz w:val="19"/>
          <w:szCs w:val="19"/>
        </w:rPr>
        <w:t>代表所有</w:t>
      </w:r>
      <w:r w:rsidRPr="000233C5">
        <w:rPr>
          <w:rFonts w:ascii="微软雅黑" w:eastAsia="微软雅黑" w:hAnsi="微软雅黑" w:cs="微软雅黑" w:hint="eastAsia"/>
          <w:sz w:val="19"/>
          <w:szCs w:val="19"/>
        </w:rPr>
        <w:t>值</w:t>
      </w:r>
    </w:p>
    <w:p w14:paraId="523DB1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DB0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List&lt;Object&gt; lGet(String key, long start, long end) {</w:t>
      </w:r>
    </w:p>
    <w:p w14:paraId="251C48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4903B8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redisTemplate.opsForList().range(key, start, end);</w:t>
      </w:r>
    </w:p>
    <w:p w14:paraId="2EC4AB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49FD57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170C6A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null;</w:t>
      </w:r>
    </w:p>
    <w:p w14:paraId="5267A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B535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C45E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6A25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list</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存的</w:t>
      </w:r>
      <w:r w:rsidRPr="000233C5">
        <w:rPr>
          <w:rFonts w:ascii="微软雅黑" w:eastAsia="微软雅黑" w:hAnsi="微软雅黑" w:cs="微软雅黑" w:hint="eastAsia"/>
          <w:sz w:val="19"/>
          <w:szCs w:val="19"/>
        </w:rPr>
        <w:t>长</w:t>
      </w:r>
      <w:r w:rsidRPr="000233C5">
        <w:rPr>
          <w:rFonts w:ascii="MS Mincho" w:eastAsia="MS Mincho" w:hAnsi="MS Mincho" w:cs="MS Mincho" w:hint="eastAsia"/>
          <w:sz w:val="19"/>
          <w:szCs w:val="19"/>
        </w:rPr>
        <w:t>度</w:t>
      </w:r>
    </w:p>
    <w:p w14:paraId="6338E0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F702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7A2D6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693C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lGetListSize(String key) {</w:t>
      </w:r>
    </w:p>
    <w:p w14:paraId="7248F4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73D08D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redisTemplate.opsForList().size(key);</w:t>
      </w:r>
    </w:p>
    <w:p w14:paraId="22BE3C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77184C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e.printStackTrace();</w:t>
      </w:r>
    </w:p>
    <w:p w14:paraId="7A3A46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0;</w:t>
      </w:r>
    </w:p>
    <w:p w14:paraId="28A3EB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98A4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FC19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6831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通</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索引</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list</w:t>
      </w:r>
      <w:r w:rsidRPr="000233C5">
        <w:rPr>
          <w:rFonts w:ascii="Times New Roman" w:hAnsi="Times New Roman" w:cs="Times New Roman"/>
          <w:sz w:val="19"/>
          <w:szCs w:val="19"/>
        </w:rPr>
        <w:t>中的</w:t>
      </w:r>
      <w:r w:rsidRPr="000233C5">
        <w:rPr>
          <w:rFonts w:ascii="微软雅黑" w:eastAsia="微软雅黑" w:hAnsi="微软雅黑" w:cs="微软雅黑" w:hint="eastAsia"/>
          <w:sz w:val="19"/>
          <w:szCs w:val="19"/>
        </w:rPr>
        <w:t>值</w:t>
      </w:r>
    </w:p>
    <w:p w14:paraId="1B47AE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05A7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7BEA37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index </w:t>
      </w:r>
      <w:r w:rsidRPr="000233C5">
        <w:rPr>
          <w:rFonts w:ascii="Times New Roman" w:hAnsi="Times New Roman" w:cs="Times New Roman"/>
          <w:sz w:val="19"/>
          <w:szCs w:val="19"/>
        </w:rPr>
        <w:t>索引</w:t>
      </w:r>
      <w:r w:rsidRPr="000233C5">
        <w:rPr>
          <w:rFonts w:ascii="Times New Roman" w:hAnsi="Times New Roman" w:cs="Times New Roman"/>
          <w:sz w:val="19"/>
          <w:szCs w:val="19"/>
        </w:rPr>
        <w:t xml:space="preserve"> index&gt;=0</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xml:space="preserve"> 0 </w:t>
      </w:r>
      <w:r w:rsidRPr="000233C5">
        <w:rPr>
          <w:rFonts w:ascii="Times New Roman" w:hAnsi="Times New Roman" w:cs="Times New Roman"/>
          <w:sz w:val="19"/>
          <w:szCs w:val="19"/>
        </w:rPr>
        <w:t>表</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xml:space="preserve">1 </w:t>
      </w:r>
      <w:r w:rsidRPr="000233C5">
        <w:rPr>
          <w:rFonts w:ascii="Times New Roman" w:hAnsi="Times New Roman" w:cs="Times New Roman"/>
          <w:sz w:val="19"/>
          <w:szCs w:val="19"/>
        </w:rPr>
        <w:t>第二个元素，依次</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推；</w:t>
      </w:r>
      <w:r w:rsidRPr="000233C5">
        <w:rPr>
          <w:rFonts w:ascii="Times New Roman" w:hAnsi="Times New Roman" w:cs="Times New Roman"/>
          <w:sz w:val="19"/>
          <w:szCs w:val="19"/>
        </w:rPr>
        <w:t>index&lt;0</w:t>
      </w:r>
    </w:p>
    <w:p w14:paraId="635BE85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微软雅黑" w:eastAsia="微软雅黑" w:hAnsi="微软雅黑" w:cs="微软雅黑" w:hint="eastAsia"/>
          <w:sz w:val="19"/>
          <w:szCs w:val="19"/>
          <w:lang w:eastAsia="zh-CN"/>
        </w:rPr>
        <w:t>时</w:t>
      </w:r>
      <w:r w:rsidRPr="000233C5">
        <w:rPr>
          <w:rFonts w:ascii="MS Mincho" w:eastAsia="MS Mincho" w:hAnsi="MS Mincho" w:cs="MS Mincho" w:hint="eastAsia"/>
          <w:sz w:val="19"/>
          <w:szCs w:val="19"/>
          <w:lang w:eastAsia="zh-CN"/>
        </w:rPr>
        <w:t>，</w:t>
      </w:r>
      <w:r w:rsidRPr="000233C5">
        <w:rPr>
          <w:rFonts w:ascii="Times New Roman" w:hAnsi="Times New Roman" w:cs="Times New Roman"/>
          <w:sz w:val="19"/>
          <w:szCs w:val="19"/>
          <w:lang w:eastAsia="zh-CN"/>
        </w:rPr>
        <w:t>-1</w:t>
      </w:r>
      <w:r w:rsidRPr="000233C5">
        <w:rPr>
          <w:rFonts w:ascii="Times New Roman" w:hAnsi="Times New Roman" w:cs="Times New Roman"/>
          <w:sz w:val="19"/>
          <w:szCs w:val="19"/>
          <w:lang w:eastAsia="zh-CN"/>
        </w:rPr>
        <w:t>，表尾，</w:t>
      </w:r>
      <w:r w:rsidRPr="000233C5">
        <w:rPr>
          <w:rFonts w:ascii="Times New Roman" w:hAnsi="Times New Roman" w:cs="Times New Roman"/>
          <w:sz w:val="19"/>
          <w:szCs w:val="19"/>
          <w:lang w:eastAsia="zh-CN"/>
        </w:rPr>
        <w:t>-2</w:t>
      </w:r>
      <w:r w:rsidRPr="000233C5">
        <w:rPr>
          <w:rFonts w:ascii="Times New Roman" w:hAnsi="Times New Roman" w:cs="Times New Roman"/>
          <w:sz w:val="19"/>
          <w:szCs w:val="19"/>
          <w:lang w:eastAsia="zh-CN"/>
        </w:rPr>
        <w:t>倒数第二个元素，依次</w:t>
      </w:r>
      <w:r w:rsidRPr="000233C5">
        <w:rPr>
          <w:rFonts w:ascii="微软雅黑" w:eastAsia="微软雅黑" w:hAnsi="微软雅黑" w:cs="微软雅黑" w:hint="eastAsia"/>
          <w:sz w:val="19"/>
          <w:szCs w:val="19"/>
          <w:lang w:eastAsia="zh-CN"/>
        </w:rPr>
        <w:t>类</w:t>
      </w:r>
      <w:r w:rsidRPr="000233C5">
        <w:rPr>
          <w:rFonts w:ascii="MS Mincho" w:eastAsia="MS Mincho" w:hAnsi="MS Mincho" w:cs="MS Mincho" w:hint="eastAsia"/>
          <w:sz w:val="19"/>
          <w:szCs w:val="19"/>
          <w:lang w:eastAsia="zh-CN"/>
        </w:rPr>
        <w:t>推</w:t>
      </w:r>
    </w:p>
    <w:p w14:paraId="57EC68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236B56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public Object lGetIndex(String key, long index) {</w:t>
      </w:r>
    </w:p>
    <w:p w14:paraId="67EFB8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727654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redisTemplate.opsForList().index(key, index);</w:t>
      </w:r>
    </w:p>
    <w:p w14:paraId="40A0EF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79205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687334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null;</w:t>
      </w:r>
    </w:p>
    <w:p w14:paraId="26A062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DDDD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8800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88D9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w:t>
      </w:r>
      <w:r w:rsidRPr="000233C5">
        <w:rPr>
          <w:rFonts w:ascii="Times New Roman" w:hAnsi="Times New Roman" w:cs="Times New Roman"/>
          <w:sz w:val="19"/>
          <w:szCs w:val="19"/>
        </w:rPr>
        <w:t>list</w:t>
      </w:r>
      <w:r w:rsidRPr="000233C5">
        <w:rPr>
          <w:rFonts w:ascii="Times New Roman" w:hAnsi="Times New Roman" w:cs="Times New Roman"/>
          <w:sz w:val="19"/>
          <w:szCs w:val="19"/>
        </w:rPr>
        <w:t>放入</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p>
    <w:p w14:paraId="081F99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4DAE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2222F4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321009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3CD5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lSet(String key, Object value) {</w:t>
      </w:r>
    </w:p>
    <w:p w14:paraId="34E1B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527FB4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redisTemplate.opsForList().rightPush(key, value);</w:t>
      </w:r>
    </w:p>
    <w:p w14:paraId="083809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68CFE9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0B381A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026552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042042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B581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3AD9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A544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w:t>
      </w:r>
      <w:r w:rsidRPr="000233C5">
        <w:rPr>
          <w:rFonts w:ascii="Times New Roman" w:hAnsi="Times New Roman" w:cs="Times New Roman"/>
          <w:sz w:val="19"/>
          <w:szCs w:val="19"/>
        </w:rPr>
        <w:t>list</w:t>
      </w:r>
      <w:r w:rsidRPr="000233C5">
        <w:rPr>
          <w:rFonts w:ascii="Times New Roman" w:hAnsi="Times New Roman" w:cs="Times New Roman"/>
          <w:sz w:val="19"/>
          <w:szCs w:val="19"/>
        </w:rPr>
        <w:t>放入</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p>
    <w:p w14:paraId="4D3644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E053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79E386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28B5E7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time  </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Times New Roman" w:hAnsi="Times New Roman" w:cs="Times New Roman"/>
          <w:sz w:val="19"/>
          <w:szCs w:val="19"/>
        </w:rPr>
        <w:t>秒</w:t>
      </w:r>
      <w:r w:rsidRPr="000233C5">
        <w:rPr>
          <w:rFonts w:ascii="Times New Roman" w:hAnsi="Times New Roman" w:cs="Times New Roman"/>
          <w:sz w:val="19"/>
          <w:szCs w:val="19"/>
        </w:rPr>
        <w:t>)</w:t>
      </w:r>
    </w:p>
    <w:p w14:paraId="657EA1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186E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lSet(String key, Object value, long time) {</w:t>
      </w:r>
    </w:p>
    <w:p w14:paraId="325CA1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26BCB8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redisTemplate.opsForList().rightPush(key, value);</w:t>
      </w:r>
    </w:p>
    <w:p w14:paraId="30EF56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(time &gt; 0)</w:t>
      </w:r>
    </w:p>
    <w:p w14:paraId="68E94C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expire(key, time);</w:t>
      </w:r>
    </w:p>
    <w:p w14:paraId="591B54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08726A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285B5D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542661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5F8519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3D8D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6552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263B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w:t>
      </w:r>
      <w:r w:rsidRPr="000233C5">
        <w:rPr>
          <w:rFonts w:ascii="Times New Roman" w:hAnsi="Times New Roman" w:cs="Times New Roman"/>
          <w:sz w:val="19"/>
          <w:szCs w:val="19"/>
        </w:rPr>
        <w:t>list</w:t>
      </w:r>
      <w:r w:rsidRPr="000233C5">
        <w:rPr>
          <w:rFonts w:ascii="Times New Roman" w:hAnsi="Times New Roman" w:cs="Times New Roman"/>
          <w:sz w:val="19"/>
          <w:szCs w:val="19"/>
        </w:rPr>
        <w:t>放入</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p>
    <w:p w14:paraId="7BC253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0A81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531E00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40FE48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@return</w:t>
      </w:r>
    </w:p>
    <w:p w14:paraId="763A42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2628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public boolean lSet(String key, List&lt;Object&gt; value) {</w:t>
      </w:r>
    </w:p>
    <w:p w14:paraId="36F295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135CC7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redisTemplate.opsForList().rightPushAll(key, value);</w:t>
      </w:r>
    </w:p>
    <w:p w14:paraId="6956C3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4090CF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0E80B4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7A8EFD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5A9539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D028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9BA4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0C33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w:t>
      </w:r>
      <w:r w:rsidRPr="000233C5">
        <w:rPr>
          <w:rFonts w:ascii="Times New Roman" w:hAnsi="Times New Roman" w:cs="Times New Roman"/>
          <w:sz w:val="19"/>
          <w:szCs w:val="19"/>
        </w:rPr>
        <w:t>list</w:t>
      </w:r>
      <w:r w:rsidRPr="000233C5">
        <w:rPr>
          <w:rFonts w:ascii="Times New Roman" w:hAnsi="Times New Roman" w:cs="Times New Roman"/>
          <w:sz w:val="19"/>
          <w:szCs w:val="19"/>
        </w:rPr>
        <w:t>放入</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存</w:t>
      </w:r>
    </w:p>
    <w:p w14:paraId="5E187A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0EE1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11FBF4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09E8D0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time  </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r w:rsidRPr="000233C5">
        <w:rPr>
          <w:rFonts w:ascii="Times New Roman" w:hAnsi="Times New Roman" w:cs="Times New Roman"/>
          <w:sz w:val="19"/>
          <w:szCs w:val="19"/>
        </w:rPr>
        <w:t>秒</w:t>
      </w:r>
      <w:r w:rsidRPr="000233C5">
        <w:rPr>
          <w:rFonts w:ascii="Times New Roman" w:hAnsi="Times New Roman" w:cs="Times New Roman"/>
          <w:sz w:val="19"/>
          <w:szCs w:val="19"/>
        </w:rPr>
        <w:t>)</w:t>
      </w:r>
    </w:p>
    <w:p w14:paraId="439390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F0EC1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1D4E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lSet(String key, List&lt;Object&gt; value, long time) {</w:t>
      </w:r>
    </w:p>
    <w:p w14:paraId="334A07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3A02FB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redisTemplate.opsForList().rightPushAll(key, value);</w:t>
      </w:r>
    </w:p>
    <w:p w14:paraId="1F7764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(time &gt; 0)</w:t>
      </w:r>
    </w:p>
    <w:p w14:paraId="4260C7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expire(key, time);</w:t>
      </w:r>
    </w:p>
    <w:p w14:paraId="15E1E4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161823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w:t>
      </w:r>
      <w:r w:rsidRPr="000233C5">
        <w:rPr>
          <w:rFonts w:ascii="Times New Roman" w:hAnsi="Times New Roman" w:cs="Times New Roman"/>
          <w:sz w:val="19"/>
          <w:szCs w:val="19"/>
        </w:rPr>
        <w:t>tion e) {</w:t>
      </w:r>
    </w:p>
    <w:p w14:paraId="370A4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219275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0ABFFD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66E7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DCF3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7B0A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根据索引修改</w:t>
      </w:r>
      <w:r w:rsidRPr="000233C5">
        <w:rPr>
          <w:rFonts w:ascii="Times New Roman" w:hAnsi="Times New Roman" w:cs="Times New Roman"/>
          <w:sz w:val="19"/>
          <w:szCs w:val="19"/>
        </w:rPr>
        <w:t>list</w:t>
      </w:r>
      <w:r w:rsidRPr="000233C5">
        <w:rPr>
          <w:rFonts w:ascii="Times New Roman" w:hAnsi="Times New Roman" w:cs="Times New Roman"/>
          <w:sz w:val="19"/>
          <w:szCs w:val="19"/>
        </w:rPr>
        <w:t>中的某条数据</w:t>
      </w:r>
    </w:p>
    <w:p w14:paraId="46455B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CA4E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053799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index </w:t>
      </w:r>
      <w:r w:rsidRPr="000233C5">
        <w:rPr>
          <w:rFonts w:ascii="Times New Roman" w:hAnsi="Times New Roman" w:cs="Times New Roman"/>
          <w:sz w:val="19"/>
          <w:szCs w:val="19"/>
        </w:rPr>
        <w:t>索引</w:t>
      </w:r>
    </w:p>
    <w:p w14:paraId="41041A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556FAD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3871B6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7B90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boolean lUpdateIndex(String key, long index, Object value) {</w:t>
      </w:r>
    </w:p>
    <w:p w14:paraId="086183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1FF67C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redisTemplate.opsForList().set(key, index, value);</w:t>
      </w:r>
    </w:p>
    <w:p w14:paraId="4E23A8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490421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3E944D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5A5B66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w:t>
      </w:r>
      <w:r w:rsidRPr="000233C5">
        <w:rPr>
          <w:rFonts w:ascii="Times New Roman" w:hAnsi="Times New Roman" w:cs="Times New Roman"/>
          <w:sz w:val="19"/>
          <w:szCs w:val="19"/>
        </w:rPr>
        <w:t>n false;</w:t>
      </w:r>
    </w:p>
    <w:p w14:paraId="7F7BD4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9D83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BA21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ACD4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移除</w:t>
      </w:r>
      <w:r w:rsidRPr="000233C5">
        <w:rPr>
          <w:rFonts w:ascii="Times New Roman" w:hAnsi="Times New Roman" w:cs="Times New Roman"/>
          <w:sz w:val="19"/>
          <w:szCs w:val="19"/>
        </w:rPr>
        <w:t>N</w:t>
      </w:r>
      <w:r w:rsidRPr="000233C5">
        <w:rPr>
          <w:rFonts w:ascii="Times New Roman" w:hAnsi="Times New Roman" w:cs="Times New Roman"/>
          <w:sz w:val="19"/>
          <w:szCs w:val="19"/>
        </w:rPr>
        <w:t>个</w:t>
      </w:r>
      <w:r w:rsidRPr="000233C5">
        <w:rPr>
          <w:rFonts w:ascii="微软雅黑" w:eastAsia="微软雅黑" w:hAnsi="微软雅黑" w:cs="微软雅黑" w:hint="eastAsia"/>
          <w:sz w:val="19"/>
          <w:szCs w:val="19"/>
        </w:rPr>
        <w:t>值为</w:t>
      </w:r>
      <w:r w:rsidRPr="000233C5">
        <w:rPr>
          <w:rFonts w:ascii="Times New Roman" w:hAnsi="Times New Roman" w:cs="Times New Roman"/>
          <w:sz w:val="19"/>
          <w:szCs w:val="19"/>
        </w:rPr>
        <w:t>value</w:t>
      </w:r>
    </w:p>
    <w:p w14:paraId="3D6AD7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D7D0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key   </w:t>
      </w:r>
      <w:r w:rsidRPr="000233C5">
        <w:rPr>
          <w:rFonts w:ascii="微软雅黑" w:eastAsia="微软雅黑" w:hAnsi="微软雅黑" w:cs="微软雅黑" w:hint="eastAsia"/>
          <w:sz w:val="19"/>
          <w:szCs w:val="19"/>
        </w:rPr>
        <w:t>键</w:t>
      </w:r>
    </w:p>
    <w:p w14:paraId="605795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count </w:t>
      </w:r>
      <w:r w:rsidRPr="000233C5">
        <w:rPr>
          <w:rFonts w:ascii="Times New Roman" w:hAnsi="Times New Roman" w:cs="Times New Roman"/>
          <w:sz w:val="19"/>
          <w:szCs w:val="19"/>
        </w:rPr>
        <w:t>移除多少个</w:t>
      </w:r>
    </w:p>
    <w:p w14:paraId="1B149B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value </w:t>
      </w:r>
      <w:r w:rsidRPr="000233C5">
        <w:rPr>
          <w:rFonts w:ascii="微软雅黑" w:eastAsia="微软雅黑" w:hAnsi="微软雅黑" w:cs="微软雅黑" w:hint="eastAsia"/>
          <w:sz w:val="19"/>
          <w:szCs w:val="19"/>
        </w:rPr>
        <w:t>值</w:t>
      </w:r>
    </w:p>
    <w:p w14:paraId="00A81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移除的个数</w:t>
      </w:r>
    </w:p>
    <w:p w14:paraId="4BE7FE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185F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long lRemove(String key, long count, Object value) {</w:t>
      </w:r>
    </w:p>
    <w:p w14:paraId="281F6C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5886B3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Long rem</w:t>
      </w:r>
      <w:r w:rsidRPr="000233C5">
        <w:rPr>
          <w:rFonts w:ascii="Times New Roman" w:hAnsi="Times New Roman" w:cs="Times New Roman"/>
          <w:sz w:val="19"/>
          <w:szCs w:val="19"/>
        </w:rPr>
        <w:t>ove = redisTemplate.opsForList().remove(key, count,</w:t>
      </w:r>
    </w:p>
    <w:p w14:paraId="42A5C5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w:t>
      </w:r>
    </w:p>
    <w:p w14:paraId="6C950C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remove;</w:t>
      </w:r>
    </w:p>
    <w:p w14:paraId="2D0E1D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118290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58E9C0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0;</w:t>
      </w:r>
    </w:p>
    <w:p w14:paraId="1A7EE1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964E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4C2E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29FC79A" w14:textId="2C836E66" w:rsidR="00C5322E" w:rsidRPr="000233C5" w:rsidRDefault="00B041A7" w:rsidP="000233C5">
      <w:pPr>
        <w:pStyle w:val="31"/>
        <w:spacing w:before="0"/>
        <w:rPr>
          <w:rFonts w:ascii="Times New Roman" w:hAnsi="Times New Roman" w:cs="Times New Roman"/>
          <w:sz w:val="19"/>
          <w:szCs w:val="19"/>
        </w:rPr>
      </w:pPr>
      <w:bookmarkStart w:id="59" w:name="_Toc103017041"/>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com\jancoyan\jancoblog\utils\TimeUtils.java</w:t>
      </w:r>
      <w:bookmarkEnd w:id="59"/>
    </w:p>
    <w:p w14:paraId="16B92B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8BEDF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2DA313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2021/5/28</w:t>
      </w:r>
    </w:p>
    <w:p w14:paraId="642AFB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5FED1B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264017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E2C8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2E2246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java.text.ParseException;</w:t>
      </w:r>
    </w:p>
    <w:p w14:paraId="74007F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w:t>
      </w:r>
      <w:r w:rsidRPr="000233C5">
        <w:rPr>
          <w:rFonts w:ascii="Times New Roman" w:hAnsi="Times New Roman" w:cs="Times New Roman"/>
          <w:sz w:val="19"/>
          <w:szCs w:val="19"/>
        </w:rPr>
        <w:t xml:space="preserve"> java.text.SimpleDateFormat;</w:t>
      </w:r>
    </w:p>
    <w:p w14:paraId="521DA1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java.util.Date;</w:t>
      </w:r>
    </w:p>
    <w:p w14:paraId="55BFCB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TimeUtils {</w:t>
      </w:r>
    </w:p>
    <w:p w14:paraId="39E7F60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12D68AA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取当前系</w:t>
      </w:r>
      <w:r w:rsidRPr="000233C5">
        <w:rPr>
          <w:rFonts w:ascii="微软雅黑" w:eastAsia="微软雅黑" w:hAnsi="微软雅黑" w:cs="微软雅黑" w:hint="eastAsia"/>
          <w:sz w:val="19"/>
          <w:szCs w:val="19"/>
          <w:lang w:eastAsia="zh-CN"/>
        </w:rPr>
        <w:t>统时间</w:t>
      </w:r>
      <w:r w:rsidRPr="000233C5">
        <w:rPr>
          <w:rFonts w:ascii="MS Mincho" w:eastAsia="MS Mincho" w:hAnsi="MS Mincho" w:cs="MS Mincho" w:hint="eastAsia"/>
          <w:sz w:val="19"/>
          <w:szCs w:val="19"/>
          <w:lang w:eastAsia="zh-CN"/>
        </w:rPr>
        <w:t>，格式</w:t>
      </w:r>
      <w:r w:rsidRPr="000233C5">
        <w:rPr>
          <w:rFonts w:ascii="微软雅黑" w:eastAsia="微软雅黑" w:hAnsi="微软雅黑" w:cs="微软雅黑" w:hint="eastAsia"/>
          <w:sz w:val="19"/>
          <w:szCs w:val="19"/>
          <w:lang w:eastAsia="zh-CN"/>
        </w:rPr>
        <w:t>为</w:t>
      </w:r>
      <w:r w:rsidRPr="000233C5">
        <w:rPr>
          <w:rFonts w:ascii="Times New Roman" w:hAnsi="Times New Roman" w:cs="Times New Roman"/>
          <w:sz w:val="19"/>
          <w:szCs w:val="19"/>
          <w:lang w:eastAsia="zh-CN"/>
        </w:rPr>
        <w:t xml:space="preserve"> yyyy-MM-dd HH:mm:ss</w:t>
      </w:r>
    </w:p>
    <w:p w14:paraId="4B927BF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@return </w:t>
      </w:r>
      <w:r w:rsidRPr="000233C5">
        <w:rPr>
          <w:rFonts w:ascii="微软雅黑" w:eastAsia="微软雅黑" w:hAnsi="微软雅黑" w:cs="微软雅黑" w:hint="eastAsia"/>
          <w:sz w:val="19"/>
          <w:szCs w:val="19"/>
          <w:lang w:eastAsia="zh-CN"/>
        </w:rPr>
        <w:t>时间</w:t>
      </w:r>
      <w:r w:rsidRPr="000233C5">
        <w:rPr>
          <w:rFonts w:ascii="MS Mincho" w:eastAsia="MS Mincho" w:hAnsi="MS Mincho" w:cs="MS Mincho" w:hint="eastAsia"/>
          <w:sz w:val="19"/>
          <w:szCs w:val="19"/>
          <w:lang w:eastAsia="zh-CN"/>
        </w:rPr>
        <w:t>字符串</w:t>
      </w:r>
    </w:p>
    <w:p w14:paraId="4DAA95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w:t>
      </w:r>
    </w:p>
    <w:p w14:paraId="242CFF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getCurrentTimeString(){</w:t>
      </w:r>
    </w:p>
    <w:p w14:paraId="6D5AB0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SimpleDateFormat df = new SimpleDateFormat("y</w:t>
      </w:r>
      <w:r w:rsidRPr="000233C5">
        <w:rPr>
          <w:rFonts w:ascii="Times New Roman" w:hAnsi="Times New Roman" w:cs="Times New Roman"/>
          <w:sz w:val="19"/>
          <w:szCs w:val="19"/>
        </w:rPr>
        <w:t>yyy-MM-dd HH:mm:ss");//</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置日期格式</w:t>
      </w:r>
    </w:p>
    <w:p w14:paraId="4B3E61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df.format(new Date());</w:t>
      </w:r>
    </w:p>
    <w:p w14:paraId="334166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0DA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F274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w:t>
      </w:r>
      <w:r w:rsidRPr="000233C5">
        <w:rPr>
          <w:rFonts w:ascii="Times New Roman" w:hAnsi="Times New Roman" w:cs="Times New Roman"/>
          <w:sz w:val="19"/>
          <w:szCs w:val="19"/>
        </w:rPr>
        <w:t xml:space="preserve">java Date </w:t>
      </w:r>
      <w:r w:rsidRPr="000233C5">
        <w:rPr>
          <w:rFonts w:ascii="Times New Roman" w:hAnsi="Times New Roman" w:cs="Times New Roman"/>
          <w:sz w:val="19"/>
          <w:szCs w:val="19"/>
        </w:rPr>
        <w:t>将</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化</w:t>
      </w:r>
      <w:r w:rsidRPr="000233C5">
        <w:rPr>
          <w:rFonts w:ascii="微软雅黑" w:eastAsia="微软雅黑" w:hAnsi="微软雅黑" w:cs="微软雅黑" w:hint="eastAsia"/>
          <w:sz w:val="19"/>
          <w:szCs w:val="19"/>
        </w:rPr>
        <w:t>为</w:t>
      </w:r>
      <w:r w:rsidRPr="000233C5">
        <w:rPr>
          <w:rFonts w:ascii="MS Mincho" w:eastAsia="MS Mincho" w:hAnsi="MS Mincho" w:cs="MS Mincho" w:hint="eastAsia"/>
          <w:sz w:val="19"/>
          <w:szCs w:val="19"/>
        </w:rPr>
        <w:t>日期字符串形式</w:t>
      </w:r>
    </w:p>
    <w:p w14:paraId="08691E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date</w:t>
      </w:r>
    </w:p>
    <w:p w14:paraId="43C55C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58398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8C97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castDateTypeToDateString(Date date){</w:t>
      </w:r>
    </w:p>
    <w:p w14:paraId="409DDA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SimpleDateFormat simpleDateFormat = new SimpleDateFormat("yyyy-MM-dd");</w:t>
      </w:r>
    </w:p>
    <w:p w14:paraId="02E0C7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simpleDateFormat.format(date);</w:t>
      </w:r>
    </w:p>
    <w:p w14:paraId="044384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2D72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7CC4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把日期字符串</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化</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 xml:space="preserve"> yyyy-MM-dd </w:t>
      </w:r>
      <w:r w:rsidRPr="000233C5">
        <w:rPr>
          <w:rFonts w:ascii="Times New Roman" w:hAnsi="Times New Roman" w:cs="Times New Roman"/>
          <w:sz w:val="19"/>
          <w:szCs w:val="19"/>
        </w:rPr>
        <w:t>日期</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p>
    <w:p w14:paraId="248BAC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dateStr</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日期字符串</w:t>
      </w:r>
    </w:p>
    <w:p w14:paraId="1D72B5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日期</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p>
    <w:p w14:paraId="549BAA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F9FE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Date castDateStringToDateTypeYMD(String dateStr){</w:t>
      </w:r>
    </w:p>
    <w:p w14:paraId="7BACEB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 date = null;</w:t>
      </w:r>
    </w:p>
    <w:p w14:paraId="33CE8D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SimpleDateFormat sdf = new SimpleDateFormat("yyyy-MM-dd");</w:t>
      </w:r>
    </w:p>
    <w:p w14:paraId="1610A6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17BF5F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 = sdf.parse(dateStr);</w:t>
      </w:r>
    </w:p>
    <w:p w14:paraId="23BC81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catch (ParseException e) {</w:t>
      </w:r>
    </w:p>
    <w:p w14:paraId="11B2D9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154D2A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6E12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date;</w:t>
      </w:r>
    </w:p>
    <w:p w14:paraId="35C37B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5F6E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3158F8E" w14:textId="492F030D" w:rsidR="00C5322E" w:rsidRPr="000233C5" w:rsidRDefault="00B041A7" w:rsidP="000233C5">
      <w:pPr>
        <w:pStyle w:val="31"/>
        <w:spacing w:before="0"/>
        <w:rPr>
          <w:rFonts w:ascii="Times New Roman" w:hAnsi="Times New Roman" w:cs="Times New Roman"/>
          <w:sz w:val="19"/>
          <w:szCs w:val="19"/>
        </w:rPr>
      </w:pPr>
      <w:bookmarkStart w:id="60" w:name="_Toc103017042"/>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com\jancoyan\jancoblog\utils\UserAgentUtils.java</w:t>
      </w:r>
      <w:bookmarkEnd w:id="60"/>
    </w:p>
    <w:p w14:paraId="3D30E9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86ED5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Yan Jingcun</w:t>
      </w:r>
    </w:p>
    <w:p w14:paraId="6F1064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2021/10/15</w:t>
      </w:r>
    </w:p>
    <w:p w14:paraId="62EE04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w:t>
      </w:r>
    </w:p>
    <w:p w14:paraId="60386A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1.0</w:t>
      </w:r>
    </w:p>
    <w:p w14:paraId="6F67FC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58E7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04BC0D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eu.bitwalker.useragentutil</w:t>
      </w:r>
      <w:r w:rsidRPr="000233C5">
        <w:rPr>
          <w:rFonts w:ascii="Times New Roman" w:hAnsi="Times New Roman" w:cs="Times New Roman"/>
          <w:sz w:val="19"/>
          <w:szCs w:val="19"/>
        </w:rPr>
        <w:t>s.Browser;</w:t>
      </w:r>
    </w:p>
    <w:p w14:paraId="3D4B5A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eu.bitwalker.useragentutils.OperatingSystem;</w:t>
      </w:r>
    </w:p>
    <w:p w14:paraId="0EE9D4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eu.bitwalker.useragentutils.UserAgent;</w:t>
      </w:r>
    </w:p>
    <w:p w14:paraId="3B8596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org.apache.commons.lang3.StringUtils;</w:t>
      </w:r>
    </w:p>
    <w:p w14:paraId="0EE60A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org.slf4j.Logger;</w:t>
      </w:r>
    </w:p>
    <w:p w14:paraId="2A2740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org.slf4j.LoggerFactory;</w:t>
      </w:r>
    </w:p>
    <w:p w14:paraId="3EE58E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javax.servlet.http.HttpServletRequest;</w:t>
      </w:r>
    </w:p>
    <w:p w14:paraId="07A95B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UserAgentUtils {</w:t>
      </w:r>
    </w:p>
    <w:p w14:paraId="0735FC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Logger logger = LoggerFactory.getLogger(UserAgentUtils.class);</w:t>
      </w:r>
    </w:p>
    <w:p w14:paraId="3D23FA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5408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根据</w:t>
      </w:r>
      <w:r w:rsidRPr="000233C5">
        <w:rPr>
          <w:rFonts w:ascii="Times New Roman" w:hAnsi="Times New Roman" w:cs="Times New Roman"/>
          <w:sz w:val="19"/>
          <w:szCs w:val="19"/>
        </w:rPr>
        <w:t>http</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userAgent</w:t>
      </w:r>
      <w:r w:rsidRPr="000233C5">
        <w:rPr>
          <w:rFonts w:ascii="Times New Roman" w:hAnsi="Times New Roman" w:cs="Times New Roman"/>
          <w:sz w:val="19"/>
          <w:szCs w:val="19"/>
        </w:rPr>
        <w:t>信息</w:t>
      </w:r>
    </w:p>
    <w:p w14:paraId="3AD7E2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071689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6A2F0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0124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w:t>
      </w:r>
      <w:r w:rsidRPr="000233C5">
        <w:rPr>
          <w:rFonts w:ascii="Times New Roman" w:hAnsi="Times New Roman" w:cs="Times New Roman"/>
          <w:sz w:val="19"/>
          <w:szCs w:val="19"/>
        </w:rPr>
        <w:t>getUserAgent(HttpServletRequest request) {</w:t>
      </w:r>
    </w:p>
    <w:p w14:paraId="2ADFB7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userAgent=request.getHeader("User-Agent");</w:t>
      </w:r>
    </w:p>
    <w:p w14:paraId="63A0C8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userAgent;</w:t>
      </w:r>
    </w:p>
    <w:p w14:paraId="2A2F63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1438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B89F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根据</w:t>
      </w:r>
      <w:r w:rsidRPr="000233C5">
        <w:rPr>
          <w:rFonts w:ascii="Times New Roman" w:hAnsi="Times New Roman" w:cs="Times New Roman"/>
          <w:sz w:val="19"/>
          <w:szCs w:val="19"/>
        </w:rPr>
        <w:t>request</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userAgent</w:t>
      </w:r>
      <w:r w:rsidRPr="000233C5">
        <w:rPr>
          <w:rFonts w:ascii="Times New Roman" w:hAnsi="Times New Roman" w:cs="Times New Roman"/>
          <w:sz w:val="19"/>
          <w:szCs w:val="19"/>
        </w:rPr>
        <w:t>，然后解析出</w:t>
      </w:r>
      <w:r w:rsidRPr="000233C5">
        <w:rPr>
          <w:rFonts w:ascii="Times New Roman" w:hAnsi="Times New Roman" w:cs="Times New Roman"/>
          <w:sz w:val="19"/>
          <w:szCs w:val="19"/>
        </w:rPr>
        <w:t>osVersion</w:t>
      </w:r>
    </w:p>
    <w:p w14:paraId="0EDC0B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2AAC8E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38D478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2B25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w:t>
      </w:r>
      <w:r w:rsidRPr="000233C5">
        <w:rPr>
          <w:rFonts w:ascii="Times New Roman" w:hAnsi="Times New Roman" w:cs="Times New Roman"/>
          <w:sz w:val="19"/>
          <w:szCs w:val="19"/>
        </w:rPr>
        <w:t>tOsVersion(HttpServletRequest request) {</w:t>
      </w:r>
    </w:p>
    <w:p w14:paraId="745978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276B6E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getOsVersion(userAgent);</w:t>
      </w:r>
    </w:p>
    <w:p w14:paraId="5F6D13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768C26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C049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根据</w:t>
      </w:r>
      <w:r w:rsidRPr="000233C5">
        <w:rPr>
          <w:rFonts w:ascii="Times New Roman" w:hAnsi="Times New Roman" w:cs="Times New Roman"/>
          <w:sz w:val="19"/>
          <w:szCs w:val="19"/>
        </w:rPr>
        <w:t>userAgent</w:t>
      </w:r>
      <w:r w:rsidRPr="000233C5">
        <w:rPr>
          <w:rFonts w:ascii="Times New Roman" w:hAnsi="Times New Roman" w:cs="Times New Roman"/>
          <w:sz w:val="19"/>
          <w:szCs w:val="19"/>
        </w:rPr>
        <w:t>解析出</w:t>
      </w:r>
      <w:r w:rsidRPr="000233C5">
        <w:rPr>
          <w:rFonts w:ascii="Times New Roman" w:hAnsi="Times New Roman" w:cs="Times New Roman"/>
          <w:sz w:val="19"/>
          <w:szCs w:val="19"/>
        </w:rPr>
        <w:t>osVersion</w:t>
      </w:r>
    </w:p>
    <w:p w14:paraId="60CB81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userAgent</w:t>
      </w:r>
    </w:p>
    <w:p w14:paraId="7A310A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660BA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D598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getOsVersion(String userAgent) {</w:t>
      </w:r>
    </w:p>
    <w:p w14:paraId="283893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osVersion = "";</w:t>
      </w:r>
    </w:p>
    <w:p w14:paraId="1D8749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if(StringUtils.isBlank(userAgent))</w:t>
      </w:r>
    </w:p>
    <w:p w14:paraId="6A0AE1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osVersion;</w:t>
      </w:r>
    </w:p>
    <w:p w14:paraId="3E79BA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strArr = userAgent.substring(userAgent.indexOf("(")+1,</w:t>
      </w:r>
    </w:p>
    <w:p w14:paraId="5EF67E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userAg</w:t>
      </w:r>
      <w:r w:rsidRPr="000233C5">
        <w:rPr>
          <w:rFonts w:ascii="Times New Roman" w:hAnsi="Times New Roman" w:cs="Times New Roman"/>
          <w:sz w:val="19"/>
          <w:szCs w:val="19"/>
        </w:rPr>
        <w:t>ent.indexOf(")")).split(";");</w:t>
      </w:r>
    </w:p>
    <w:p w14:paraId="316F28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strArr || strArr.length == 0)</w:t>
      </w:r>
    </w:p>
    <w:p w14:paraId="1081F1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osVersion;</w:t>
      </w:r>
    </w:p>
    <w:p w14:paraId="640B4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osVersion = strArr[1];</w:t>
      </w:r>
    </w:p>
    <w:p w14:paraId="1F9FE8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logger.info("osVersion is:{}", osVersion);</w:t>
      </w:r>
    </w:p>
    <w:p w14:paraId="5494E7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osVersion;</w:t>
      </w:r>
    </w:p>
    <w:p w14:paraId="6F81F1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1F05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1953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取操作系</w:t>
      </w:r>
      <w:r w:rsidRPr="000233C5">
        <w:rPr>
          <w:rFonts w:ascii="微软雅黑" w:eastAsia="微软雅黑" w:hAnsi="微软雅黑" w:cs="微软雅黑" w:hint="eastAsia"/>
          <w:sz w:val="19"/>
          <w:szCs w:val="19"/>
        </w:rPr>
        <w:t>统对</w:t>
      </w:r>
      <w:r w:rsidRPr="000233C5">
        <w:rPr>
          <w:rFonts w:ascii="MS Mincho" w:eastAsia="MS Mincho" w:hAnsi="MS Mincho" w:cs="MS Mincho" w:hint="eastAsia"/>
          <w:sz w:val="19"/>
          <w:szCs w:val="19"/>
        </w:rPr>
        <w:t>象</w:t>
      </w:r>
    </w:p>
    <w:p w14:paraId="62AF9F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06870A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59C6D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310F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static OperatingSystem getOperatingSystem(String userAgent) {</w:t>
      </w:r>
    </w:p>
    <w:p w14:paraId="3E2EB6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UserAgent agent = UserAgent.parseUserAgentString(userAgent);</w:t>
      </w:r>
    </w:p>
    <w:p w14:paraId="211150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OperatingSystem operatingSystem = agent.getO</w:t>
      </w:r>
      <w:r w:rsidRPr="000233C5">
        <w:rPr>
          <w:rFonts w:ascii="Times New Roman" w:hAnsi="Times New Roman" w:cs="Times New Roman"/>
          <w:sz w:val="19"/>
          <w:szCs w:val="19"/>
        </w:rPr>
        <w:t>peratingSystem();</w:t>
      </w:r>
    </w:p>
    <w:p w14:paraId="305B1C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operatingSystem;</w:t>
      </w:r>
    </w:p>
    <w:p w14:paraId="325395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8EC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B948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os</w:t>
      </w:r>
      <w:r w:rsidRPr="000233C5">
        <w:rPr>
          <w:rFonts w:ascii="Times New Roman" w:hAnsi="Times New Roman" w:cs="Times New Roman"/>
          <w:sz w:val="19"/>
          <w:szCs w:val="19"/>
        </w:rPr>
        <w:t>：</w:t>
      </w:r>
      <w:r w:rsidRPr="000233C5">
        <w:rPr>
          <w:rFonts w:ascii="Times New Roman" w:hAnsi="Times New Roman" w:cs="Times New Roman"/>
          <w:sz w:val="19"/>
          <w:szCs w:val="19"/>
        </w:rPr>
        <w:t>Windows/ios/Android</w:t>
      </w:r>
    </w:p>
    <w:p w14:paraId="65279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3BADA1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F1FEB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A5C0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getOs(HttpServletRequest request) {</w:t>
      </w:r>
    </w:p>
    <w:p w14:paraId="2FCF70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441490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getOs(userAgent);</w:t>
      </w:r>
    </w:p>
    <w:p w14:paraId="63EC8D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FF4D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542F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os</w:t>
      </w:r>
      <w:r w:rsidRPr="000233C5">
        <w:rPr>
          <w:rFonts w:ascii="Times New Roman" w:hAnsi="Times New Roman" w:cs="Times New Roman"/>
          <w:sz w:val="19"/>
          <w:szCs w:val="19"/>
        </w:rPr>
        <w:t>：</w:t>
      </w:r>
      <w:r w:rsidRPr="000233C5">
        <w:rPr>
          <w:rFonts w:ascii="Times New Roman" w:hAnsi="Times New Roman" w:cs="Times New Roman"/>
          <w:sz w:val="19"/>
          <w:szCs w:val="19"/>
        </w:rPr>
        <w:t>Windows/ios/Android</w:t>
      </w:r>
    </w:p>
    <w:p w14:paraId="25A5B4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60F8E5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77FF7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5849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w:t>
      </w:r>
      <w:r w:rsidRPr="000233C5">
        <w:rPr>
          <w:rFonts w:ascii="Times New Roman" w:hAnsi="Times New Roman" w:cs="Times New Roman"/>
          <w:sz w:val="19"/>
          <w:szCs w:val="19"/>
        </w:rPr>
        <w:t>ing getOs(String userAgent) {</w:t>
      </w:r>
    </w:p>
    <w:p w14:paraId="3D14D2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OperatingSystem operatingSystem =  getOperatingSystem(userAgent);</w:t>
      </w:r>
    </w:p>
    <w:p w14:paraId="62E166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os = operatingSystem.getGroup().getName();</w:t>
      </w:r>
    </w:p>
    <w:p w14:paraId="7C2301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logger.info("os is:{}", os);</w:t>
      </w:r>
    </w:p>
    <w:p w14:paraId="65F76B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os;</w:t>
      </w:r>
    </w:p>
    <w:p w14:paraId="5FD3BD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19AC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EED1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deviceType</w:t>
      </w:r>
    </w:p>
    <w:p w14:paraId="0CDC7A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@param request</w:t>
      </w:r>
    </w:p>
    <w:p w14:paraId="015D0C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9AE0B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F2FE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getDevicetype(HttpServletRequest request) {</w:t>
      </w:r>
    </w:p>
    <w:p w14:paraId="09074A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77C3C3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getDevicetype(userAgent);</w:t>
      </w:r>
    </w:p>
    <w:p w14:paraId="2C1F0D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5066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7736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deviceType</w:t>
      </w:r>
    </w:p>
    <w:p w14:paraId="516FB5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596FC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4C610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getDevicetype(String userAgent) {</w:t>
      </w:r>
    </w:p>
    <w:p w14:paraId="40601E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OperatingSystem operatingSystem =  getOperatingSystem(userAgent);</w:t>
      </w:r>
    </w:p>
    <w:p w14:paraId="42778F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deviceType = operatingSystem.getDeviceType().toString();</w:t>
      </w:r>
    </w:p>
    <w:p w14:paraId="7FD449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logger.info("deviceType is:{}", deviceType);</w:t>
      </w:r>
    </w:p>
    <w:p w14:paraId="0E126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deviceType;</w:t>
      </w:r>
    </w:p>
    <w:p w14:paraId="7308C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3EE4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BE8F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取操作系</w:t>
      </w:r>
      <w:r w:rsidRPr="000233C5">
        <w:rPr>
          <w:rFonts w:ascii="微软雅黑" w:eastAsia="微软雅黑" w:hAnsi="微软雅黑" w:cs="微软雅黑" w:hint="eastAsia"/>
          <w:sz w:val="19"/>
          <w:szCs w:val="19"/>
        </w:rPr>
        <w:t>统</w:t>
      </w:r>
      <w:r w:rsidRPr="000233C5">
        <w:rPr>
          <w:rFonts w:ascii="MS Mincho" w:eastAsia="MS Mincho" w:hAnsi="MS Mincho" w:cs="MS Mincho" w:hint="eastAsia"/>
          <w:sz w:val="19"/>
          <w:szCs w:val="19"/>
        </w:rPr>
        <w:t>的名字</w:t>
      </w:r>
    </w:p>
    <w:p w14:paraId="3F895D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13DEFC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C94FA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6352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getOsName(HttpServletRequest request) {</w:t>
      </w:r>
    </w:p>
    <w:p w14:paraId="3F53EF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121F62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getOsName(userAgent);</w:t>
      </w:r>
    </w:p>
    <w:p w14:paraId="591B0B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99F0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B44C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取操作系</w:t>
      </w:r>
      <w:r w:rsidRPr="000233C5">
        <w:rPr>
          <w:rFonts w:ascii="微软雅黑" w:eastAsia="微软雅黑" w:hAnsi="微软雅黑" w:cs="微软雅黑" w:hint="eastAsia"/>
          <w:sz w:val="19"/>
          <w:szCs w:val="19"/>
        </w:rPr>
        <w:t>统</w:t>
      </w:r>
      <w:r w:rsidRPr="000233C5">
        <w:rPr>
          <w:rFonts w:ascii="MS Mincho" w:eastAsia="MS Mincho" w:hAnsi="MS Mincho" w:cs="MS Mincho" w:hint="eastAsia"/>
          <w:sz w:val="19"/>
          <w:szCs w:val="19"/>
        </w:rPr>
        <w:t>的名字</w:t>
      </w:r>
    </w:p>
    <w:p w14:paraId="40D6C2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9EF92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DF52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getOsName(String userAgen</w:t>
      </w:r>
      <w:r w:rsidRPr="000233C5">
        <w:rPr>
          <w:rFonts w:ascii="Times New Roman" w:hAnsi="Times New Roman" w:cs="Times New Roman"/>
          <w:sz w:val="19"/>
          <w:szCs w:val="19"/>
        </w:rPr>
        <w:t>t) {</w:t>
      </w:r>
    </w:p>
    <w:p w14:paraId="0075B9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OperatingSystem operatingSystem =  getOperatingSystem(userAgent);</w:t>
      </w:r>
    </w:p>
    <w:p w14:paraId="3F6327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osName = operatingSystem.getName();</w:t>
      </w:r>
    </w:p>
    <w:p w14:paraId="59DE22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logger.info("osName is:{}", osName);</w:t>
      </w:r>
    </w:p>
    <w:p w14:paraId="39CD03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osName;</w:t>
      </w:r>
    </w:p>
    <w:p w14:paraId="08FD91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B67D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FF4C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device</w:t>
      </w:r>
      <w:r w:rsidRPr="000233C5">
        <w:rPr>
          <w:rFonts w:ascii="Times New Roman" w:hAnsi="Times New Roman" w:cs="Times New Roman"/>
          <w:sz w:val="19"/>
          <w:szCs w:val="19"/>
        </w:rPr>
        <w:t>的生</w:t>
      </w:r>
      <w:r w:rsidRPr="000233C5">
        <w:rPr>
          <w:rFonts w:ascii="微软雅黑" w:eastAsia="微软雅黑" w:hAnsi="微软雅黑" w:cs="微软雅黑" w:hint="eastAsia"/>
          <w:sz w:val="19"/>
          <w:szCs w:val="19"/>
        </w:rPr>
        <w:t>产</w:t>
      </w:r>
      <w:r w:rsidRPr="000233C5">
        <w:rPr>
          <w:rFonts w:ascii="MS Mincho" w:eastAsia="MS Mincho" w:hAnsi="MS Mincho" w:cs="MS Mincho" w:hint="eastAsia"/>
          <w:sz w:val="19"/>
          <w:szCs w:val="19"/>
        </w:rPr>
        <w:t>厂家</w:t>
      </w:r>
    </w:p>
    <w:p w14:paraId="3626CC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0988E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631C3B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getDeviceManufacturer(HttpServletRequest request) {</w:t>
      </w:r>
    </w:p>
    <w:p w14:paraId="4D2543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29891C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getDeviceManufacturer(userAgent);</w:t>
      </w:r>
    </w:p>
    <w:p w14:paraId="0C2522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A594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3606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device</w:t>
      </w:r>
      <w:r w:rsidRPr="000233C5">
        <w:rPr>
          <w:rFonts w:ascii="Times New Roman" w:hAnsi="Times New Roman" w:cs="Times New Roman"/>
          <w:sz w:val="19"/>
          <w:szCs w:val="19"/>
        </w:rPr>
        <w:t>的生</w:t>
      </w:r>
      <w:r w:rsidRPr="000233C5">
        <w:rPr>
          <w:rFonts w:ascii="微软雅黑" w:eastAsia="微软雅黑" w:hAnsi="微软雅黑" w:cs="微软雅黑" w:hint="eastAsia"/>
          <w:sz w:val="19"/>
          <w:szCs w:val="19"/>
        </w:rPr>
        <w:t>产</w:t>
      </w:r>
      <w:r w:rsidRPr="000233C5">
        <w:rPr>
          <w:rFonts w:ascii="MS Mincho" w:eastAsia="MS Mincho" w:hAnsi="MS Mincho" w:cs="MS Mincho" w:hint="eastAsia"/>
          <w:sz w:val="19"/>
          <w:szCs w:val="19"/>
        </w:rPr>
        <w:t>厂家</w:t>
      </w:r>
    </w:p>
    <w:p w14:paraId="11A4BB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BC53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public static String getDeviceManufacturer(String userAgent) {</w:t>
      </w:r>
    </w:p>
    <w:p w14:paraId="0ED8C3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OperatingSystem operatingSystem =  getOperatingSystem(userAgent);</w:t>
      </w:r>
    </w:p>
    <w:p w14:paraId="2CD6B5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deviceManufacturer = operatingSystem.getManufacturer().toString();</w:t>
      </w:r>
    </w:p>
    <w:p w14:paraId="4405CB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logger.info("deviceManufa</w:t>
      </w:r>
      <w:r w:rsidRPr="000233C5">
        <w:rPr>
          <w:rFonts w:ascii="Times New Roman" w:hAnsi="Times New Roman" w:cs="Times New Roman"/>
          <w:sz w:val="19"/>
          <w:szCs w:val="19"/>
        </w:rPr>
        <w:t>cturer is:{}", deviceManufacturer);</w:t>
      </w:r>
    </w:p>
    <w:p w14:paraId="2D49AE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deviceManufacturer;</w:t>
      </w:r>
    </w:p>
    <w:p w14:paraId="7EBADC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A13C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AD0A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w:t>
      </w:r>
    </w:p>
    <w:p w14:paraId="667F7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41FC8C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B2B9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Browser getBrowser(String agent) {</w:t>
      </w:r>
    </w:p>
    <w:p w14:paraId="337943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UserAgent userAgent = UserAgent.parseUserAgentString(agent);</w:t>
      </w:r>
    </w:p>
    <w:p w14:paraId="4E1BDC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Bro</w:t>
      </w:r>
      <w:r w:rsidRPr="000233C5">
        <w:rPr>
          <w:rFonts w:ascii="Times New Roman" w:hAnsi="Times New Roman" w:cs="Times New Roman"/>
          <w:sz w:val="19"/>
          <w:szCs w:val="19"/>
        </w:rPr>
        <w:t>wser browser = userAgent.getBrowser();</w:t>
      </w:r>
    </w:p>
    <w:p w14:paraId="1DE12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browser;</w:t>
      </w:r>
    </w:p>
    <w:p w14:paraId="62ABD7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642F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7F68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browser name</w:t>
      </w:r>
    </w:p>
    <w:p w14:paraId="75D965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300A2A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10AD7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E877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getBorderName(HttpServletRequest request) {</w:t>
      </w:r>
    </w:p>
    <w:p w14:paraId="5C5031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0B89C5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getBorderName(userAgent);</w:t>
      </w:r>
    </w:p>
    <w:p w14:paraId="3F73C3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1F9E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1CED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Times New Roman" w:hAnsi="Times New Roman" w:cs="Times New Roman"/>
          <w:sz w:val="19"/>
          <w:szCs w:val="19"/>
        </w:rPr>
        <w:t>browser name</w:t>
      </w:r>
    </w:p>
    <w:p w14:paraId="37D4FF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153D1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A14D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getBorderName(String userAgent) {</w:t>
      </w:r>
    </w:p>
    <w:p w14:paraId="521496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Browser browser =  getBrowser(userAgent);</w:t>
      </w:r>
    </w:p>
    <w:p w14:paraId="7ACF4E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borderName = browser.getName();</w:t>
      </w:r>
    </w:p>
    <w:p w14:paraId="7DF9FD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logger.info("borderName is:{}", borderName);</w:t>
      </w:r>
    </w:p>
    <w:p w14:paraId="7A8CD0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borderName;</w:t>
      </w:r>
    </w:p>
    <w:p w14:paraId="072CF6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05CE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0E2FE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器的</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p>
    <w:p w14:paraId="4F459E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3CE787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953DC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4056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getBorderType(HttpServletRequest request) {</w:t>
      </w:r>
    </w:p>
    <w:p w14:paraId="5C529B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681CF2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getBorderType(userAgent);</w:t>
      </w:r>
    </w:p>
    <w:p w14:paraId="399B7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75C0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72C6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器的</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p>
    <w:p w14:paraId="0A426F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w:t>
      </w:r>
      <w:r w:rsidRPr="000233C5">
        <w:rPr>
          <w:rFonts w:ascii="Times New Roman" w:hAnsi="Times New Roman" w:cs="Times New Roman"/>
          <w:sz w:val="19"/>
          <w:szCs w:val="19"/>
        </w:rPr>
        <w:t>urn</w:t>
      </w:r>
    </w:p>
    <w:p w14:paraId="31C171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3562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getBorderType(String userAgent) {</w:t>
      </w:r>
    </w:p>
    <w:p w14:paraId="4C0A4E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Browser browser =  getBrowser(userAgent);</w:t>
      </w:r>
    </w:p>
    <w:p w14:paraId="4279A0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String borderType = browser.getBrowserType().getName();</w:t>
      </w:r>
    </w:p>
    <w:p w14:paraId="4F1A19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logger.info("borderType is:{}", borderType);</w:t>
      </w:r>
    </w:p>
    <w:p w14:paraId="375540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bor</w:t>
      </w:r>
      <w:r w:rsidRPr="000233C5">
        <w:rPr>
          <w:rFonts w:ascii="Times New Roman" w:hAnsi="Times New Roman" w:cs="Times New Roman"/>
          <w:sz w:val="19"/>
          <w:szCs w:val="19"/>
        </w:rPr>
        <w:t>derType;</w:t>
      </w:r>
    </w:p>
    <w:p w14:paraId="5C90A0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6AB9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6B88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w:t>
      </w:r>
      <w:r w:rsidRPr="000233C5">
        <w:rPr>
          <w:rFonts w:ascii="微软雅黑" w:eastAsia="微软雅黑" w:hAnsi="微软雅黑" w:cs="微软雅黑" w:hint="eastAsia"/>
          <w:sz w:val="19"/>
          <w:szCs w:val="19"/>
        </w:rPr>
        <w:t>组</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xml:space="preserve"> CHROME</w:t>
      </w:r>
      <w:r w:rsidRPr="000233C5">
        <w:rPr>
          <w:rFonts w:ascii="Times New Roman" w:hAnsi="Times New Roman" w:cs="Times New Roman"/>
          <w:sz w:val="19"/>
          <w:szCs w:val="19"/>
        </w:rPr>
        <w:t>、</w:t>
      </w:r>
      <w:r w:rsidRPr="000233C5">
        <w:rPr>
          <w:rFonts w:ascii="Times New Roman" w:hAnsi="Times New Roman" w:cs="Times New Roman"/>
          <w:sz w:val="19"/>
          <w:szCs w:val="19"/>
        </w:rPr>
        <w:t>IE</w:t>
      </w:r>
    </w:p>
    <w:p w14:paraId="584D25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22ADB7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7D5CDC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8B00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getBorderGroup(HttpServletRequest request) {</w:t>
      </w:r>
    </w:p>
    <w:p w14:paraId="65A914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2294AB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getBorderGroup(userAgent);</w:t>
      </w:r>
    </w:p>
    <w:p w14:paraId="3C73F6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B458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C61E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w:t>
      </w:r>
      <w:r w:rsidRPr="000233C5">
        <w:rPr>
          <w:rFonts w:ascii="微软雅黑" w:eastAsia="微软雅黑" w:hAnsi="微软雅黑" w:cs="微软雅黑" w:hint="eastAsia"/>
          <w:sz w:val="19"/>
          <w:szCs w:val="19"/>
        </w:rPr>
        <w:t>组</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xml:space="preserve"> CHROME</w:t>
      </w:r>
      <w:r w:rsidRPr="000233C5">
        <w:rPr>
          <w:rFonts w:ascii="Times New Roman" w:hAnsi="Times New Roman" w:cs="Times New Roman"/>
          <w:sz w:val="19"/>
          <w:szCs w:val="19"/>
        </w:rPr>
        <w:t>、</w:t>
      </w:r>
      <w:r w:rsidRPr="000233C5">
        <w:rPr>
          <w:rFonts w:ascii="Times New Roman" w:hAnsi="Times New Roman" w:cs="Times New Roman"/>
          <w:sz w:val="19"/>
          <w:szCs w:val="19"/>
        </w:rPr>
        <w:t>IE</w:t>
      </w:r>
    </w:p>
    <w:p w14:paraId="077AB6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9BE02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804B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getBorderGroup(String userAgent) {</w:t>
      </w:r>
    </w:p>
    <w:p w14:paraId="29D958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Browser browser =  getBrowser(user</w:t>
      </w:r>
      <w:r w:rsidRPr="000233C5">
        <w:rPr>
          <w:rFonts w:ascii="Times New Roman" w:hAnsi="Times New Roman" w:cs="Times New Roman"/>
          <w:sz w:val="19"/>
          <w:szCs w:val="19"/>
        </w:rPr>
        <w:t>Agent);</w:t>
      </w:r>
    </w:p>
    <w:p w14:paraId="1228EF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browerGroup = browser.getGroup().getName();</w:t>
      </w:r>
    </w:p>
    <w:p w14:paraId="478830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logger.info("browerGroup is:{}", browerGroup);</w:t>
      </w:r>
    </w:p>
    <w:p w14:paraId="4EAF33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browerGroup;</w:t>
      </w:r>
    </w:p>
    <w:p w14:paraId="32680B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9D59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8394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器的生</w:t>
      </w:r>
      <w:r w:rsidRPr="000233C5">
        <w:rPr>
          <w:rFonts w:ascii="微软雅黑" w:eastAsia="微软雅黑" w:hAnsi="微软雅黑" w:cs="微软雅黑" w:hint="eastAsia"/>
          <w:sz w:val="19"/>
          <w:szCs w:val="19"/>
        </w:rPr>
        <w:t>产</w:t>
      </w:r>
      <w:r w:rsidRPr="000233C5">
        <w:rPr>
          <w:rFonts w:ascii="MS Mincho" w:eastAsia="MS Mincho" w:hAnsi="MS Mincho" w:cs="MS Mincho" w:hint="eastAsia"/>
          <w:sz w:val="19"/>
          <w:szCs w:val="19"/>
        </w:rPr>
        <w:t>厂商</w:t>
      </w:r>
    </w:p>
    <w:p w14:paraId="21E31D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20F83E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E830E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D1B4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getBrowserManufacturer(HttpServletRequest request) {</w:t>
      </w:r>
    </w:p>
    <w:p w14:paraId="6BF345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6EB1E6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getBrowserManufacturer(userAgent);</w:t>
      </w:r>
    </w:p>
    <w:p w14:paraId="39D55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A91C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C09E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器的生</w:t>
      </w:r>
      <w:r w:rsidRPr="000233C5">
        <w:rPr>
          <w:rFonts w:ascii="微软雅黑" w:eastAsia="微软雅黑" w:hAnsi="微软雅黑" w:cs="微软雅黑" w:hint="eastAsia"/>
          <w:sz w:val="19"/>
          <w:szCs w:val="19"/>
        </w:rPr>
        <w:t>产</w:t>
      </w:r>
      <w:r w:rsidRPr="000233C5">
        <w:rPr>
          <w:rFonts w:ascii="MS Mincho" w:eastAsia="MS Mincho" w:hAnsi="MS Mincho" w:cs="MS Mincho" w:hint="eastAsia"/>
          <w:sz w:val="19"/>
          <w:szCs w:val="19"/>
        </w:rPr>
        <w:t>厂商</w:t>
      </w:r>
    </w:p>
    <w:p w14:paraId="33841F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EC3A1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1D8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getBrowserManufacturer(String userAgent) {</w:t>
      </w:r>
    </w:p>
    <w:p w14:paraId="212DB5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Browser browser =  getBrowser(userAgent);</w:t>
      </w:r>
    </w:p>
    <w:p w14:paraId="719D85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browserManufacturer = browser.getManufacturer().getName();</w:t>
      </w:r>
    </w:p>
    <w:p w14:paraId="431B53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logger.info("browserManufacturer is:{}", browserManufact</w:t>
      </w:r>
      <w:r w:rsidRPr="000233C5">
        <w:rPr>
          <w:rFonts w:ascii="Times New Roman" w:hAnsi="Times New Roman" w:cs="Times New Roman"/>
          <w:sz w:val="19"/>
          <w:szCs w:val="19"/>
        </w:rPr>
        <w:t>urer);</w:t>
      </w:r>
    </w:p>
    <w:p w14:paraId="0A6F12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browserManufacturer;</w:t>
      </w:r>
    </w:p>
    <w:p w14:paraId="621DC2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C440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EEF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器使用的渲染引擎</w:t>
      </w:r>
    </w:p>
    <w:p w14:paraId="7C953C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042E68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36597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6CA8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getBorderRenderingEngine(HttpServletRequest request) {</w:t>
      </w:r>
    </w:p>
    <w:p w14:paraId="429278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082CAE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xml:space="preserve">    return getBorderRenderingEngine(userAgent);</w:t>
      </w:r>
    </w:p>
    <w:p w14:paraId="35318D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17C4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DA8D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器使用的渲染引擎</w:t>
      </w:r>
    </w:p>
    <w:p w14:paraId="6E673B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096B78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EF6C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getBorderRenderingEngine(String userAgent) {</w:t>
      </w:r>
    </w:p>
    <w:p w14:paraId="4E1251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Browser browser =  getBrowser(userAgent);</w:t>
      </w:r>
    </w:p>
    <w:p w14:paraId="2FDBB5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renderingEngine </w:t>
      </w:r>
      <w:r w:rsidRPr="000233C5">
        <w:rPr>
          <w:rFonts w:ascii="Times New Roman" w:hAnsi="Times New Roman" w:cs="Times New Roman"/>
          <w:sz w:val="19"/>
          <w:szCs w:val="19"/>
        </w:rPr>
        <w:t>= browser.getRenderingEngine().name();</w:t>
      </w:r>
    </w:p>
    <w:p w14:paraId="1AD843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logger.info("renderingEngine is:{}", renderingEngine);</w:t>
      </w:r>
    </w:p>
    <w:p w14:paraId="7594A5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renderingEngine;</w:t>
      </w:r>
    </w:p>
    <w:p w14:paraId="62984F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2AF6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4D4A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器版本</w:t>
      </w:r>
    </w:p>
    <w:p w14:paraId="77418E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request</w:t>
      </w:r>
    </w:p>
    <w:p w14:paraId="29072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12F11B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CA6E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getBrowserVersion(HttpServletRequest request) {</w:t>
      </w:r>
    </w:p>
    <w:p w14:paraId="5F01F9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userAgent = getUserAgent(request);</w:t>
      </w:r>
    </w:p>
    <w:p w14:paraId="69D3C1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getBrowserVersion(userAgent);</w:t>
      </w:r>
    </w:p>
    <w:p w14:paraId="7BC392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E231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9ACC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器版本</w:t>
      </w:r>
    </w:p>
    <w:p w14:paraId="25A5C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w:t>
      </w:r>
    </w:p>
    <w:p w14:paraId="632DC3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C421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String getBrowserVersion(String userAgent) {</w:t>
      </w:r>
    </w:p>
    <w:p w14:paraId="1843BA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Browser browser =  getBrowser(userAgent);</w:t>
      </w:r>
    </w:p>
    <w:p w14:paraId="796220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borderVersion = browser.getVersion( userAgent).toString();</w:t>
      </w:r>
    </w:p>
    <w:p w14:paraId="448DE8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borderVersion;</w:t>
      </w:r>
    </w:p>
    <w:p w14:paraId="132E45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1D27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public static void main(Str</w:t>
      </w:r>
      <w:r w:rsidRPr="000233C5">
        <w:rPr>
          <w:rFonts w:ascii="Times New Roman" w:hAnsi="Times New Roman" w:cs="Times New Roman"/>
          <w:sz w:val="19"/>
          <w:szCs w:val="19"/>
        </w:rPr>
        <w:t>ing[] args) {</w:t>
      </w:r>
    </w:p>
    <w:p w14:paraId="067496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String winUserAgent = "Mozilla/5.0 (Windows NT 10.0; Win64; x64) AppleWebKit/537.36 (KHTML, like Gecko) Chrome/68.0.3440.106 Safari/537.36";</w:t>
      </w:r>
    </w:p>
    <w:p w14:paraId="41AE68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System.out.println("</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器名字：</w:t>
      </w:r>
      <w:r w:rsidRPr="000233C5">
        <w:rPr>
          <w:rFonts w:ascii="Times New Roman" w:hAnsi="Times New Roman" w:cs="Times New Roman"/>
          <w:sz w:val="19"/>
          <w:szCs w:val="19"/>
        </w:rPr>
        <w:t>"+getBorderName(winUserAgent));</w:t>
      </w:r>
    </w:p>
    <w:p w14:paraId="5ADA1B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System.out.pr</w:t>
      </w:r>
      <w:r w:rsidRPr="000233C5">
        <w:rPr>
          <w:rFonts w:ascii="Times New Roman" w:hAnsi="Times New Roman" w:cs="Times New Roman"/>
          <w:sz w:val="19"/>
          <w:szCs w:val="19"/>
        </w:rPr>
        <w:t>intln("</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器版本：</w:t>
      </w:r>
      <w:r w:rsidRPr="000233C5">
        <w:rPr>
          <w:rFonts w:ascii="Times New Roman" w:hAnsi="Times New Roman" w:cs="Times New Roman"/>
          <w:sz w:val="19"/>
          <w:szCs w:val="19"/>
        </w:rPr>
        <w:t>"+getBrowserVersion(winUserAgent));</w:t>
      </w:r>
    </w:p>
    <w:p w14:paraId="7C545B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System.out.println("</w:t>
      </w:r>
      <w:r w:rsidRPr="000233C5">
        <w:rPr>
          <w:rFonts w:ascii="Times New Roman" w:hAnsi="Times New Roman" w:cs="Times New Roman"/>
          <w:sz w:val="19"/>
          <w:szCs w:val="19"/>
        </w:rPr>
        <w:t>操作系</w:t>
      </w:r>
      <w:r w:rsidRPr="000233C5">
        <w:rPr>
          <w:rFonts w:ascii="微软雅黑" w:eastAsia="微软雅黑" w:hAnsi="微软雅黑" w:cs="微软雅黑" w:hint="eastAsia"/>
          <w:sz w:val="19"/>
          <w:szCs w:val="19"/>
        </w:rPr>
        <w:t>统</w:t>
      </w:r>
      <w:r w:rsidRPr="000233C5">
        <w:rPr>
          <w:rFonts w:ascii="MS Mincho" w:eastAsia="MS Mincho" w:hAnsi="MS Mincho" w:cs="MS Mincho" w:hint="eastAsia"/>
          <w:sz w:val="19"/>
          <w:szCs w:val="19"/>
        </w:rPr>
        <w:t>的名字：</w:t>
      </w:r>
      <w:r w:rsidRPr="000233C5">
        <w:rPr>
          <w:rFonts w:ascii="Times New Roman" w:hAnsi="Times New Roman" w:cs="Times New Roman"/>
          <w:sz w:val="19"/>
          <w:szCs w:val="19"/>
        </w:rPr>
        <w:t>"+getOsName(winUserAgent));</w:t>
      </w:r>
    </w:p>
    <w:p w14:paraId="4B41D4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System.out.println("</w:t>
      </w:r>
      <w:r w:rsidRPr="000233C5">
        <w:rPr>
          <w:rFonts w:ascii="Times New Roman" w:hAnsi="Times New Roman" w:cs="Times New Roman"/>
          <w:sz w:val="19"/>
          <w:szCs w:val="19"/>
        </w:rPr>
        <w:t>操作系</w:t>
      </w:r>
      <w:r w:rsidRPr="000233C5">
        <w:rPr>
          <w:rFonts w:ascii="微软雅黑" w:eastAsia="微软雅黑" w:hAnsi="微软雅黑" w:cs="微软雅黑" w:hint="eastAsia"/>
          <w:sz w:val="19"/>
          <w:szCs w:val="19"/>
        </w:rPr>
        <w:t>统</w:t>
      </w:r>
      <w:r w:rsidRPr="000233C5">
        <w:rPr>
          <w:rFonts w:ascii="MS Mincho" w:eastAsia="MS Mincho" w:hAnsi="MS Mincho" w:cs="MS Mincho" w:hint="eastAsia"/>
          <w:sz w:val="19"/>
          <w:szCs w:val="19"/>
        </w:rPr>
        <w:t>的版本号：</w:t>
      </w:r>
      <w:r w:rsidRPr="000233C5">
        <w:rPr>
          <w:rFonts w:ascii="Times New Roman" w:hAnsi="Times New Roman" w:cs="Times New Roman"/>
          <w:sz w:val="19"/>
          <w:szCs w:val="19"/>
        </w:rPr>
        <w:t>"+getOsVersion(winUserAgent));</w:t>
      </w:r>
    </w:p>
    <w:p w14:paraId="37936A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w:t>
      </w:r>
    </w:p>
    <w:p w14:paraId="2D613D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684F093" w14:textId="2B94F090" w:rsidR="00C5322E" w:rsidRPr="000233C5" w:rsidRDefault="00B041A7" w:rsidP="000233C5">
      <w:pPr>
        <w:pStyle w:val="31"/>
        <w:spacing w:before="0"/>
        <w:rPr>
          <w:rFonts w:ascii="Times New Roman" w:hAnsi="Times New Roman" w:cs="Times New Roman"/>
          <w:sz w:val="19"/>
          <w:szCs w:val="19"/>
        </w:rPr>
      </w:pPr>
      <w:bookmarkStart w:id="61" w:name="_Toc103017043"/>
      <w:r w:rsidRPr="000233C5">
        <w:rPr>
          <w:rFonts w:ascii="Times New Roman" w:hAnsi="Times New Roman" w:cs="Times New Roman"/>
          <w:sz w:val="19"/>
          <w:szCs w:val="19"/>
        </w:rPr>
        <w:t>main\java\</w:t>
      </w:r>
      <w:r w:rsidRPr="000233C5">
        <w:rPr>
          <w:rFonts w:ascii="Times New Roman" w:hAnsi="Times New Roman" w:cs="Times New Roman"/>
          <w:sz w:val="19"/>
          <w:szCs w:val="19"/>
        </w:rPr>
        <w:t>com\jancoyan</w:t>
      </w:r>
      <w:r w:rsidRPr="000233C5">
        <w:rPr>
          <w:rFonts w:ascii="Times New Roman" w:hAnsi="Times New Roman" w:cs="Times New Roman"/>
          <w:sz w:val="19"/>
          <w:szCs w:val="19"/>
        </w:rPr>
        <w:t>\jancoblog\utils\VerifyCodeUtil.java</w:t>
      </w:r>
      <w:bookmarkEnd w:id="61"/>
    </w:p>
    <w:p w14:paraId="350DF0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package com.jancoyan.jancoblog.utils;</w:t>
      </w:r>
    </w:p>
    <w:p w14:paraId="72D5E1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javax.imageio.ImageIO;</w:t>
      </w:r>
    </w:p>
    <w:p w14:paraId="1236EE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javax.servlet.http.HttpServletRequest;</w:t>
      </w:r>
    </w:p>
    <w:p w14:paraId="6059B9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javax.servlet.http.HttpServletResponse;</w:t>
      </w:r>
    </w:p>
    <w:p w14:paraId="6D381E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javax.servlet.http.HttpSession;</w:t>
      </w:r>
    </w:p>
    <w:p w14:paraId="1CF896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java.awt.*;</w:t>
      </w:r>
    </w:p>
    <w:p w14:paraId="07C134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java.awt.image.BufferedImage;</w:t>
      </w:r>
    </w:p>
    <w:p w14:paraId="1A0B72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java.util.Random;</w:t>
      </w:r>
    </w:p>
    <w:p w14:paraId="44366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755CED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@author </w:t>
      </w:r>
      <w:r w:rsidRPr="000233C5">
        <w:rPr>
          <w:rFonts w:ascii="微软雅黑" w:eastAsia="微软雅黑" w:hAnsi="微软雅黑" w:cs="微软雅黑" w:hint="eastAsia"/>
          <w:sz w:val="19"/>
          <w:szCs w:val="19"/>
        </w:rPr>
        <w:t>遗</w:t>
      </w:r>
      <w:r w:rsidRPr="000233C5">
        <w:rPr>
          <w:rFonts w:ascii="MS Mincho" w:eastAsia="MS Mincho" w:hAnsi="MS Mincho" w:cs="MS Mincho" w:hint="eastAsia"/>
          <w:sz w:val="19"/>
          <w:szCs w:val="19"/>
        </w:rPr>
        <w:t>憾就</w:t>
      </w:r>
      <w:r w:rsidRPr="000233C5">
        <w:rPr>
          <w:rFonts w:ascii="微软雅黑" w:eastAsia="微软雅黑" w:hAnsi="微软雅黑" w:cs="微软雅黑" w:hint="eastAsia"/>
          <w:sz w:val="19"/>
          <w:szCs w:val="19"/>
        </w:rPr>
        <w:t>遗</w:t>
      </w:r>
      <w:r w:rsidRPr="000233C5">
        <w:rPr>
          <w:rFonts w:ascii="MS Mincho" w:eastAsia="MS Mincho" w:hAnsi="MS Mincho" w:cs="MS Mincho" w:hint="eastAsia"/>
          <w:sz w:val="19"/>
          <w:szCs w:val="19"/>
        </w:rPr>
        <w:t>憾吧</w:t>
      </w:r>
    </w:p>
    <w:p w14:paraId="09162A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1.3</w:t>
      </w:r>
    </w:p>
    <w:p w14:paraId="32752C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@Date 2019/9/16</w:t>
      </w:r>
    </w:p>
    <w:p w14:paraId="544779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@datatime:?serverTimezone=UTC&amp;characterEncoding=utf-8&amp;userSSL=yes</w:t>
      </w:r>
    </w:p>
    <w:p w14:paraId="551B3A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@since 1.2</w:t>
      </w:r>
    </w:p>
    <w:p w14:paraId="109E30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C43A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public class VerifyCodeUtil {</w:t>
      </w:r>
    </w:p>
    <w:p w14:paraId="45F82E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//TODO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微软雅黑" w:eastAsia="微软雅黑" w:hAnsi="微软雅黑" w:cs="微软雅黑" w:hint="eastAsia"/>
          <w:sz w:val="19"/>
          <w:szCs w:val="19"/>
        </w:rPr>
        <w:t>验证</w:t>
      </w:r>
      <w:r w:rsidRPr="000233C5">
        <w:rPr>
          <w:rFonts w:ascii="MS Mincho" w:eastAsia="MS Mincho" w:hAnsi="MS Mincho" w:cs="MS Mincho" w:hint="eastAsia"/>
          <w:sz w:val="19"/>
          <w:szCs w:val="19"/>
        </w:rPr>
        <w:t>生成器</w:t>
      </w:r>
    </w:p>
    <w:p w14:paraId="5D1BFA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static final String RANDOMCODEKEY= "RANDOMVALIDATECODEKEY";//</w:t>
      </w:r>
      <w:r w:rsidRPr="000233C5">
        <w:rPr>
          <w:rFonts w:ascii="Times New Roman" w:hAnsi="Times New Roman" w:cs="Times New Roman"/>
          <w:sz w:val="19"/>
          <w:szCs w:val="19"/>
        </w:rPr>
        <w:t>放到</w:t>
      </w:r>
      <w:r w:rsidRPr="000233C5">
        <w:rPr>
          <w:rFonts w:ascii="Times New Roman" w:hAnsi="Times New Roman" w:cs="Times New Roman"/>
          <w:sz w:val="19"/>
          <w:szCs w:val="19"/>
        </w:rPr>
        <w:t>session</w:t>
      </w:r>
      <w:r w:rsidRPr="000233C5">
        <w:rPr>
          <w:rFonts w:ascii="Times New Roman" w:hAnsi="Times New Roman" w:cs="Times New Roman"/>
          <w:sz w:val="19"/>
          <w:szCs w:val="19"/>
        </w:rPr>
        <w:t>中的</w:t>
      </w:r>
      <w:r w:rsidRPr="000233C5">
        <w:rPr>
          <w:rFonts w:ascii="Times New Roman" w:hAnsi="Times New Roman" w:cs="Times New Roman"/>
          <w:sz w:val="19"/>
          <w:szCs w:val="19"/>
        </w:rPr>
        <w:t>key</w:t>
      </w:r>
    </w:p>
    <w:p w14:paraId="156AB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randString = "0123456789ABCDEFGHIJKLMNOPQRSTUVWXYZ";//</w:t>
      </w:r>
      <w:r w:rsidRPr="000233C5">
        <w:rPr>
          <w:rFonts w:ascii="Times New Roman" w:hAnsi="Times New Roman" w:cs="Times New Roman"/>
          <w:sz w:val="19"/>
          <w:szCs w:val="19"/>
        </w:rPr>
        <w:t>随机</w:t>
      </w:r>
      <w:r w:rsidRPr="000233C5">
        <w:rPr>
          <w:rFonts w:ascii="微软雅黑" w:eastAsia="微软雅黑" w:hAnsi="微软雅黑" w:cs="微软雅黑" w:hint="eastAsia"/>
          <w:sz w:val="19"/>
          <w:szCs w:val="19"/>
        </w:rPr>
        <w:t>产</w:t>
      </w:r>
      <w:r w:rsidRPr="000233C5">
        <w:rPr>
          <w:rFonts w:ascii="MS Mincho" w:eastAsia="MS Mincho" w:hAnsi="MS Mincho" w:cs="MS Mincho" w:hint="eastAsia"/>
          <w:sz w:val="19"/>
          <w:szCs w:val="19"/>
        </w:rPr>
        <w:t>生数字与字母</w:t>
      </w:r>
      <w:r w:rsidRPr="000233C5">
        <w:rPr>
          <w:rFonts w:ascii="微软雅黑" w:eastAsia="微软雅黑" w:hAnsi="微软雅黑" w:cs="微软雅黑" w:hint="eastAsia"/>
          <w:sz w:val="19"/>
          <w:szCs w:val="19"/>
        </w:rPr>
        <w:t>组</w:t>
      </w:r>
      <w:r w:rsidRPr="000233C5">
        <w:rPr>
          <w:rFonts w:ascii="MS Mincho" w:eastAsia="MS Mincho" w:hAnsi="MS Mincho" w:cs="MS Mincho" w:hint="eastAsia"/>
          <w:sz w:val="19"/>
          <w:szCs w:val="19"/>
        </w:rPr>
        <w:t>合的字符串</w:t>
      </w:r>
    </w:p>
    <w:p w14:paraId="3964CF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 width = 160;//</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微软雅黑" w:eastAsia="微软雅黑" w:hAnsi="微软雅黑" w:cs="微软雅黑" w:hint="eastAsia"/>
          <w:sz w:val="19"/>
          <w:szCs w:val="19"/>
        </w:rPr>
        <w:t>宽</w:t>
      </w:r>
    </w:p>
    <w:p w14:paraId="6B8399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 height = 40;//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片高</w:t>
      </w:r>
    </w:p>
    <w:p w14:paraId="32AB44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 lineSize = 40;// </w:t>
      </w:r>
      <w:r w:rsidRPr="000233C5">
        <w:rPr>
          <w:rFonts w:ascii="Times New Roman" w:hAnsi="Times New Roman" w:cs="Times New Roman"/>
          <w:sz w:val="19"/>
          <w:szCs w:val="19"/>
        </w:rPr>
        <w:t>干</w:t>
      </w:r>
      <w:r w:rsidRPr="000233C5">
        <w:rPr>
          <w:rFonts w:ascii="微软雅黑" w:eastAsia="微软雅黑" w:hAnsi="微软雅黑" w:cs="微软雅黑" w:hint="eastAsia"/>
          <w:sz w:val="19"/>
          <w:szCs w:val="19"/>
        </w:rPr>
        <w:t>扰线</w:t>
      </w:r>
      <w:r w:rsidRPr="000233C5">
        <w:rPr>
          <w:rFonts w:ascii="MS Mincho" w:eastAsia="MS Mincho" w:hAnsi="MS Mincho" w:cs="MS Mincho" w:hint="eastAsia"/>
          <w:sz w:val="19"/>
          <w:szCs w:val="19"/>
        </w:rPr>
        <w:t>数量</w:t>
      </w:r>
    </w:p>
    <w:p w14:paraId="6F7F67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int stringNum = 4;// </w:t>
      </w:r>
      <w:r w:rsidRPr="000233C5">
        <w:rPr>
          <w:rFonts w:ascii="Times New Roman" w:hAnsi="Times New Roman" w:cs="Times New Roman"/>
          <w:sz w:val="19"/>
          <w:szCs w:val="19"/>
        </w:rPr>
        <w:t>随机</w:t>
      </w:r>
      <w:r w:rsidRPr="000233C5">
        <w:rPr>
          <w:rFonts w:ascii="微软雅黑" w:eastAsia="微软雅黑" w:hAnsi="微软雅黑" w:cs="微软雅黑" w:hint="eastAsia"/>
          <w:sz w:val="19"/>
          <w:szCs w:val="19"/>
        </w:rPr>
        <w:t>产</w:t>
      </w:r>
      <w:r w:rsidRPr="000233C5">
        <w:rPr>
          <w:rFonts w:ascii="MS Mincho" w:eastAsia="MS Mincho" w:hAnsi="MS Mincho" w:cs="MS Mincho" w:hint="eastAsia"/>
          <w:sz w:val="19"/>
          <w:szCs w:val="19"/>
        </w:rPr>
        <w:t>生字符数量</w:t>
      </w:r>
    </w:p>
    <w:p w14:paraId="05C59B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Random random = new Random();</w:t>
      </w:r>
    </w:p>
    <w:p w14:paraId="08DEB2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7049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得字体</w:t>
      </w:r>
    </w:p>
    <w:p w14:paraId="08B34E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D8B0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Font getFont() {</w:t>
      </w:r>
    </w:p>
    <w:p w14:paraId="510319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Font("Fixedsys", </w:t>
      </w:r>
      <w:r w:rsidRPr="000233C5">
        <w:rPr>
          <w:rFonts w:ascii="Times New Roman" w:hAnsi="Times New Roman" w:cs="Times New Roman"/>
          <w:sz w:val="19"/>
          <w:szCs w:val="19"/>
        </w:rPr>
        <w:t>Font.CENTER_BASELINE, 28);</w:t>
      </w:r>
    </w:p>
    <w:p w14:paraId="7EE73E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4E2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756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得</w:t>
      </w:r>
      <w:r w:rsidRPr="000233C5">
        <w:rPr>
          <w:rFonts w:ascii="微软雅黑" w:eastAsia="微软雅黑" w:hAnsi="微软雅黑" w:cs="微软雅黑" w:hint="eastAsia"/>
          <w:sz w:val="19"/>
          <w:szCs w:val="19"/>
        </w:rPr>
        <w:t>颜</w:t>
      </w:r>
      <w:r w:rsidRPr="000233C5">
        <w:rPr>
          <w:rFonts w:ascii="MS Mincho" w:eastAsia="MS Mincho" w:hAnsi="MS Mincho" w:cs="MS Mincho" w:hint="eastAsia"/>
          <w:sz w:val="19"/>
          <w:szCs w:val="19"/>
        </w:rPr>
        <w:t>色</w:t>
      </w:r>
    </w:p>
    <w:p w14:paraId="458597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1DD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Color getRandColor(int fc, int bc) {</w:t>
      </w:r>
    </w:p>
    <w:p w14:paraId="601A39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(fc &gt; 255)</w:t>
      </w:r>
    </w:p>
    <w:p w14:paraId="691905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fc = 255;</w:t>
      </w:r>
    </w:p>
    <w:p w14:paraId="7FED2F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(bc &gt; 255)</w:t>
      </w:r>
    </w:p>
    <w:p w14:paraId="4943CA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bc = 255;</w:t>
      </w:r>
    </w:p>
    <w:p w14:paraId="48B936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r = fc + random.nextInt(bc - fc - 16);</w:t>
      </w:r>
    </w:p>
    <w:p w14:paraId="045A65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g = fc + random.nextInt(bc - fc - 14);</w:t>
      </w:r>
    </w:p>
    <w:p w14:paraId="1AE6CB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b = fc + random.nextInt(bc - fc - 18);</w:t>
      </w:r>
    </w:p>
    <w:p w14:paraId="230E5B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Color(r, g, b);</w:t>
      </w:r>
    </w:p>
    <w:p w14:paraId="78D5BC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BEFF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697F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生成随机</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p>
    <w:p w14:paraId="065C55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3B6E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String getRandcode(Ht</w:t>
      </w:r>
      <w:r w:rsidRPr="000233C5">
        <w:rPr>
          <w:rFonts w:ascii="Times New Roman" w:hAnsi="Times New Roman" w:cs="Times New Roman"/>
          <w:sz w:val="19"/>
          <w:szCs w:val="19"/>
        </w:rPr>
        <w:t>tpServletRequest request, HttpServletResponse response) {</w:t>
      </w:r>
    </w:p>
    <w:p w14:paraId="460304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HttpSession session = request.getSession();</w:t>
      </w:r>
    </w:p>
    <w:p w14:paraId="7CDAC5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BufferedImage</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是具有</w:t>
      </w:r>
      <w:r w:rsidRPr="000233C5">
        <w:rPr>
          <w:rFonts w:ascii="微软雅黑" w:eastAsia="微软雅黑" w:hAnsi="微软雅黑" w:cs="微软雅黑" w:hint="eastAsia"/>
          <w:sz w:val="19"/>
          <w:szCs w:val="19"/>
        </w:rPr>
        <w:t>缓</w:t>
      </w:r>
      <w:r w:rsidRPr="000233C5">
        <w:rPr>
          <w:rFonts w:ascii="MS Mincho" w:eastAsia="MS Mincho" w:hAnsi="MS Mincho" w:cs="MS Mincho" w:hint="eastAsia"/>
          <w:sz w:val="19"/>
          <w:szCs w:val="19"/>
        </w:rPr>
        <w:t>冲区的</w:t>
      </w:r>
      <w:r w:rsidRPr="000233C5">
        <w:rPr>
          <w:rFonts w:ascii="Times New Roman" w:hAnsi="Times New Roman" w:cs="Times New Roman"/>
          <w:sz w:val="19"/>
          <w:szCs w:val="19"/>
        </w:rPr>
        <w:t>Image</w:t>
      </w:r>
      <w:r w:rsidRPr="000233C5">
        <w:rPr>
          <w:rFonts w:ascii="微软雅黑" w:eastAsia="微软雅黑" w:hAnsi="微软雅黑" w:cs="微软雅黑" w:hint="eastAsia"/>
          <w:sz w:val="19"/>
          <w:szCs w:val="19"/>
        </w:rPr>
        <w:t>类</w:t>
      </w:r>
      <w:r w:rsidRPr="000233C5">
        <w:rPr>
          <w:rFonts w:ascii="Times New Roman" w:hAnsi="Times New Roman" w:cs="Times New Roman"/>
          <w:sz w:val="19"/>
          <w:szCs w:val="19"/>
        </w:rPr>
        <w:t>,Image</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是用于描述</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像信息的</w:t>
      </w:r>
      <w:r w:rsidRPr="000233C5">
        <w:rPr>
          <w:rFonts w:ascii="微软雅黑" w:eastAsia="微软雅黑" w:hAnsi="微软雅黑" w:cs="微软雅黑" w:hint="eastAsia"/>
          <w:sz w:val="19"/>
          <w:szCs w:val="19"/>
        </w:rPr>
        <w:t>类</w:t>
      </w:r>
    </w:p>
    <w:p w14:paraId="6FC527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BufferedImage image = new BufferedImage(width, height, BufferedImage.TYPE_INT_BGR</w:t>
      </w:r>
      <w:r w:rsidRPr="000233C5">
        <w:rPr>
          <w:rFonts w:ascii="Times New Roman" w:hAnsi="Times New Roman" w:cs="Times New Roman"/>
          <w:sz w:val="19"/>
          <w:szCs w:val="19"/>
        </w:rPr>
        <w:t>);</w:t>
      </w:r>
    </w:p>
    <w:p w14:paraId="7980E6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Graphics g = image.getGraphics();// </w:t>
      </w:r>
      <w:r w:rsidRPr="000233C5">
        <w:rPr>
          <w:rFonts w:ascii="微软雅黑" w:eastAsia="微软雅黑" w:hAnsi="微软雅黑" w:cs="微软雅黑" w:hint="eastAsia"/>
          <w:sz w:val="19"/>
          <w:szCs w:val="19"/>
        </w:rPr>
        <w:t>产</w:t>
      </w:r>
      <w:r w:rsidRPr="000233C5">
        <w:rPr>
          <w:rFonts w:ascii="MS Mincho" w:eastAsia="MS Mincho" w:hAnsi="MS Mincho" w:cs="MS Mincho" w:hint="eastAsia"/>
          <w:sz w:val="19"/>
          <w:szCs w:val="19"/>
        </w:rPr>
        <w:t>生</w:t>
      </w:r>
      <w:r w:rsidRPr="000233C5">
        <w:rPr>
          <w:rFonts w:ascii="Times New Roman" w:hAnsi="Times New Roman" w:cs="Times New Roman"/>
          <w:sz w:val="19"/>
          <w:szCs w:val="19"/>
        </w:rPr>
        <w:t>Image</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象的</w:t>
      </w:r>
      <w:r w:rsidRPr="000233C5">
        <w:rPr>
          <w:rFonts w:ascii="Times New Roman" w:hAnsi="Times New Roman" w:cs="Times New Roman"/>
          <w:sz w:val="19"/>
          <w:szCs w:val="19"/>
        </w:rPr>
        <w:t>Graphics</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w:t>
      </w:r>
      <w:r w:rsidRPr="000233C5">
        <w:rPr>
          <w:rFonts w:ascii="Times New Roman" w:hAnsi="Times New Roman" w:cs="Times New Roman"/>
          <w:sz w:val="19"/>
          <w:szCs w:val="19"/>
        </w:rPr>
        <w:t>,</w:t>
      </w:r>
      <w:r w:rsidRPr="000233C5">
        <w:rPr>
          <w:rFonts w:ascii="Times New Roman" w:hAnsi="Times New Roman" w:cs="Times New Roman"/>
          <w:sz w:val="19"/>
          <w:szCs w:val="19"/>
        </w:rPr>
        <w:t>改</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象可以在</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像上</w:t>
      </w:r>
      <w:r w:rsidRPr="000233C5">
        <w:rPr>
          <w:rFonts w:ascii="微软雅黑" w:eastAsia="微软雅黑" w:hAnsi="微软雅黑" w:cs="微软雅黑" w:hint="eastAsia"/>
          <w:sz w:val="19"/>
          <w:szCs w:val="19"/>
        </w:rPr>
        <w:t>进</w:t>
      </w:r>
      <w:r w:rsidRPr="000233C5">
        <w:rPr>
          <w:rFonts w:ascii="MS Mincho" w:eastAsia="MS Mincho" w:hAnsi="MS Mincho" w:cs="MS Mincho" w:hint="eastAsia"/>
          <w:sz w:val="19"/>
          <w:szCs w:val="19"/>
        </w:rPr>
        <w:t>行各种</w:t>
      </w:r>
      <w:r w:rsidRPr="000233C5">
        <w:rPr>
          <w:rFonts w:ascii="微软雅黑" w:eastAsia="微软雅黑" w:hAnsi="微软雅黑" w:cs="微软雅黑" w:hint="eastAsia"/>
          <w:sz w:val="19"/>
          <w:szCs w:val="19"/>
        </w:rPr>
        <w:t>绘</w:t>
      </w:r>
      <w:r w:rsidRPr="000233C5">
        <w:rPr>
          <w:rFonts w:ascii="MS Mincho" w:eastAsia="MS Mincho" w:hAnsi="MS Mincho" w:cs="MS Mincho" w:hint="eastAsia"/>
          <w:sz w:val="19"/>
          <w:szCs w:val="19"/>
        </w:rPr>
        <w:t>制操作</w:t>
      </w:r>
    </w:p>
    <w:p w14:paraId="611E35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g.fillRect(0, 0, width, height);//</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片大小</w:t>
      </w:r>
    </w:p>
    <w:p w14:paraId="5EF7EB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g.setFont(new Font("Times New Roman", Font.ROMAN_BASELINE, 18));//</w:t>
      </w:r>
      <w:r w:rsidRPr="000233C5">
        <w:rPr>
          <w:rFonts w:ascii="Times New Roman" w:hAnsi="Times New Roman" w:cs="Times New Roman"/>
          <w:sz w:val="19"/>
          <w:szCs w:val="19"/>
        </w:rPr>
        <w:t>字体大小</w:t>
      </w:r>
    </w:p>
    <w:p w14:paraId="6811C8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g.setColor(getRandColor(110, 133));/</w:t>
      </w:r>
      <w:r w:rsidRPr="000233C5">
        <w:rPr>
          <w:rFonts w:ascii="Times New Roman" w:hAnsi="Times New Roman" w:cs="Times New Roman"/>
          <w:sz w:val="19"/>
          <w:szCs w:val="19"/>
        </w:rPr>
        <w:t>/</w:t>
      </w:r>
      <w:r w:rsidRPr="000233C5">
        <w:rPr>
          <w:rFonts w:ascii="Times New Roman" w:hAnsi="Times New Roman" w:cs="Times New Roman"/>
          <w:sz w:val="19"/>
          <w:szCs w:val="19"/>
        </w:rPr>
        <w:t>字体</w:t>
      </w:r>
      <w:r w:rsidRPr="000233C5">
        <w:rPr>
          <w:rFonts w:ascii="微软雅黑" w:eastAsia="微软雅黑" w:hAnsi="微软雅黑" w:cs="微软雅黑" w:hint="eastAsia"/>
          <w:sz w:val="19"/>
          <w:szCs w:val="19"/>
        </w:rPr>
        <w:t>颜</w:t>
      </w:r>
      <w:r w:rsidRPr="000233C5">
        <w:rPr>
          <w:rFonts w:ascii="MS Mincho" w:eastAsia="MS Mincho" w:hAnsi="MS Mincho" w:cs="MS Mincho" w:hint="eastAsia"/>
          <w:sz w:val="19"/>
          <w:szCs w:val="19"/>
        </w:rPr>
        <w:t>色</w:t>
      </w:r>
    </w:p>
    <w:p w14:paraId="0D4278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绘</w:t>
      </w:r>
      <w:r w:rsidRPr="000233C5">
        <w:rPr>
          <w:rFonts w:ascii="MS Mincho" w:eastAsia="MS Mincho" w:hAnsi="MS Mincho" w:cs="MS Mincho" w:hint="eastAsia"/>
          <w:sz w:val="19"/>
          <w:szCs w:val="19"/>
        </w:rPr>
        <w:t>制干</w:t>
      </w:r>
      <w:r w:rsidRPr="000233C5">
        <w:rPr>
          <w:rFonts w:ascii="微软雅黑" w:eastAsia="微软雅黑" w:hAnsi="微软雅黑" w:cs="微软雅黑" w:hint="eastAsia"/>
          <w:sz w:val="19"/>
          <w:szCs w:val="19"/>
        </w:rPr>
        <w:t>扰线</w:t>
      </w:r>
    </w:p>
    <w:p w14:paraId="4A1899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(int i = 0; i &lt;= lineSize; i++) {</w:t>
      </w:r>
    </w:p>
    <w:p w14:paraId="2CB5B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drowLine(g);</w:t>
      </w:r>
    </w:p>
    <w:p w14:paraId="52B650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2B2F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绘</w:t>
      </w:r>
      <w:r w:rsidRPr="000233C5">
        <w:rPr>
          <w:rFonts w:ascii="MS Mincho" w:eastAsia="MS Mincho" w:hAnsi="MS Mincho" w:cs="MS Mincho" w:hint="eastAsia"/>
          <w:sz w:val="19"/>
          <w:szCs w:val="19"/>
        </w:rPr>
        <w:t>制随机字符</w:t>
      </w:r>
    </w:p>
    <w:p w14:paraId="0EDCC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randomString = "";</w:t>
      </w:r>
    </w:p>
    <w:p w14:paraId="46F6CE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(int i = 1; i &lt;= stringNum; i++) {</w:t>
      </w:r>
    </w:p>
    <w:p w14:paraId="056240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randomString = drowString(g, randomString, i);</w:t>
      </w:r>
    </w:p>
    <w:p w14:paraId="256255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82D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session.removeAttribute(RANDOMCODEKEY);</w:t>
      </w:r>
    </w:p>
    <w:p w14:paraId="5E1ECD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session.setAttribute(RANDOMCODEKEY, randomString);</w:t>
      </w:r>
    </w:p>
    <w:p w14:paraId="5ED1A2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g.dispose();</w:t>
      </w:r>
    </w:p>
    <w:p w14:paraId="2B6253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761CC8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将内存中的</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片通</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流</w:t>
      </w:r>
      <w:r w:rsidRPr="000233C5">
        <w:rPr>
          <w:rFonts w:ascii="微软雅黑" w:eastAsia="微软雅黑" w:hAnsi="微软雅黑" w:cs="微软雅黑" w:hint="eastAsia"/>
          <w:sz w:val="19"/>
          <w:szCs w:val="19"/>
        </w:rPr>
        <w:t>动</w:t>
      </w:r>
      <w:r w:rsidRPr="000233C5">
        <w:rPr>
          <w:rFonts w:ascii="MS Mincho" w:eastAsia="MS Mincho" w:hAnsi="MS Mincho" w:cs="MS Mincho" w:hint="eastAsia"/>
          <w:sz w:val="19"/>
          <w:szCs w:val="19"/>
        </w:rPr>
        <w:t>形式</w:t>
      </w:r>
      <w:r w:rsidRPr="000233C5">
        <w:rPr>
          <w:rFonts w:ascii="微软雅黑" w:eastAsia="微软雅黑" w:hAnsi="微软雅黑" w:cs="微软雅黑" w:hint="eastAsia"/>
          <w:sz w:val="19"/>
          <w:szCs w:val="19"/>
        </w:rPr>
        <w:t>输</w:t>
      </w:r>
      <w:r w:rsidRPr="000233C5">
        <w:rPr>
          <w:rFonts w:ascii="MS Mincho" w:eastAsia="MS Mincho" w:hAnsi="MS Mincho" w:cs="MS Mincho" w:hint="eastAsia"/>
          <w:sz w:val="19"/>
          <w:szCs w:val="19"/>
        </w:rPr>
        <w:t>出到客</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端</w:t>
      </w:r>
    </w:p>
    <w:p w14:paraId="49486F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ImageIO.write(image, "JPEG", response.getOutputStream());</w:t>
      </w:r>
    </w:p>
    <w:p w14:paraId="7AF2D3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(Exception e) {</w:t>
      </w:r>
    </w:p>
    <w:p w14:paraId="50A74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e.printStackTrace();</w:t>
      </w:r>
    </w:p>
    <w:p w14:paraId="3D1F73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A127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randomString;</w:t>
      </w:r>
    </w:p>
    <w:p w14:paraId="136D2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DB8D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DBA7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绘</w:t>
      </w:r>
      <w:r w:rsidRPr="000233C5">
        <w:rPr>
          <w:rFonts w:ascii="MS Mincho" w:eastAsia="MS Mincho" w:hAnsi="MS Mincho" w:cs="MS Mincho" w:hint="eastAsia"/>
          <w:sz w:val="19"/>
          <w:szCs w:val="19"/>
        </w:rPr>
        <w:t>制字符串</w:t>
      </w:r>
    </w:p>
    <w:p w14:paraId="1EBE2B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8AC4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String drowString(Graphics g, String randomSt</w:t>
      </w:r>
      <w:r w:rsidRPr="000233C5">
        <w:rPr>
          <w:rFonts w:ascii="Times New Roman" w:hAnsi="Times New Roman" w:cs="Times New Roman"/>
          <w:sz w:val="19"/>
          <w:szCs w:val="19"/>
        </w:rPr>
        <w:t>ring, int i) {</w:t>
      </w:r>
    </w:p>
    <w:p w14:paraId="66A8C3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g.setFont(getFont());</w:t>
      </w:r>
    </w:p>
    <w:p w14:paraId="736948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g.setColor(new Color(random.nextInt(101), random.nextInt(111), random</w:t>
      </w:r>
    </w:p>
    <w:p w14:paraId="291425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.nextInt(121)));</w:t>
      </w:r>
    </w:p>
    <w:p w14:paraId="04E2FD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rand = String.valueOf(getRandomString(random.nextInt(randString</w:t>
      </w:r>
    </w:p>
    <w:p w14:paraId="131E1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.length())));</w:t>
      </w:r>
    </w:p>
    <w:p w14:paraId="0539D8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randomString += rand;</w:t>
      </w:r>
    </w:p>
    <w:p w14:paraId="174069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g.translate(random.nextInt(3), random.nextInt(3));</w:t>
      </w:r>
    </w:p>
    <w:p w14:paraId="1D1C32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g.drawString(rand, 30 * i, 21);</w:t>
      </w:r>
    </w:p>
    <w:p w14:paraId="5DCD6B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randomString;</w:t>
      </w:r>
    </w:p>
    <w:p w14:paraId="2C9755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B90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EE37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绘</w:t>
      </w:r>
      <w:r w:rsidRPr="000233C5">
        <w:rPr>
          <w:rFonts w:ascii="MS Mincho" w:eastAsia="MS Mincho" w:hAnsi="MS Mincho" w:cs="MS Mincho" w:hint="eastAsia"/>
          <w:sz w:val="19"/>
          <w:szCs w:val="19"/>
        </w:rPr>
        <w:t>制干</w:t>
      </w:r>
      <w:r w:rsidRPr="000233C5">
        <w:rPr>
          <w:rFonts w:ascii="微软雅黑" w:eastAsia="微软雅黑" w:hAnsi="微软雅黑" w:cs="微软雅黑" w:hint="eastAsia"/>
          <w:sz w:val="19"/>
          <w:szCs w:val="19"/>
        </w:rPr>
        <w:t>扰线</w:t>
      </w:r>
    </w:p>
    <w:p w14:paraId="35D61E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49B0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private void drowLine(Graphics g) {</w:t>
      </w:r>
    </w:p>
    <w:p w14:paraId="100707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x = random.nextInt(width);</w:t>
      </w:r>
    </w:p>
    <w:p w14:paraId="78AA86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y = random.nextInt(height);</w:t>
      </w:r>
    </w:p>
    <w:p w14:paraId="40E8C9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xl = random.nextInt(13);</w:t>
      </w:r>
    </w:p>
    <w:p w14:paraId="3D7AA2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int yl = random.nextInt(15);</w:t>
      </w:r>
    </w:p>
    <w:p w14:paraId="24C782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g.drawLine(x, y, x + xl, y + yl);</w:t>
      </w:r>
    </w:p>
    <w:p w14:paraId="14DDD7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979C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6CE2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取随机的字符</w:t>
      </w:r>
    </w:p>
    <w:p w14:paraId="584A97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9C6D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public String getRandomString(int num) {</w:t>
      </w:r>
    </w:p>
    <w:p w14:paraId="4C2838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String.valueOf(randString.charAt(num));</w:t>
      </w:r>
    </w:p>
    <w:p w14:paraId="3E0C58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A249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EE0BFFE" w14:textId="0BDD9696" w:rsidR="00C5322E" w:rsidRPr="000233C5" w:rsidRDefault="00B041A7" w:rsidP="000233C5">
      <w:pPr>
        <w:pStyle w:val="31"/>
        <w:spacing w:before="0"/>
        <w:rPr>
          <w:rFonts w:ascii="Times New Roman" w:hAnsi="Times New Roman" w:cs="Times New Roman"/>
          <w:sz w:val="19"/>
          <w:szCs w:val="19"/>
        </w:rPr>
      </w:pPr>
      <w:bookmarkStart w:id="62" w:name="_Toc103017044"/>
      <w:r w:rsidRPr="000233C5">
        <w:rPr>
          <w:rFonts w:ascii="Times New Roman" w:hAnsi="Times New Roman" w:cs="Times New Roman"/>
          <w:sz w:val="19"/>
          <w:szCs w:val="19"/>
        </w:rPr>
        <w:t>main\resources\application.yml</w:t>
      </w:r>
      <w:bookmarkEnd w:id="62"/>
    </w:p>
    <w:p w14:paraId="4F323F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jar:</w:t>
      </w:r>
    </w:p>
    <w:p w14:paraId="55B9FA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fileUrl: /home/jancoyan/springbootApp/blog/static</w:t>
      </w:r>
    </w:p>
    <w:p w14:paraId="5AD539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fi</w:t>
      </w:r>
      <w:r w:rsidRPr="000233C5">
        <w:rPr>
          <w:rFonts w:ascii="Times New Roman" w:hAnsi="Times New Roman" w:cs="Times New Roman"/>
          <w:sz w:val="19"/>
          <w:szCs w:val="19"/>
        </w:rPr>
        <w:t>leUrl: C:/Users/Administrator/Pictures/webstatic</w:t>
      </w:r>
    </w:p>
    <w:p w14:paraId="410D60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spring:</w:t>
      </w:r>
    </w:p>
    <w:p w14:paraId="3932D1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datasource:</w:t>
      </w:r>
    </w:p>
    <w:p w14:paraId="6D9113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com.alibaba.druid.pool.DruidDataSource</w:t>
      </w:r>
    </w:p>
    <w:p w14:paraId="71B483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driver-class-name: com.mysql.cj.jdbc.Driver</w:t>
      </w:r>
    </w:p>
    <w:p w14:paraId="353783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url: jdbc:mysql://101.201.64.102/jancoblog?serverTimezone=UTC&amp;characterEncoding=utf</w:t>
      </w:r>
      <w:r w:rsidRPr="000233C5">
        <w:rPr>
          <w:rFonts w:ascii="Times New Roman" w:hAnsi="Times New Roman" w:cs="Times New Roman"/>
          <w:sz w:val="19"/>
          <w:szCs w:val="19"/>
        </w:rPr>
        <w:t>-8</w:t>
      </w:r>
    </w:p>
    <w:p w14:paraId="2DCA3C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jdbc:mysql://localhost/jancoblog?serverTimezone=UTC&amp;characterEncoding=utf-8</w:t>
      </w:r>
    </w:p>
    <w:p w14:paraId="427C1F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jancoblog</w:t>
      </w:r>
    </w:p>
    <w:p w14:paraId="2EC0E5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333</w:t>
      </w:r>
    </w:p>
    <w:p w14:paraId="393927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devtools:</w:t>
      </w:r>
    </w:p>
    <w:p w14:paraId="60A840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restart:</w:t>
      </w:r>
    </w:p>
    <w:p w14:paraId="31BD6C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enabled: true</w:t>
      </w:r>
    </w:p>
    <w:p w14:paraId="4B0857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additional-paths: src/main/java</w:t>
      </w:r>
    </w:p>
    <w:p w14:paraId="1A1F0F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mvc:</w:t>
      </w:r>
    </w:p>
    <w:p w14:paraId="34B2C6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w:t>
      </w:r>
    </w:p>
    <w:p w14:paraId="497F6A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prefix: /</w:t>
      </w:r>
    </w:p>
    <w:p w14:paraId="382388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suffix: .html</w:t>
      </w:r>
    </w:p>
    <w:p w14:paraId="462C34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w:t>
      </w:r>
    </w:p>
    <w:p w14:paraId="28EF08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resources:</w:t>
      </w:r>
    </w:p>
    <w:p w14:paraId="752417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static-locations: file:${jar.fileUrl},classpath:/static/,</w:t>
      </w:r>
    </w:p>
    <w:p w14:paraId="04B65A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redis:</w:t>
      </w:r>
    </w:p>
    <w:p w14:paraId="62C183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host: 101.201.64.102</w:t>
      </w:r>
    </w:p>
    <w:p w14:paraId="34E376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port: 6379</w:t>
      </w:r>
    </w:p>
    <w:p w14:paraId="154EA3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333</w:t>
      </w:r>
    </w:p>
    <w:p w14:paraId="04D3D4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servlet:</w:t>
      </w:r>
    </w:p>
    <w:p w14:paraId="4D917A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multipart:</w:t>
      </w:r>
    </w:p>
    <w:p w14:paraId="610C18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max-file-size: 50MB</w:t>
      </w:r>
    </w:p>
    <w:p w14:paraId="280C67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max-request-size: 50MB</w:t>
      </w:r>
    </w:p>
    <w:p w14:paraId="7EFE02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server:</w:t>
      </w:r>
    </w:p>
    <w:p w14:paraId="71B739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max-http-header-size: 1MB</w:t>
      </w:r>
    </w:p>
    <w:p w14:paraId="1D296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port: 8000</w:t>
      </w:r>
    </w:p>
    <w:p w14:paraId="57587D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logging:</w:t>
      </w:r>
    </w:p>
    <w:p w14:paraId="78E17E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level:</w:t>
      </w:r>
    </w:p>
    <w:p w14:paraId="7DCD06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com.jancoyan.jancoblog.mapper: debug</w:t>
      </w:r>
    </w:p>
    <w:p w14:paraId="3D90A5AB" w14:textId="4EE6BCE7" w:rsidR="00C5322E" w:rsidRPr="000233C5" w:rsidRDefault="00B041A7" w:rsidP="000233C5">
      <w:pPr>
        <w:pStyle w:val="31"/>
        <w:spacing w:before="0"/>
        <w:rPr>
          <w:rFonts w:ascii="Times New Roman" w:hAnsi="Times New Roman" w:cs="Times New Roman"/>
          <w:sz w:val="19"/>
          <w:szCs w:val="19"/>
        </w:rPr>
      </w:pPr>
      <w:bookmarkStart w:id="63" w:name="_Toc103017045"/>
      <w:r w:rsidRPr="000233C5">
        <w:rPr>
          <w:rFonts w:ascii="Times New Roman" w:hAnsi="Times New Roman" w:cs="Times New Roman"/>
          <w:sz w:val="19"/>
          <w:szCs w:val="19"/>
        </w:rPr>
        <w:t>main\resources\mapper\ArticleImageMapper.xml</w:t>
      </w:r>
      <w:bookmarkEnd w:id="63"/>
    </w:p>
    <w:p w14:paraId="713061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w:t>
      </w:r>
      <w:r w:rsidRPr="000233C5">
        <w:rPr>
          <w:rFonts w:ascii="Times New Roman" w:hAnsi="Times New Roman" w:cs="Times New Roman"/>
          <w:sz w:val="19"/>
          <w:szCs w:val="19"/>
        </w:rPr>
        <w:t>sion="1.0" encoding="UTF-8"?&gt;</w:t>
      </w:r>
    </w:p>
    <w:p w14:paraId="681FC1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&lt;!DOCTYPE mapper PUBLIC "-//mybatis.org//DTD Mapper 3.0//EN" "http://mybatis.org/dtd/mybatis-3-mapper.dtd"&gt;</w:t>
      </w:r>
    </w:p>
    <w:p w14:paraId="253EDB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namespace="com.jancoyan.jancoblog.mapper.ArticleImageMapper"&gt;</w:t>
      </w:r>
    </w:p>
    <w:p w14:paraId="778069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14491D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id="BaseResultMap" type="com.jancoyan.jancoblog.pojo.ArticleImage"&gt;</w:t>
      </w:r>
    </w:p>
    <w:p w14:paraId="53FFDA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column="filename" property="filename" /&gt;</w:t>
      </w:r>
    </w:p>
    <w:p w14:paraId="197AD5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column="article_id" property="articleId" /&gt;</w:t>
      </w:r>
    </w:p>
    <w:p w14:paraId="18660A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column="insert_date" property="insertDate" /</w:t>
      </w:r>
      <w:r w:rsidRPr="000233C5">
        <w:rPr>
          <w:rFonts w:ascii="Times New Roman" w:hAnsi="Times New Roman" w:cs="Times New Roman"/>
          <w:sz w:val="19"/>
          <w:szCs w:val="19"/>
        </w:rPr>
        <w:t>&gt;</w:t>
      </w:r>
    </w:p>
    <w:p w14:paraId="1DBA1A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079FC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17579D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id="Base_Column_List"&gt;</w:t>
      </w:r>
    </w:p>
    <w:p w14:paraId="174120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filename, article_id, insert_date</w:t>
      </w:r>
    </w:p>
    <w:p w14:paraId="388F27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66F1CC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653A3F03" w14:textId="04E9BD8B" w:rsidR="00C5322E" w:rsidRPr="000233C5" w:rsidRDefault="00B041A7" w:rsidP="000233C5">
      <w:pPr>
        <w:pStyle w:val="31"/>
        <w:spacing w:before="0"/>
        <w:rPr>
          <w:rFonts w:ascii="Times New Roman" w:hAnsi="Times New Roman" w:cs="Times New Roman"/>
          <w:sz w:val="19"/>
          <w:szCs w:val="19"/>
        </w:rPr>
      </w:pPr>
      <w:bookmarkStart w:id="64" w:name="_Toc103017046"/>
      <w:r w:rsidRPr="000233C5">
        <w:rPr>
          <w:rFonts w:ascii="Times New Roman" w:hAnsi="Times New Roman" w:cs="Times New Roman"/>
          <w:sz w:val="19"/>
          <w:szCs w:val="19"/>
        </w:rPr>
        <w:t>main\resources\mapper\ArticleMapper.xml</w:t>
      </w:r>
      <w:bookmarkEnd w:id="64"/>
    </w:p>
    <w:p w14:paraId="069042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version="1.0" encoding="UTF-8"?&gt;</w:t>
      </w:r>
    </w:p>
    <w:p w14:paraId="67546F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w:t>
      </w:r>
      <w:r w:rsidRPr="000233C5">
        <w:rPr>
          <w:rFonts w:ascii="Times New Roman" w:hAnsi="Times New Roman" w:cs="Times New Roman"/>
          <w:sz w:val="19"/>
          <w:szCs w:val="19"/>
        </w:rPr>
        <w:t>OCTYPE mapper PUBLIC "-//mybatis.org//DTD Mapper 3.0//EN" "http://mybatis.org/dtd/mybatis-3-mapper.dtd"&gt;</w:t>
      </w:r>
    </w:p>
    <w:p w14:paraId="2D3579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namespace="com.jancoyan.jancoblog.mapper.ArticleMapper"&gt;</w:t>
      </w:r>
    </w:p>
    <w:p w14:paraId="7787CD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2FE4D5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id="BaseResultMap" type="com.jancoyan.jancoblog.p</w:t>
      </w:r>
      <w:r w:rsidRPr="000233C5">
        <w:rPr>
          <w:rFonts w:ascii="Times New Roman" w:hAnsi="Times New Roman" w:cs="Times New Roman"/>
          <w:sz w:val="19"/>
          <w:szCs w:val="19"/>
        </w:rPr>
        <w:t>ojo.Article"&gt;</w:t>
      </w:r>
    </w:p>
    <w:p w14:paraId="78DFED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column="article_id" property="articleId" /&gt;</w:t>
      </w:r>
    </w:p>
    <w:p w14:paraId="419C1C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column="article_title" property="articleTitle" /&gt;</w:t>
      </w:r>
    </w:p>
    <w:p w14:paraId="1D047C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column="article_author" property="articleAuthor" /&gt;</w:t>
      </w:r>
    </w:p>
    <w:p w14:paraId="503866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column="article_type" property="arti</w:t>
      </w:r>
      <w:r w:rsidRPr="000233C5">
        <w:rPr>
          <w:rFonts w:ascii="Times New Roman" w:hAnsi="Times New Roman" w:cs="Times New Roman"/>
          <w:sz w:val="19"/>
          <w:szCs w:val="19"/>
        </w:rPr>
        <w:t>cleType" /&gt;</w:t>
      </w:r>
    </w:p>
    <w:p w14:paraId="1ED0CC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column="article_summary" property="articleSummary" /&gt;</w:t>
      </w:r>
    </w:p>
    <w:p w14:paraId="4B52F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column="article_html" property="articleHtml" /&gt;</w:t>
      </w:r>
    </w:p>
    <w:p w14:paraId="4958C0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column="article_md" property="articleMd" /&gt;</w:t>
      </w:r>
    </w:p>
    <w:p w14:paraId="6CD709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column="article_is_comment" proper</w:t>
      </w:r>
      <w:r w:rsidRPr="000233C5">
        <w:rPr>
          <w:rFonts w:ascii="Times New Roman" w:hAnsi="Times New Roman" w:cs="Times New Roman"/>
          <w:sz w:val="19"/>
          <w:szCs w:val="19"/>
        </w:rPr>
        <w:t>ty="articleIsComment" /&gt;</w:t>
      </w:r>
    </w:p>
    <w:p w14:paraId="1081C8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column="article_rank" property="articleRank" /&gt;</w:t>
      </w:r>
    </w:p>
    <w:p w14:paraId="5DFA8A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column="article_post_time" property="articlePostTime" /&gt;</w:t>
      </w:r>
    </w:p>
    <w:p w14:paraId="6FABAA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column="article_edit_time" property="articleEditTime" /&gt;</w:t>
      </w:r>
    </w:p>
    <w:p w14:paraId="27C423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w:t>
      </w:r>
      <w:r w:rsidRPr="000233C5">
        <w:rPr>
          <w:rFonts w:ascii="Times New Roman" w:hAnsi="Times New Roman" w:cs="Times New Roman"/>
          <w:sz w:val="19"/>
          <w:szCs w:val="19"/>
        </w:rPr>
        <w:t>n="article_view_count" property="articleViewCount" /&gt;</w:t>
      </w:r>
    </w:p>
    <w:p w14:paraId="2A85A7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column="article_comment_count" property="articleCommentCount" /&gt;</w:t>
      </w:r>
    </w:p>
    <w:p w14:paraId="647D57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column="article_like_count" property="articleLikeCount" /&gt;</w:t>
      </w:r>
    </w:p>
    <w:p w14:paraId="378A46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column="user_name" property="userName" /&gt;</w:t>
      </w:r>
    </w:p>
    <w:p w14:paraId="4EADC2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column="type_name" property="typeName"/&gt;</w:t>
      </w:r>
    </w:p>
    <w:p w14:paraId="7AFE27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034A21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4DF96A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id="Base_Column_List"&gt;</w:t>
      </w:r>
    </w:p>
    <w:p w14:paraId="747FDC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article_id, article_title, article_author, article_type, article_summary, article_html, article_md, article_is_comment, article_rank, article_post_time, article_edit_time, article_view_count, article_comment_count, a</w:t>
      </w:r>
      <w:r w:rsidRPr="000233C5">
        <w:rPr>
          <w:rFonts w:ascii="Times New Roman" w:hAnsi="Times New Roman" w:cs="Times New Roman"/>
          <w:sz w:val="19"/>
          <w:szCs w:val="19"/>
        </w:rPr>
        <w:t>rticle_like_count</w:t>
      </w:r>
    </w:p>
    <w:p w14:paraId="6828D8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0204A0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首</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文章列表</w:t>
      </w:r>
      <w:r w:rsidRPr="000233C5">
        <w:rPr>
          <w:rFonts w:ascii="Times New Roman" w:hAnsi="Times New Roman" w:cs="Times New Roman"/>
          <w:sz w:val="19"/>
          <w:szCs w:val="19"/>
        </w:rPr>
        <w:t>--&gt;</w:t>
      </w:r>
    </w:p>
    <w:p w14:paraId="069996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id="getIndexList" resultType="com.jancoyan.jancoblog.pojo.Article"&gt;</w:t>
      </w:r>
    </w:p>
    <w:p w14:paraId="4D4147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v_article_list_show ${ew.customSqlSegment}</w:t>
      </w:r>
    </w:p>
    <w:p w14:paraId="5C71BA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120FF97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&lt;!--    </w:t>
      </w:r>
      <w:r w:rsidRPr="000233C5">
        <w:rPr>
          <w:rFonts w:ascii="Times New Roman" w:hAnsi="Times New Roman" w:cs="Times New Roman"/>
          <w:sz w:val="19"/>
          <w:szCs w:val="19"/>
          <w:lang w:eastAsia="zh-CN"/>
        </w:rPr>
        <w:t>管理</w:t>
      </w:r>
      <w:r w:rsidRPr="000233C5">
        <w:rPr>
          <w:rFonts w:ascii="微软雅黑" w:eastAsia="微软雅黑" w:hAnsi="微软雅黑" w:cs="微软雅黑" w:hint="eastAsia"/>
          <w:sz w:val="19"/>
          <w:szCs w:val="19"/>
          <w:lang w:eastAsia="zh-CN"/>
        </w:rPr>
        <w:t>员</w:t>
      </w:r>
      <w:r w:rsidRPr="000233C5">
        <w:rPr>
          <w:rFonts w:ascii="MS Mincho" w:eastAsia="MS Mincho" w:hAnsi="MS Mincho" w:cs="MS Mincho" w:hint="eastAsia"/>
          <w:sz w:val="19"/>
          <w:szCs w:val="19"/>
          <w:lang w:eastAsia="zh-CN"/>
        </w:rPr>
        <w:t>能看到的文章列表</w:t>
      </w:r>
      <w:r w:rsidRPr="000233C5">
        <w:rPr>
          <w:rFonts w:ascii="Times New Roman" w:hAnsi="Times New Roman" w:cs="Times New Roman"/>
          <w:sz w:val="19"/>
          <w:szCs w:val="19"/>
          <w:lang w:eastAsia="zh-CN"/>
        </w:rPr>
        <w:t>--&gt;</w:t>
      </w:r>
    </w:p>
    <w:p w14:paraId="09E11B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&lt;select id="getMana</w:t>
      </w:r>
      <w:r w:rsidRPr="000233C5">
        <w:rPr>
          <w:rFonts w:ascii="Times New Roman" w:hAnsi="Times New Roman" w:cs="Times New Roman"/>
          <w:sz w:val="19"/>
          <w:szCs w:val="19"/>
        </w:rPr>
        <w:t>geList" resultType="com.jancoyan.jancoblog.pojo.Article"&gt;</w:t>
      </w:r>
    </w:p>
    <w:p w14:paraId="1BEBA0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v_article_manage_list ${ew.customSqlSegment}</w:t>
      </w:r>
    </w:p>
    <w:p w14:paraId="398206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&lt;/select&gt;</w:t>
      </w:r>
    </w:p>
    <w:p w14:paraId="4C5214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    </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看文章的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取文章整体信息</w:t>
      </w:r>
      <w:r w:rsidRPr="000233C5">
        <w:rPr>
          <w:rFonts w:ascii="Times New Roman" w:hAnsi="Times New Roman" w:cs="Times New Roman"/>
          <w:sz w:val="19"/>
          <w:szCs w:val="19"/>
        </w:rPr>
        <w:t xml:space="preserve"> --&gt;</w:t>
      </w:r>
    </w:p>
    <w:p w14:paraId="03DD42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id="getSingleArticle" resultType="com.jancoyan.jancoblog.pojo.Article"&gt;</w:t>
      </w:r>
    </w:p>
    <w:p w14:paraId="5A59F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select * from v_article_get_single where article_id = '${id}'</w:t>
      </w:r>
    </w:p>
    <w:p w14:paraId="496F8C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57783E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id="getSingleArticleDeleted" resultType="com.jancoyan.jancoblog.pojo.Article"&gt;</w:t>
      </w:r>
    </w:p>
    <w:p w14:paraId="3AFBF1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v_article_get_single_deleted where article_id = '${id}'</w:t>
      </w:r>
    </w:p>
    <w:p w14:paraId="6E691B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w:t>
      </w:r>
      <w:r w:rsidRPr="000233C5">
        <w:rPr>
          <w:rFonts w:ascii="Times New Roman" w:hAnsi="Times New Roman" w:cs="Times New Roman"/>
          <w:sz w:val="19"/>
          <w:szCs w:val="19"/>
        </w:rPr>
        <w:t>lect&gt;</w:t>
      </w:r>
    </w:p>
    <w:p w14:paraId="5147DC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除的文章</w:t>
      </w:r>
      <w:r w:rsidRPr="000233C5">
        <w:rPr>
          <w:rFonts w:ascii="Times New Roman" w:hAnsi="Times New Roman" w:cs="Times New Roman"/>
          <w:sz w:val="19"/>
          <w:szCs w:val="19"/>
        </w:rPr>
        <w:t>--&gt;</w:t>
      </w:r>
    </w:p>
    <w:p w14:paraId="4CE476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id="getDeletedList" resultType="com.jancoyan.jancoblog.pojo.Article"&gt;</w:t>
      </w:r>
    </w:p>
    <w:p w14:paraId="739265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v_article_deleted_list ${ew.customSqlSegment}</w:t>
      </w:r>
    </w:p>
    <w:p w14:paraId="524D05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6FD1CD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    </w:t>
      </w:r>
      <w:r w:rsidRPr="000233C5">
        <w:rPr>
          <w:rFonts w:ascii="微软雅黑" w:eastAsia="微软雅黑" w:hAnsi="微软雅黑" w:cs="微软雅黑" w:hint="eastAsia"/>
          <w:sz w:val="19"/>
          <w:szCs w:val="19"/>
        </w:rPr>
        <w:t>彻</w:t>
      </w:r>
      <w:r w:rsidRPr="000233C5">
        <w:rPr>
          <w:rFonts w:ascii="MS Mincho" w:eastAsia="MS Mincho" w:hAnsi="MS Mincho" w:cs="MS Mincho" w:hint="eastAsia"/>
          <w:sz w:val="19"/>
          <w:szCs w:val="19"/>
        </w:rPr>
        <w:t>底</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r w:rsidRPr="000233C5">
        <w:rPr>
          <w:rFonts w:ascii="Times New Roman" w:hAnsi="Times New Roman" w:cs="Times New Roman"/>
          <w:sz w:val="19"/>
          <w:szCs w:val="19"/>
        </w:rPr>
        <w:t>--&gt;</w:t>
      </w:r>
    </w:p>
    <w:p w14:paraId="5EBA9A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&lt;delete id="deleteCompletely"&gt;</w:t>
      </w:r>
    </w:p>
    <w:p w14:paraId="37B9E9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 from tbl_deleted_article where article_id = '${articleId}'</w:t>
      </w:r>
    </w:p>
    <w:p w14:paraId="724B00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&lt;/delete&gt;</w:t>
      </w:r>
    </w:p>
    <w:p w14:paraId="424F49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    </w:t>
      </w:r>
      <w:r w:rsidRPr="000233C5">
        <w:rPr>
          <w:rFonts w:ascii="Times New Roman" w:hAnsi="Times New Roman" w:cs="Times New Roman"/>
          <w:sz w:val="19"/>
          <w:szCs w:val="19"/>
        </w:rPr>
        <w:t>恢复用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的文章</w:t>
      </w:r>
      <w:r w:rsidRPr="000233C5">
        <w:rPr>
          <w:rFonts w:ascii="Times New Roman" w:hAnsi="Times New Roman" w:cs="Times New Roman"/>
          <w:sz w:val="19"/>
          <w:szCs w:val="19"/>
        </w:rPr>
        <w:t>--&gt;</w:t>
      </w:r>
    </w:p>
    <w:p w14:paraId="76B231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id="batchRecover"&gt;</w:t>
      </w:r>
    </w:p>
    <w:p w14:paraId="2D1BCA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 proc_recover_article(${articleId});</w:t>
      </w:r>
    </w:p>
    <w:p w14:paraId="1E380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66E29C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最近</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表的文章</w:t>
      </w:r>
      <w:r w:rsidRPr="000233C5">
        <w:rPr>
          <w:rFonts w:ascii="Times New Roman" w:hAnsi="Times New Roman" w:cs="Times New Roman"/>
          <w:sz w:val="19"/>
          <w:szCs w:val="19"/>
        </w:rPr>
        <w:t xml:space="preserve"> --&gt;</w:t>
      </w:r>
    </w:p>
    <w:p w14:paraId="1E9014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id="getArticleB</w:t>
      </w:r>
      <w:r w:rsidRPr="000233C5">
        <w:rPr>
          <w:rFonts w:ascii="Times New Roman" w:hAnsi="Times New Roman" w:cs="Times New Roman"/>
          <w:sz w:val="19"/>
          <w:szCs w:val="19"/>
        </w:rPr>
        <w:t>yUserRecently"</w:t>
      </w:r>
    </w:p>
    <w:p w14:paraId="1872D5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resultType="com.jancoyan.jancoblog.pojo.PageArticle"&gt;</w:t>
      </w:r>
    </w:p>
    <w:p w14:paraId="08773C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v_page_article ${ew.customSqlSegment}</w:t>
      </w:r>
    </w:p>
    <w:p w14:paraId="6167D9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680792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文章用于</w:t>
      </w:r>
      <w:r w:rsidRPr="000233C5">
        <w:rPr>
          <w:rFonts w:ascii="微软雅黑" w:eastAsia="微软雅黑" w:hAnsi="微软雅黑" w:cs="微软雅黑" w:hint="eastAsia"/>
          <w:sz w:val="19"/>
          <w:szCs w:val="19"/>
        </w:rPr>
        <w:t>编辑</w:t>
      </w:r>
      <w:r w:rsidRPr="000233C5">
        <w:rPr>
          <w:rFonts w:ascii="MS Mincho" w:eastAsia="MS Mincho" w:hAnsi="MS Mincho" w:cs="MS Mincho" w:hint="eastAsia"/>
          <w:sz w:val="19"/>
          <w:szCs w:val="19"/>
        </w:rPr>
        <w:t>文章</w:t>
      </w:r>
      <w:r w:rsidRPr="000233C5">
        <w:rPr>
          <w:rFonts w:ascii="Times New Roman" w:hAnsi="Times New Roman" w:cs="Times New Roman"/>
          <w:sz w:val="19"/>
          <w:szCs w:val="19"/>
        </w:rPr>
        <w:t>--&gt;</w:t>
      </w:r>
    </w:p>
    <w:p w14:paraId="059C33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id="getArticleEdit" resultType="com.jancoyan.jancoblog.pojo.Artic</w:t>
      </w:r>
      <w:r w:rsidRPr="000233C5">
        <w:rPr>
          <w:rFonts w:ascii="Times New Roman" w:hAnsi="Times New Roman" w:cs="Times New Roman"/>
          <w:sz w:val="19"/>
          <w:szCs w:val="19"/>
        </w:rPr>
        <w:t>le"&gt;</w:t>
      </w:r>
    </w:p>
    <w:p w14:paraId="5472EE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article_id,</w:t>
      </w:r>
    </w:p>
    <w:p w14:paraId="582B36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article_title,</w:t>
      </w:r>
    </w:p>
    <w:p w14:paraId="0CDFC5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article_summary,</w:t>
      </w:r>
    </w:p>
    <w:p w14:paraId="7FAAAA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article_md,</w:t>
      </w:r>
    </w:p>
    <w:p w14:paraId="5163BE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article_type,</w:t>
      </w:r>
    </w:p>
    <w:p w14:paraId="7A9382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article_is_comment</w:t>
      </w:r>
    </w:p>
    <w:p w14:paraId="080D7A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from tbl_article where article_id = '${id}'</w:t>
      </w:r>
    </w:p>
    <w:p w14:paraId="082997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3EAE54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40EC6022" w14:textId="161925E3" w:rsidR="00C5322E" w:rsidRPr="000233C5" w:rsidRDefault="00B041A7" w:rsidP="000233C5">
      <w:pPr>
        <w:pStyle w:val="31"/>
        <w:spacing w:before="0"/>
        <w:rPr>
          <w:rFonts w:ascii="Times New Roman" w:hAnsi="Times New Roman" w:cs="Times New Roman"/>
          <w:sz w:val="19"/>
          <w:szCs w:val="19"/>
        </w:rPr>
      </w:pPr>
      <w:bookmarkStart w:id="65" w:name="_Toc103017047"/>
      <w:r w:rsidRPr="000233C5">
        <w:rPr>
          <w:rFonts w:ascii="Times New Roman" w:hAnsi="Times New Roman" w:cs="Times New Roman"/>
          <w:sz w:val="19"/>
          <w:szCs w:val="19"/>
        </w:rPr>
        <w:t>main\resources\mapper\CommentMapper.xml</w:t>
      </w:r>
      <w:bookmarkEnd w:id="65"/>
    </w:p>
    <w:p w14:paraId="4730C3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version="1.0" encoding="UTF-8"?&gt;</w:t>
      </w:r>
    </w:p>
    <w:p w14:paraId="34CBEC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&lt;!DOCTYPE mapper PUBLIC "-//mybatis.org//DTD Mapper 3.0//EN" "http://mybatis.org/dtd/mybatis-3-mapper.dtd"&gt;</w:t>
      </w:r>
    </w:p>
    <w:p w14:paraId="0E4419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w:t>
      </w:r>
      <w:r w:rsidRPr="000233C5">
        <w:rPr>
          <w:rFonts w:ascii="Times New Roman" w:hAnsi="Times New Roman" w:cs="Times New Roman"/>
          <w:sz w:val="19"/>
          <w:szCs w:val="19"/>
        </w:rPr>
        <w:t>com.jancoyan.jancoblog.mapper.CommentMapper"&gt;</w:t>
      </w:r>
    </w:p>
    <w:p w14:paraId="659987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4DDD9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id="BaseResultMap" type="com.jancoyan.jancoblog.pojo.Comment"&gt;</w:t>
      </w:r>
    </w:p>
    <w:p w14:paraId="485391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column="comment_id" property="commentId" /&gt;</w:t>
      </w:r>
    </w:p>
    <w:p w14:paraId="490600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column="pre_comment_id" property="preCommentId" /&gt;</w:t>
      </w:r>
    </w:p>
    <w:p w14:paraId="065DD2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column="comment_article_id" property="commentArticleId" /&gt;</w:t>
      </w:r>
    </w:p>
    <w:p w14:paraId="585E42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column="comment_author_id" property="commentAuthorId" /&gt;</w:t>
      </w:r>
    </w:p>
    <w:p w14:paraId="33304D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column="comment_author_na</w:t>
      </w:r>
      <w:r w:rsidRPr="000233C5">
        <w:rPr>
          <w:rFonts w:ascii="Times New Roman" w:hAnsi="Times New Roman" w:cs="Times New Roman"/>
          <w:sz w:val="19"/>
          <w:szCs w:val="19"/>
        </w:rPr>
        <w:t>me" property="commentAuthorName" /&gt;</w:t>
      </w:r>
    </w:p>
    <w:p w14:paraId="5F2937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&lt;result column="comment_author_email" property="commentAuthorEmail" /&gt;</w:t>
      </w:r>
    </w:p>
    <w:p w14:paraId="4B4C16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column="comment_content" property="commentContent" /&gt;</w:t>
      </w:r>
    </w:p>
    <w:p w14:paraId="410A88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column="comment_date" property="commentDate" /&gt;</w:t>
      </w:r>
    </w:p>
    <w:p w14:paraId="4C1F95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&lt;result column="comment_author_ip" property="commentAuthorIp" /&gt;</w:t>
      </w:r>
    </w:p>
    <w:p w14:paraId="72A733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column="comment_like_count" property="commentLikeCount" /&gt;</w:t>
      </w:r>
    </w:p>
    <w:p w14:paraId="1366EC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column="article_title" property="articleTitle" /&gt;</w:t>
      </w:r>
    </w:p>
    <w:p w14:paraId="6E9775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438C20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71CFAC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w:t>
      </w:r>
      <w:r w:rsidRPr="000233C5">
        <w:rPr>
          <w:rFonts w:ascii="Times New Roman" w:hAnsi="Times New Roman" w:cs="Times New Roman"/>
          <w:sz w:val="19"/>
          <w:szCs w:val="19"/>
        </w:rPr>
        <w:t>="Base_Column_List"&gt;</w:t>
      </w:r>
    </w:p>
    <w:p w14:paraId="470D0D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comment_id, pre_comment_id, comment_article_id, comment_author_id, comment_author_name, comment_author_email, comment_content, comment_date, comment_author_ip, comment_like_count</w:t>
      </w:r>
    </w:p>
    <w:p w14:paraId="5AD7F2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29756D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&lt;update id="recoverComment"&gt;</w:t>
      </w:r>
    </w:p>
    <w:p w14:paraId="18FA53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CALL proc_recover_comment(${commentId});</w:t>
      </w:r>
    </w:p>
    <w:p w14:paraId="565237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&lt;/update&gt;</w:t>
      </w:r>
    </w:p>
    <w:p w14:paraId="2B385D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&lt;delete id="deleteComment"&gt;</w:t>
      </w:r>
    </w:p>
    <w:p w14:paraId="2C59B9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 proc_transfer_comment(${commentId});</w:t>
      </w:r>
    </w:p>
    <w:p w14:paraId="0932BB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&lt;/delete&gt;</w:t>
      </w:r>
    </w:p>
    <w:p w14:paraId="7A4403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id="getAll" resultType="com.jancoyan.jancoblog.pojo.Comment"&gt;</w:t>
      </w:r>
    </w:p>
    <w:p w14:paraId="1E4C97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v_com</w:t>
      </w:r>
      <w:r w:rsidRPr="000233C5">
        <w:rPr>
          <w:rFonts w:ascii="Times New Roman" w:hAnsi="Times New Roman" w:cs="Times New Roman"/>
          <w:sz w:val="19"/>
          <w:szCs w:val="19"/>
        </w:rPr>
        <w:t>ment_manage_list ${ew.customSqlSegment}</w:t>
      </w:r>
    </w:p>
    <w:p w14:paraId="7B552E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0DD3A0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id="getCommentByArticle" resultType="com.jancoyan.jancoblog.pojo.Comment"&gt;</w:t>
      </w:r>
    </w:p>
    <w:p w14:paraId="0AB5C6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v_comment_article ${ew.customSqlSegment}</w:t>
      </w:r>
    </w:p>
    <w:p w14:paraId="7A9987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6F02A7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id="getCommentByUserPosted</w:t>
      </w:r>
      <w:r w:rsidRPr="000233C5">
        <w:rPr>
          <w:rFonts w:ascii="Times New Roman" w:hAnsi="Times New Roman" w:cs="Times New Roman"/>
          <w:sz w:val="19"/>
          <w:szCs w:val="19"/>
        </w:rPr>
        <w:t>" resultType="com.jancoyan.jancoblog.pojo.Comment"&gt;</w:t>
      </w:r>
    </w:p>
    <w:p w14:paraId="53E5F1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v_comment_manage_list ${ew.customSqlSegment}</w:t>
      </w:r>
    </w:p>
    <w:p w14:paraId="375B96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4FAF05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0869EC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id="PageComment" type="com.jancoyan.jancoblog.pojo.PageComment"&gt;</w:t>
      </w:r>
    </w:p>
    <w:p w14:paraId="62B317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column="comment_author_name" property="commentAuthorName" /&gt;</w:t>
      </w:r>
    </w:p>
    <w:p w14:paraId="0B8C82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column="article_id" property="articleId" /&gt;</w:t>
      </w:r>
    </w:p>
    <w:p w14:paraId="287CCC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column="article_author"</w:t>
      </w:r>
      <w:r w:rsidRPr="000233C5">
        <w:rPr>
          <w:rFonts w:ascii="Times New Roman" w:hAnsi="Times New Roman" w:cs="Times New Roman"/>
          <w:sz w:val="19"/>
          <w:szCs w:val="19"/>
        </w:rPr>
        <w:t xml:space="preserve"> property="articleAuthor" /&gt;</w:t>
      </w:r>
    </w:p>
    <w:p w14:paraId="56B8A5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column="article_title" property="articleTitle" /&gt;</w:t>
      </w:r>
    </w:p>
    <w:p w14:paraId="04BCEA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column="comment_date" property="commentDate" /&gt;</w:t>
      </w:r>
    </w:p>
    <w:p w14:paraId="5E8F8C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4413CA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id="Page_Comment"&gt;</w:t>
      </w:r>
    </w:p>
    <w:p w14:paraId="465E5F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comment_author_name, article_id, article_aut</w:t>
      </w:r>
      <w:r w:rsidRPr="000233C5">
        <w:rPr>
          <w:rFonts w:ascii="Times New Roman" w:hAnsi="Times New Roman" w:cs="Times New Roman"/>
          <w:sz w:val="19"/>
          <w:szCs w:val="19"/>
        </w:rPr>
        <w:t>hor, article_title, comment_date</w:t>
      </w:r>
    </w:p>
    <w:p w14:paraId="2D935D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0983F1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id="getCommentByUserRecently"</w:t>
      </w:r>
    </w:p>
    <w:p w14:paraId="25CBE1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resultType="com.jancoyan.jancoblog.pojo.PageComment"&gt;</w:t>
      </w:r>
    </w:p>
    <w:p w14:paraId="198562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&lt;include refid="Page_Comment" /&gt;</w:t>
      </w:r>
    </w:p>
    <w:p w14:paraId="2D18EE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from v_page_comment ${ew.customSqlSegment}</w:t>
      </w:r>
    </w:p>
    <w:p w14:paraId="308C20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&lt;/select&gt;</w:t>
      </w:r>
    </w:p>
    <w:p w14:paraId="0ABD41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1979B7E9" w14:textId="5DCF2545" w:rsidR="00C5322E" w:rsidRPr="000233C5" w:rsidRDefault="00B041A7" w:rsidP="000233C5">
      <w:pPr>
        <w:pStyle w:val="31"/>
        <w:spacing w:before="0"/>
        <w:rPr>
          <w:rFonts w:ascii="Times New Roman" w:hAnsi="Times New Roman" w:cs="Times New Roman"/>
          <w:sz w:val="19"/>
          <w:szCs w:val="19"/>
        </w:rPr>
      </w:pPr>
      <w:bookmarkStart w:id="66" w:name="_Toc103017048"/>
      <w:r w:rsidRPr="000233C5">
        <w:rPr>
          <w:rFonts w:ascii="Times New Roman" w:hAnsi="Times New Roman" w:cs="Times New Roman"/>
          <w:sz w:val="19"/>
          <w:szCs w:val="19"/>
        </w:rPr>
        <w:t>main\resources\mapper\DeletedCommentMapper.xml</w:t>
      </w:r>
      <w:bookmarkEnd w:id="66"/>
    </w:p>
    <w:p w14:paraId="6D911C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version="1.0" encoding="UTF-8"?&gt;</w:t>
      </w:r>
    </w:p>
    <w:p w14:paraId="72F926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&lt;!DOCTYPE mapper PUBLIC "-//mybatis.org//DTD Mapper 3.0//EN" </w:t>
      </w:r>
      <w:r w:rsidRPr="000233C5">
        <w:rPr>
          <w:rFonts w:ascii="Times New Roman" w:hAnsi="Times New Roman" w:cs="Times New Roman"/>
          <w:sz w:val="19"/>
          <w:szCs w:val="19"/>
        </w:rPr>
        <w:t>"http://mybatis.org/dtd/mybatis-3-mapper.dtd"&gt;</w:t>
      </w:r>
    </w:p>
    <w:p w14:paraId="5B41F2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namespace="com.jancoyan.jancoblog.mapper.DeletedCommentMapper"&gt;</w:t>
      </w:r>
    </w:p>
    <w:p w14:paraId="0C0449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1B92C0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&lt;resultMap id="BaseResultMap" type="com.jancoyan.jancoblog.pojo.DeletedComment"&gt;</w:t>
      </w:r>
    </w:p>
    <w:p w14:paraId="67F4F1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column="comment_id</w:t>
      </w:r>
      <w:r w:rsidRPr="000233C5">
        <w:rPr>
          <w:rFonts w:ascii="Times New Roman" w:hAnsi="Times New Roman" w:cs="Times New Roman"/>
          <w:sz w:val="19"/>
          <w:szCs w:val="19"/>
        </w:rPr>
        <w:t>" property="commentId" /&gt;</w:t>
      </w:r>
    </w:p>
    <w:p w14:paraId="3AEC1A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column="pre_comment_id" property="preCommentId" /&gt;</w:t>
      </w:r>
    </w:p>
    <w:p w14:paraId="0EC0F3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column="comment_article_id" property="commentArticleId" /&gt;</w:t>
      </w:r>
    </w:p>
    <w:p w14:paraId="1B5A5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column="comment_author_id" property="commentAuthorId" /&gt;</w:t>
      </w:r>
    </w:p>
    <w:p w14:paraId="7386C6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w:t>
      </w:r>
      <w:r w:rsidRPr="000233C5">
        <w:rPr>
          <w:rFonts w:ascii="Times New Roman" w:hAnsi="Times New Roman" w:cs="Times New Roman"/>
          <w:sz w:val="19"/>
          <w:szCs w:val="19"/>
        </w:rPr>
        <w:t xml:space="preserve"> column="comment_author_name" property="commentAuthorName" /&gt;</w:t>
      </w:r>
    </w:p>
    <w:p w14:paraId="14738B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column="comment_author_email" property="commentAuthorEmail" /&gt;</w:t>
      </w:r>
    </w:p>
    <w:p w14:paraId="2FBCEC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column="comment_content" property="commentContent" /&gt;</w:t>
      </w:r>
    </w:p>
    <w:p w14:paraId="7DD8FD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column="comment_date" property="commentDate" /&gt;</w:t>
      </w:r>
    </w:p>
    <w:p w14:paraId="0873E9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column="comment_author_ip" property="commentAuthorIp" /&gt;</w:t>
      </w:r>
    </w:p>
    <w:p w14:paraId="61CEDF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column="comment_like_count" prope</w:t>
      </w:r>
      <w:r w:rsidRPr="000233C5">
        <w:rPr>
          <w:rFonts w:ascii="Times New Roman" w:hAnsi="Times New Roman" w:cs="Times New Roman"/>
          <w:sz w:val="19"/>
          <w:szCs w:val="19"/>
        </w:rPr>
        <w:t>rty="commentLikeCount" /&gt;</w:t>
      </w:r>
    </w:p>
    <w:p w14:paraId="58734A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59FBBB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296721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id="Base_Column_List"&gt;</w:t>
      </w:r>
    </w:p>
    <w:p w14:paraId="746A5C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comment_id, pre_comment_id, comment_article_id, comment_author_id, comment_author_name, comment_author_email, comment_content, comment_date, comment_aut</w:t>
      </w:r>
      <w:r w:rsidRPr="000233C5">
        <w:rPr>
          <w:rFonts w:ascii="Times New Roman" w:hAnsi="Times New Roman" w:cs="Times New Roman"/>
          <w:sz w:val="19"/>
          <w:szCs w:val="19"/>
        </w:rPr>
        <w:t>hor_ip, comment_like_count</w:t>
      </w:r>
    </w:p>
    <w:p w14:paraId="2F7D20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6E4C5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id="getCommentByArticle"</w:t>
      </w:r>
    </w:p>
    <w:p w14:paraId="02E430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resultType="com.jancoyan.jancoblog.pojo.DeletedComment"&gt;</w:t>
      </w:r>
    </w:p>
    <w:p w14:paraId="072F1B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v_comment_article_deleted ${ew.customSqlSegment}</w:t>
      </w:r>
    </w:p>
    <w:p w14:paraId="354D50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720F32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4C10FF20" w14:textId="6ED59D8F" w:rsidR="00C5322E" w:rsidRPr="000233C5" w:rsidRDefault="00B041A7" w:rsidP="000233C5">
      <w:pPr>
        <w:pStyle w:val="31"/>
        <w:spacing w:before="0"/>
        <w:rPr>
          <w:rFonts w:ascii="Times New Roman" w:hAnsi="Times New Roman" w:cs="Times New Roman"/>
          <w:sz w:val="19"/>
          <w:szCs w:val="19"/>
        </w:rPr>
      </w:pPr>
      <w:bookmarkStart w:id="67" w:name="_Toc103017049"/>
      <w:r w:rsidRPr="000233C5">
        <w:rPr>
          <w:rFonts w:ascii="Times New Roman" w:hAnsi="Times New Roman" w:cs="Times New Roman"/>
          <w:sz w:val="19"/>
          <w:szCs w:val="19"/>
        </w:rPr>
        <w:t>main\resources\mapper\LikeRecordMapper.xml</w:t>
      </w:r>
      <w:bookmarkEnd w:id="67"/>
    </w:p>
    <w:p w14:paraId="43184D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version="1.0" encoding="UTF-8"?&gt;</w:t>
      </w:r>
    </w:p>
    <w:p w14:paraId="166A05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&lt;!DOCTYPE mapper PUBLIC "-//mybatis.org//DTD Mapper 3.0//EN" "http://mybatis.org/dtd/mybatis-3-mapper.dtd"&gt;</w:t>
      </w:r>
    </w:p>
    <w:p w14:paraId="7C6F41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namespace="com.jancoyan.jancoblog.m</w:t>
      </w:r>
      <w:r w:rsidRPr="000233C5">
        <w:rPr>
          <w:rFonts w:ascii="Times New Roman" w:hAnsi="Times New Roman" w:cs="Times New Roman"/>
          <w:sz w:val="19"/>
          <w:szCs w:val="19"/>
        </w:rPr>
        <w:t>apper.LikeRecordMapper"&gt;</w:t>
      </w:r>
    </w:p>
    <w:p w14:paraId="53368C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6EAA3C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id="BaseResultMap" type="com.jancoyan.jancoblog.pojo.LikeRecord"&gt;</w:t>
      </w:r>
    </w:p>
    <w:p w14:paraId="13EC7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column="like_id" property="likeId" /&gt;</w:t>
      </w:r>
    </w:p>
    <w:p w14:paraId="721F2A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column="article_id" property="articleId" /&gt;</w:t>
      </w:r>
    </w:p>
    <w:p w14:paraId="30B280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w:t>
      </w:r>
      <w:r w:rsidRPr="000233C5">
        <w:rPr>
          <w:rFonts w:ascii="Times New Roman" w:hAnsi="Times New Roman" w:cs="Times New Roman"/>
          <w:sz w:val="19"/>
          <w:szCs w:val="19"/>
        </w:rPr>
        <w:t>lumn="author_id" property="authorId" /&gt;</w:t>
      </w:r>
    </w:p>
    <w:p w14:paraId="4B091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column="like_date" property="likeDate" /&gt;</w:t>
      </w:r>
    </w:p>
    <w:p w14:paraId="36E22E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column="user_name" property="userName" /&gt;</w:t>
      </w:r>
    </w:p>
    <w:p w14:paraId="1E0C51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column="article_title" property="articleTitle" /&gt;</w:t>
      </w:r>
    </w:p>
    <w:p w14:paraId="59AEED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column="article_au</w:t>
      </w:r>
      <w:r w:rsidRPr="000233C5">
        <w:rPr>
          <w:rFonts w:ascii="Times New Roman" w:hAnsi="Times New Roman" w:cs="Times New Roman"/>
          <w:sz w:val="19"/>
          <w:szCs w:val="19"/>
        </w:rPr>
        <w:t>thor" property="articleAuthor" /&gt;</w:t>
      </w:r>
    </w:p>
    <w:p w14:paraId="26E688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750F6F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6C472B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id="Base_Column_List"&gt;</w:t>
      </w:r>
    </w:p>
    <w:p w14:paraId="016CEA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like_id, article_id, author_id, like_date,</w:t>
      </w:r>
    </w:p>
    <w:p w14:paraId="4A78B4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13A71B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id="Column_List"&gt;</w:t>
      </w:r>
    </w:p>
    <w:p w14:paraId="0CDC5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article_id, article_author, article_title, like_date, user_name</w:t>
      </w:r>
    </w:p>
    <w:p w14:paraId="7B0BE3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122D40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id="getUserReceive" resultType="com.jancoyan.jancoblog.pojo.LikeRecord"&gt;</w:t>
      </w:r>
    </w:p>
    <w:p w14:paraId="6D0F48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&lt;include refid="Column_List" /&gt;</w:t>
      </w:r>
    </w:p>
    <w:p w14:paraId="7E58BD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from  v_page_like ${ew.customSqlS</w:t>
      </w:r>
      <w:r w:rsidRPr="000233C5">
        <w:rPr>
          <w:rFonts w:ascii="Times New Roman" w:hAnsi="Times New Roman" w:cs="Times New Roman"/>
          <w:sz w:val="19"/>
          <w:szCs w:val="19"/>
        </w:rPr>
        <w:t>egment}</w:t>
      </w:r>
    </w:p>
    <w:p w14:paraId="2D5999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616F28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00703DE4" w14:textId="140A5A75" w:rsidR="00C5322E" w:rsidRPr="000233C5" w:rsidRDefault="00B041A7" w:rsidP="000233C5">
      <w:pPr>
        <w:pStyle w:val="31"/>
        <w:spacing w:before="0"/>
        <w:rPr>
          <w:rFonts w:ascii="Times New Roman" w:hAnsi="Times New Roman" w:cs="Times New Roman"/>
          <w:sz w:val="19"/>
          <w:szCs w:val="19"/>
        </w:rPr>
      </w:pPr>
      <w:bookmarkStart w:id="68" w:name="_Toc103017050"/>
      <w:r w:rsidRPr="000233C5">
        <w:rPr>
          <w:rFonts w:ascii="Times New Roman" w:hAnsi="Times New Roman" w:cs="Times New Roman"/>
          <w:sz w:val="19"/>
          <w:szCs w:val="19"/>
        </w:rPr>
        <w:lastRenderedPageBreak/>
        <w:t>main\resources\mapper\TypeMapper.xml</w:t>
      </w:r>
      <w:bookmarkEnd w:id="68"/>
    </w:p>
    <w:p w14:paraId="6D0313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version="1.0" encoding="UTF-8"?&gt;</w:t>
      </w:r>
    </w:p>
    <w:p w14:paraId="2A0DB8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&lt;!DOCTYPE mapper PUBLIC "-//mybatis.org//DTD Mapper 3.0//EN" </w:t>
      </w:r>
      <w:r w:rsidRPr="000233C5">
        <w:rPr>
          <w:rFonts w:ascii="Times New Roman" w:hAnsi="Times New Roman" w:cs="Times New Roman"/>
          <w:sz w:val="19"/>
          <w:szCs w:val="19"/>
        </w:rPr>
        <w:t>"http://mybatis.org/dtd/mybatis-3-mapper.dtd"&gt;</w:t>
      </w:r>
    </w:p>
    <w:p w14:paraId="6B5AEC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namespace="com.jancoyan.jancoblog.mapper.TypeMapper"&gt;</w:t>
      </w:r>
    </w:p>
    <w:p w14:paraId="1A40BD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40A1A4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id="BaseResultMap" type="com.jancoyan.jancoblog.pojo.Type"&gt;</w:t>
      </w:r>
    </w:p>
    <w:p w14:paraId="142996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column="type_id" property="typeId" /&gt;</w:t>
      </w:r>
    </w:p>
    <w:p w14:paraId="1A7746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column="type_name" property="typeName" /&gt;</w:t>
      </w:r>
    </w:p>
    <w:p w14:paraId="6CE085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column="type_description" property="typeDescription" /&gt;</w:t>
      </w:r>
    </w:p>
    <w:p w14:paraId="7C7F2F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364EA1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0183C3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id="Base_Column_List"&gt;</w:t>
      </w:r>
    </w:p>
    <w:p w14:paraId="36F50B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type_id, type_name, type_description</w:t>
      </w:r>
    </w:p>
    <w:p w14:paraId="71DA0F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55A1D7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3CDC0D4C" w14:textId="6C3CF65F" w:rsidR="00C5322E" w:rsidRPr="000233C5" w:rsidRDefault="00B041A7" w:rsidP="000233C5">
      <w:pPr>
        <w:pStyle w:val="31"/>
        <w:spacing w:before="0"/>
        <w:rPr>
          <w:rFonts w:ascii="Times New Roman" w:hAnsi="Times New Roman" w:cs="Times New Roman"/>
          <w:sz w:val="19"/>
          <w:szCs w:val="19"/>
        </w:rPr>
      </w:pPr>
      <w:bookmarkStart w:id="69" w:name="_Toc103017051"/>
      <w:r w:rsidRPr="000233C5">
        <w:rPr>
          <w:rFonts w:ascii="Times New Roman" w:hAnsi="Times New Roman" w:cs="Times New Roman"/>
          <w:sz w:val="19"/>
          <w:szCs w:val="19"/>
        </w:rPr>
        <w:t>main\resources\mapper\UserInfoMapper.xml</w:t>
      </w:r>
      <w:bookmarkEnd w:id="69"/>
    </w:p>
    <w:p w14:paraId="60F6E3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version="1.0" encoding="UTF-8"?&gt;</w:t>
      </w:r>
    </w:p>
    <w:p w14:paraId="7A7C6C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&lt;!DOCTYPE mapper PUBLIC "-//mybatis.org//DTD Mapper 3.0//EN" </w:t>
      </w:r>
      <w:r w:rsidRPr="000233C5">
        <w:rPr>
          <w:rFonts w:ascii="Times New Roman" w:hAnsi="Times New Roman" w:cs="Times New Roman"/>
          <w:sz w:val="19"/>
          <w:szCs w:val="19"/>
        </w:rPr>
        <w:t>"http://mybatis.org/dtd/mybatis-3-mapper.dtd"&gt;</w:t>
      </w:r>
    </w:p>
    <w:p w14:paraId="12587A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namespace="com.jancoyan.jancoblog.mapper.UserInfoMapper"&gt;</w:t>
      </w:r>
    </w:p>
    <w:p w14:paraId="674F0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5CCB00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id="BaseResultMap" type="com.jancoyan.jancoblog.pojo.UserInfo"&gt;</w:t>
      </w:r>
    </w:p>
    <w:p w14:paraId="72D4C0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column="user_id" property="use</w:t>
      </w:r>
      <w:r w:rsidRPr="000233C5">
        <w:rPr>
          <w:rFonts w:ascii="Times New Roman" w:hAnsi="Times New Roman" w:cs="Times New Roman"/>
          <w:sz w:val="19"/>
          <w:szCs w:val="19"/>
        </w:rPr>
        <w:t>rId" /&gt;</w:t>
      </w:r>
    </w:p>
    <w:p w14:paraId="66DAC2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column="user_email" property="userEmail" /&gt;</w:t>
      </w:r>
    </w:p>
    <w:p w14:paraId="716451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column="user_sex" property="userSex" /&gt;</w:t>
      </w:r>
    </w:p>
    <w:p w14:paraId="308B6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column="user_region" property="userRegion" /&gt;</w:t>
      </w:r>
    </w:p>
    <w:p w14:paraId="6F72C6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column="user_birthdate" property="userBirthdate" /&gt;</w:t>
      </w:r>
    </w:p>
    <w:p w14:paraId="2124FA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&lt;result column="user_telephone" property="userTelephone" /&gt;</w:t>
      </w:r>
    </w:p>
    <w:p w14:paraId="2298AA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column="user_real_name" property="userRealName" /&gt;</w:t>
      </w:r>
    </w:p>
    <w:p w14:paraId="55D571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column="user_school" property="userSchool" /&gt;</w:t>
      </w:r>
    </w:p>
    <w:p w14:paraId="785F8F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column="user_major" property="userMajor" /&gt;</w:t>
      </w:r>
    </w:p>
    <w:p w14:paraId="0521C0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&lt;result column="user_enter_school_date" property="userEnterSchoolDate" /&gt;</w:t>
      </w:r>
    </w:p>
    <w:p w14:paraId="7AD778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column="user_academic_degree" property="userAcademicDegree" /&gt;</w:t>
      </w:r>
    </w:p>
    <w:p w14:paraId="374288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column="user_company" property="userCompany" /&gt;</w:t>
      </w:r>
    </w:p>
    <w:p w14:paraId="0E8C8D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column="user_pos</w:t>
      </w:r>
      <w:r w:rsidRPr="000233C5">
        <w:rPr>
          <w:rFonts w:ascii="Times New Roman" w:hAnsi="Times New Roman" w:cs="Times New Roman"/>
          <w:sz w:val="19"/>
          <w:szCs w:val="19"/>
        </w:rPr>
        <w:t>ition" property="userPosition" /&gt;</w:t>
      </w:r>
    </w:p>
    <w:p w14:paraId="411F01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column="user_field" property="userField" /&gt;</w:t>
      </w:r>
    </w:p>
    <w:p w14:paraId="5D8313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087E35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6CD5A6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id="Base_Column_List"&gt;</w:t>
      </w:r>
    </w:p>
    <w:p w14:paraId="5B66B2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user_id, user_email, user_sex, user_region, user_birthdate, user_telephone, user_rea</w:t>
      </w:r>
      <w:r w:rsidRPr="000233C5">
        <w:rPr>
          <w:rFonts w:ascii="Times New Roman" w:hAnsi="Times New Roman" w:cs="Times New Roman"/>
          <w:sz w:val="19"/>
          <w:szCs w:val="19"/>
        </w:rPr>
        <w:t>l_name, user_school, user_major, user_enter_school_date, user_academic_degree, user_company, user_position, user_field</w:t>
      </w:r>
    </w:p>
    <w:p w14:paraId="0DEBF8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30A1B4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46A8E98F" w14:textId="79C4795E" w:rsidR="00C5322E" w:rsidRPr="000233C5" w:rsidRDefault="00B041A7" w:rsidP="000233C5">
      <w:pPr>
        <w:pStyle w:val="31"/>
        <w:spacing w:before="0"/>
        <w:rPr>
          <w:rFonts w:ascii="Times New Roman" w:hAnsi="Times New Roman" w:cs="Times New Roman"/>
          <w:sz w:val="19"/>
          <w:szCs w:val="19"/>
        </w:rPr>
      </w:pPr>
      <w:bookmarkStart w:id="70" w:name="_Toc103017052"/>
      <w:r w:rsidRPr="000233C5">
        <w:rPr>
          <w:rFonts w:ascii="Times New Roman" w:hAnsi="Times New Roman" w:cs="Times New Roman"/>
          <w:sz w:val="19"/>
          <w:szCs w:val="19"/>
        </w:rPr>
        <w:t>main\resources\mapper\UserLoginMapper.xml</w:t>
      </w:r>
      <w:bookmarkEnd w:id="70"/>
    </w:p>
    <w:p w14:paraId="5914ED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version="1.0" encoding="UTF-8</w:t>
      </w:r>
      <w:r w:rsidRPr="000233C5">
        <w:rPr>
          <w:rFonts w:ascii="Times New Roman" w:hAnsi="Times New Roman" w:cs="Times New Roman"/>
          <w:sz w:val="19"/>
          <w:szCs w:val="19"/>
        </w:rPr>
        <w:t>"?&gt;</w:t>
      </w:r>
    </w:p>
    <w:p w14:paraId="12F231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&lt;!DOCTYPE mapper PUBLIC "-//mybatis.org//DTD Mapper 3.0//EN" "http://mybatis.org/dtd/mybatis-3-mapper.dtd"&gt;</w:t>
      </w:r>
    </w:p>
    <w:p w14:paraId="705CFA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namespace="com.jancoyan.jancoblog.mapper.UserLoginMapper"&gt;</w:t>
      </w:r>
    </w:p>
    <w:p w14:paraId="39F1BE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0A19D5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id="BaseResultMap" type="com.jancoyan.jancoblog.pojo.UserLogin"&gt;</w:t>
      </w:r>
    </w:p>
    <w:p w14:paraId="1C1FC9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column="id" property="id" /&gt;</w:t>
      </w:r>
    </w:p>
    <w:p w14:paraId="0A8873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column="login_user" property="loginUser" /&gt;</w:t>
      </w:r>
    </w:p>
    <w:p w14:paraId="2FD208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column="login_date" property="loginDate" /&gt;</w:t>
      </w:r>
    </w:p>
    <w:p w14:paraId="2790A2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column="login_ip" property="loginIp" /&gt;</w:t>
      </w:r>
    </w:p>
    <w:p w14:paraId="72AB88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column="login_address" property="loginAddress" /&gt;</w:t>
      </w:r>
    </w:p>
    <w:p w14:paraId="399C6C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column="user_agent" property="userAgent" /&gt;</w:t>
      </w:r>
    </w:p>
    <w:p w14:paraId="410B78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w:t>
      </w:r>
      <w:r w:rsidRPr="000233C5">
        <w:rPr>
          <w:rFonts w:ascii="Times New Roman" w:hAnsi="Times New Roman" w:cs="Times New Roman"/>
          <w:sz w:val="19"/>
          <w:szCs w:val="19"/>
        </w:rPr>
        <w:t>t column="browser_name" property="browserName" /&gt;</w:t>
      </w:r>
    </w:p>
    <w:p w14:paraId="702117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column="browser_version" property="browserVersion" /&gt;</w:t>
      </w:r>
    </w:p>
    <w:p w14:paraId="4086F2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column="os_name" property="osName" /&gt;</w:t>
      </w:r>
    </w:p>
    <w:p w14:paraId="141FA3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column="os_version" property="osVersion" /&gt;</w:t>
      </w:r>
    </w:p>
    <w:p w14:paraId="1CC9E3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083017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38071C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id="Base_Column_List"&gt;</w:t>
      </w:r>
    </w:p>
    <w:p w14:paraId="03D5CB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login_user, login_date, login_ip, login_address, user_agent, browser_name,</w:t>
      </w:r>
    </w:p>
    <w:p w14:paraId="3BF0C9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browser_version, os_name, os_version</w:t>
      </w:r>
    </w:p>
    <w:p w14:paraId="1F5D1B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52058C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39EABFF8" w14:textId="017109DB" w:rsidR="00C5322E" w:rsidRPr="000233C5" w:rsidRDefault="00B041A7" w:rsidP="000233C5">
      <w:pPr>
        <w:pStyle w:val="31"/>
        <w:spacing w:before="0"/>
        <w:rPr>
          <w:rFonts w:ascii="Times New Roman" w:hAnsi="Times New Roman" w:cs="Times New Roman"/>
          <w:sz w:val="19"/>
          <w:szCs w:val="19"/>
        </w:rPr>
      </w:pPr>
      <w:bookmarkStart w:id="71" w:name="_Toc103017053"/>
      <w:r w:rsidRPr="000233C5">
        <w:rPr>
          <w:rFonts w:ascii="Times New Roman" w:hAnsi="Times New Roman" w:cs="Times New Roman"/>
          <w:sz w:val="19"/>
          <w:szCs w:val="19"/>
        </w:rPr>
        <w:t>main\resources\m</w:t>
      </w:r>
      <w:r w:rsidRPr="000233C5">
        <w:rPr>
          <w:rFonts w:ascii="Times New Roman" w:hAnsi="Times New Roman" w:cs="Times New Roman"/>
          <w:sz w:val="19"/>
          <w:szCs w:val="19"/>
        </w:rPr>
        <w:t>apper\UserMapper.xml</w:t>
      </w:r>
      <w:bookmarkEnd w:id="71"/>
    </w:p>
    <w:p w14:paraId="7DD36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&lt;?xml version="1.0" encoding="UTF-8"?&gt;</w:t>
      </w:r>
    </w:p>
    <w:p w14:paraId="32460E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&lt;!DOCTYPE mapper PUBLIC "-//mybatis.org//DTD Mapper 3.0//EN" "http://mybatis.org/dtd/mybatis-3-mapper.dtd"&gt;</w:t>
      </w:r>
    </w:p>
    <w:p w14:paraId="44B332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 namespace="com.jancoyan.jancoblog.mapper.UserMapper"&gt;</w:t>
      </w:r>
    </w:p>
    <w:p w14:paraId="2998E8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w:t>
      </w:r>
      <w:r w:rsidRPr="000233C5">
        <w:rPr>
          <w:rFonts w:ascii="MS Mincho" w:eastAsia="MS Mincho" w:hAnsi="MS Mincho" w:cs="MS Mincho" w:hint="eastAsia"/>
          <w:sz w:val="19"/>
          <w:szCs w:val="19"/>
        </w:rPr>
        <w:t>映射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 xml:space="preserve"> --&gt;</w:t>
      </w:r>
    </w:p>
    <w:p w14:paraId="6A26DA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&lt;resultMap id="BaseResultMap" type="com.jancoyan.jancoblog.pojo.User"&gt;</w:t>
      </w:r>
    </w:p>
    <w:p w14:paraId="6F997A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column="user_id" property="userId" /&gt;</w:t>
      </w:r>
    </w:p>
    <w:p w14:paraId="6DF3DE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column="user_name" property="userName" /&gt;</w:t>
      </w:r>
    </w:p>
    <w:p w14:paraId="3FBD6A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column="user_password" property="userPassword" /&gt;</w:t>
      </w:r>
    </w:p>
    <w:p w14:paraId="60BE74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w:t>
      </w:r>
      <w:r w:rsidRPr="000233C5">
        <w:rPr>
          <w:rFonts w:ascii="Times New Roman" w:hAnsi="Times New Roman" w:cs="Times New Roman"/>
          <w:sz w:val="19"/>
          <w:szCs w:val="19"/>
        </w:rPr>
        <w:t>sult column="user_signature" property="userSignature" /&gt;</w:t>
      </w:r>
    </w:p>
    <w:p w14:paraId="057CD8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column="user_role" property="userRole" /&gt;</w:t>
      </w:r>
    </w:p>
    <w:p w14:paraId="218084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column="user_create_date" property="userCreateDate" /&gt;</w:t>
      </w:r>
    </w:p>
    <w:p w14:paraId="5A74D6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column="user_last_login_date" property="userLastLoginDate" /&gt;</w:t>
      </w:r>
    </w:p>
    <w:p w14:paraId="4F4519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column="user_ip" property="userIp" /&gt;</w:t>
      </w:r>
    </w:p>
    <w:p w14:paraId="28E591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0A1537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通用</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 xml:space="preserve"> --&gt;</w:t>
      </w:r>
    </w:p>
    <w:p w14:paraId="6B08F2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id="Base_Column_List"&gt;</w:t>
      </w:r>
    </w:p>
    <w:p w14:paraId="514B2C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user_id, user_name, user_signature, user_passw</w:t>
      </w:r>
      <w:r w:rsidRPr="000233C5">
        <w:rPr>
          <w:rFonts w:ascii="Times New Roman" w:hAnsi="Times New Roman" w:cs="Times New Roman"/>
          <w:sz w:val="19"/>
          <w:szCs w:val="19"/>
        </w:rPr>
        <w:t>ord, user_role, user_create_date,</w:t>
      </w:r>
    </w:p>
    <w:p w14:paraId="4C039A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user_last_login_date, user_ip</w:t>
      </w:r>
    </w:p>
    <w:p w14:paraId="414196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0C2E82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id="getAll" resultType="com.jancoyan.jancoblog.pojo.User"&gt;</w:t>
      </w:r>
    </w:p>
    <w:p w14:paraId="6F58D8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v_user_manage_show ${ew.customSqlSegment}</w:t>
      </w:r>
    </w:p>
    <w:p w14:paraId="3E6D1D8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&lt;/select&gt;</w:t>
      </w:r>
    </w:p>
    <w:p w14:paraId="7B130E9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 </w:t>
      </w:r>
      <w:r w:rsidRPr="000233C5">
        <w:rPr>
          <w:rFonts w:ascii="Times New Roman" w:hAnsi="Times New Roman" w:cs="Times New Roman"/>
          <w:sz w:val="19"/>
          <w:szCs w:val="19"/>
          <w:lang w:eastAsia="zh-CN"/>
        </w:rPr>
        <w:t>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的数据</w:t>
      </w:r>
      <w:r w:rsidRPr="000233C5">
        <w:rPr>
          <w:rFonts w:ascii="微软雅黑" w:eastAsia="微软雅黑" w:hAnsi="微软雅黑" w:cs="微软雅黑" w:hint="eastAsia"/>
          <w:sz w:val="19"/>
          <w:szCs w:val="19"/>
          <w:lang w:eastAsia="zh-CN"/>
        </w:rPr>
        <w:t>统计</w:t>
      </w:r>
      <w:r w:rsidRPr="000233C5">
        <w:rPr>
          <w:rFonts w:ascii="MS Mincho" w:eastAsia="MS Mincho" w:hAnsi="MS Mincho" w:cs="MS Mincho" w:hint="eastAsia"/>
          <w:sz w:val="19"/>
          <w:szCs w:val="19"/>
          <w:lang w:eastAsia="zh-CN"/>
        </w:rPr>
        <w:t>信息</w:t>
      </w:r>
      <w:r w:rsidRPr="000233C5">
        <w:rPr>
          <w:rFonts w:ascii="微软雅黑" w:eastAsia="微软雅黑" w:hAnsi="微软雅黑" w:cs="微软雅黑" w:hint="eastAsia"/>
          <w:sz w:val="19"/>
          <w:szCs w:val="19"/>
          <w:lang w:eastAsia="zh-CN"/>
        </w:rPr>
        <w:t>查询结</w:t>
      </w:r>
      <w:r w:rsidRPr="000233C5">
        <w:rPr>
          <w:rFonts w:ascii="MS Mincho" w:eastAsia="MS Mincho" w:hAnsi="MS Mincho" w:cs="MS Mincho" w:hint="eastAsia"/>
          <w:sz w:val="19"/>
          <w:szCs w:val="19"/>
          <w:lang w:eastAsia="zh-CN"/>
        </w:rPr>
        <w:t>果列</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--&gt;</w:t>
      </w:r>
    </w:p>
    <w:p w14:paraId="2522F6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&lt;resultMap id="UserTotalData" type="com.jancoyan.jancoblog.pojo.VUserTotalData"&gt;</w:t>
      </w:r>
    </w:p>
    <w:p w14:paraId="494E79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column="article_author" property="articleAuthor" /&gt;</w:t>
      </w:r>
    </w:p>
    <w:p w14:paraId="6285D1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column="user_name" property="userName" /&gt;</w:t>
      </w:r>
    </w:p>
    <w:p w14:paraId="42CB40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column="user_signature" p</w:t>
      </w:r>
      <w:r w:rsidRPr="000233C5">
        <w:rPr>
          <w:rFonts w:ascii="Times New Roman" w:hAnsi="Times New Roman" w:cs="Times New Roman"/>
          <w:sz w:val="19"/>
          <w:szCs w:val="19"/>
        </w:rPr>
        <w:t>roperty="userSignature" /&gt;</w:t>
      </w:r>
    </w:p>
    <w:p w14:paraId="0A87CA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column="total_article" property="totalArticle" /&gt;</w:t>
      </w:r>
    </w:p>
    <w:p w14:paraId="1680AA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&lt;result column="total_view_count" property="totalViewCount" /&gt;</w:t>
      </w:r>
    </w:p>
    <w:p w14:paraId="611451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column="total_like_count" property="totalLikeCount" /&gt;</w:t>
      </w:r>
    </w:p>
    <w:p w14:paraId="63784F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w:t>
      </w:r>
      <w:r w:rsidRPr="000233C5">
        <w:rPr>
          <w:rFonts w:ascii="Times New Roman" w:hAnsi="Times New Roman" w:cs="Times New Roman"/>
          <w:sz w:val="19"/>
          <w:szCs w:val="19"/>
        </w:rPr>
        <w:t>n="total_comment_count" property="totalCommentCount"/&gt;</w:t>
      </w:r>
    </w:p>
    <w:p w14:paraId="199A40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4DB847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id="User_Total_Data_List"&gt;</w:t>
      </w:r>
    </w:p>
    <w:p w14:paraId="3196A1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article_author, user_name, user_signature, total_article, total_view_count,</w:t>
      </w:r>
    </w:p>
    <w:p w14:paraId="7AB09A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total_like_count, total_comment_count</w:t>
      </w:r>
    </w:p>
    <w:p w14:paraId="641872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18E374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id="getUserTotalData" resultType="com.jancoyan.jancoblog.pojo.VUserTotalData"&gt;</w:t>
      </w:r>
    </w:p>
    <w:p w14:paraId="68FC83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v_user_total_data where article_author = ${userId};</w:t>
      </w:r>
    </w:p>
    <w:p w14:paraId="3A5EB2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5DF2E5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信息的</w:t>
      </w:r>
      <w:r w:rsidRPr="000233C5">
        <w:rPr>
          <w:rFonts w:ascii="微软雅黑" w:eastAsia="微软雅黑" w:hAnsi="微软雅黑" w:cs="微软雅黑" w:hint="eastAsia"/>
          <w:sz w:val="19"/>
          <w:szCs w:val="19"/>
        </w:rPr>
        <w:t>查询结</w:t>
      </w:r>
      <w:r w:rsidRPr="000233C5">
        <w:rPr>
          <w:rFonts w:ascii="MS Mincho" w:eastAsia="MS Mincho" w:hAnsi="MS Mincho" w:cs="MS Mincho" w:hint="eastAsia"/>
          <w:sz w:val="19"/>
          <w:szCs w:val="19"/>
        </w:rPr>
        <w:t>果</w:t>
      </w:r>
      <w:r w:rsidRPr="000233C5">
        <w:rPr>
          <w:rFonts w:ascii="Times New Roman" w:hAnsi="Times New Roman" w:cs="Times New Roman"/>
          <w:sz w:val="19"/>
          <w:szCs w:val="19"/>
        </w:rPr>
        <w:t>--&gt;</w:t>
      </w:r>
    </w:p>
    <w:p w14:paraId="4A618C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 id="UserInfoMap" type="com.jancoyan.jancoblog.pojo.UserInfo"&gt;</w:t>
      </w:r>
    </w:p>
    <w:p w14:paraId="1B5F2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&lt;id column="user_id" property="userId" /&gt;</w:t>
      </w:r>
    </w:p>
    <w:p w14:paraId="2C264A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column="user_email" property="userEmail" /&gt;</w:t>
      </w:r>
    </w:p>
    <w:p w14:paraId="53F930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column="user_sex" property="</w:t>
      </w:r>
      <w:r w:rsidRPr="000233C5">
        <w:rPr>
          <w:rFonts w:ascii="Times New Roman" w:hAnsi="Times New Roman" w:cs="Times New Roman"/>
          <w:sz w:val="19"/>
          <w:szCs w:val="19"/>
        </w:rPr>
        <w:t>userSex" /&gt;</w:t>
      </w:r>
    </w:p>
    <w:p w14:paraId="19C5FA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column="user_region" property="userRegion"/&gt;</w:t>
      </w:r>
    </w:p>
    <w:p w14:paraId="5B264C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column="user_birthday" property="userBirthdate" /&gt;</w:t>
      </w:r>
    </w:p>
    <w:p w14:paraId="67535B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column="user_telephone" property="userTelephone" /&gt;</w:t>
      </w:r>
    </w:p>
    <w:p w14:paraId="03F838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column="user_real_name" property</w:t>
      </w:r>
      <w:r w:rsidRPr="000233C5">
        <w:rPr>
          <w:rFonts w:ascii="Times New Roman" w:hAnsi="Times New Roman" w:cs="Times New Roman"/>
          <w:sz w:val="19"/>
          <w:szCs w:val="19"/>
        </w:rPr>
        <w:t>="userRealName" /&gt;</w:t>
      </w:r>
    </w:p>
    <w:p w14:paraId="64A232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column="user_school" property="userSchool" /&gt;</w:t>
      </w:r>
    </w:p>
    <w:p w14:paraId="3D842E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column="user_major" property="userMajor"/&gt;</w:t>
      </w:r>
    </w:p>
    <w:p w14:paraId="130175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column="user_enter_school_date" property="userEnterSchoolDate"/&gt;</w:t>
      </w:r>
    </w:p>
    <w:p w14:paraId="39FC16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column="user_academ</w:t>
      </w:r>
      <w:r w:rsidRPr="000233C5">
        <w:rPr>
          <w:rFonts w:ascii="Times New Roman" w:hAnsi="Times New Roman" w:cs="Times New Roman"/>
          <w:sz w:val="19"/>
          <w:szCs w:val="19"/>
        </w:rPr>
        <w:t>ic_degree" property="userAcademicDegree"/&gt;</w:t>
      </w:r>
    </w:p>
    <w:p w14:paraId="1700CE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column="user_company" property="userCompany"/&gt;</w:t>
      </w:r>
    </w:p>
    <w:p w14:paraId="1509E0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column="user_position" property="userPosition"/&gt;</w:t>
      </w:r>
    </w:p>
    <w:p w14:paraId="36F521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 column="user_field" property="userField"/&gt;</w:t>
      </w:r>
    </w:p>
    <w:p w14:paraId="750797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&lt;/resultMap&gt;</w:t>
      </w:r>
    </w:p>
    <w:p w14:paraId="3F5BC5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户详细</w:t>
      </w:r>
      <w:r w:rsidRPr="000233C5">
        <w:rPr>
          <w:rFonts w:ascii="MS Mincho" w:eastAsia="MS Mincho" w:hAnsi="MS Mincho" w:cs="MS Mincho" w:hint="eastAsia"/>
          <w:sz w:val="19"/>
          <w:szCs w:val="19"/>
        </w:rPr>
        <w:t>信息的</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果列</w:t>
      </w:r>
      <w:r w:rsidRPr="000233C5">
        <w:rPr>
          <w:rFonts w:ascii="Times New Roman" w:hAnsi="Times New Roman" w:cs="Times New Roman"/>
          <w:sz w:val="19"/>
          <w:szCs w:val="19"/>
        </w:rPr>
        <w:t>--&gt;</w:t>
      </w:r>
    </w:p>
    <w:p w14:paraId="3EB668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 id="User_Info_List"&gt;</w:t>
      </w:r>
    </w:p>
    <w:p w14:paraId="76C451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user_id, user_email, user_sex, user_region, user_birthdate,</w:t>
      </w:r>
    </w:p>
    <w:p w14:paraId="6479C9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user_telephone, user_real_name, user_school, user_major,</w:t>
      </w:r>
    </w:p>
    <w:p w14:paraId="2F4416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user_enter_school_date, user_academic_degree, user_company, user_pos</w:t>
      </w:r>
      <w:r w:rsidRPr="000233C5">
        <w:rPr>
          <w:rFonts w:ascii="Times New Roman" w:hAnsi="Times New Roman" w:cs="Times New Roman"/>
          <w:sz w:val="19"/>
          <w:szCs w:val="19"/>
        </w:rPr>
        <w:t>ition, user_field</w:t>
      </w:r>
    </w:p>
    <w:p w14:paraId="622626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&lt;/sql&gt;</w:t>
      </w:r>
    </w:p>
    <w:p w14:paraId="6CA056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id="getUserInfo" resultType="com.jancoyan.jancoblog.pojo.UserInfo"&gt;</w:t>
      </w:r>
    </w:p>
    <w:p w14:paraId="5E27BB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 * from tbl_user_info where user_id = ${userId}</w:t>
      </w:r>
    </w:p>
    <w:p w14:paraId="355F37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20D37E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 id="login" resultType="com.jancoyan.jancoblog.pojo.User"&gt;</w:t>
      </w:r>
    </w:p>
    <w:p w14:paraId="6C9C68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select user_id, user_name, user_signature, role_name</w:t>
      </w:r>
    </w:p>
    <w:p w14:paraId="47575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from v_login</w:t>
      </w:r>
    </w:p>
    <w:p w14:paraId="7CCF5D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where user_name = '${username}' and user_password = '${password}';</w:t>
      </w:r>
    </w:p>
    <w:p w14:paraId="3A528D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&lt;/select&gt;</w:t>
      </w:r>
    </w:p>
    <w:p w14:paraId="0C133F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&lt;/mapper&gt;</w:t>
      </w:r>
    </w:p>
    <w:p w14:paraId="59772CA5" w14:textId="5B6F3CFD"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br/>
      </w:r>
      <w:r w:rsidRPr="000233C5">
        <w:rPr>
          <w:rFonts w:ascii="Times New Roman" w:hAnsi="Times New Roman" w:cs="Times New Roman"/>
          <w:sz w:val="19"/>
          <w:szCs w:val="19"/>
        </w:rPr>
        <w:t>BackEnd\jancoblogback\src\api\article.js</w:t>
      </w:r>
    </w:p>
    <w:p w14:paraId="4BF8A3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request from '../utils/request';</w:t>
      </w:r>
    </w:p>
    <w:p w14:paraId="1CA1DB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86C78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取首</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文章列表</w:t>
      </w:r>
    </w:p>
    <w:p w14:paraId="444E5F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pn </w:t>
      </w:r>
      <w:r w:rsidRPr="000233C5">
        <w:rPr>
          <w:rFonts w:ascii="微软雅黑" w:eastAsia="微软雅黑" w:hAnsi="微软雅黑" w:cs="微软雅黑" w:hint="eastAsia"/>
          <w:sz w:val="19"/>
          <w:szCs w:val="19"/>
        </w:rPr>
        <w:t>页码</w:t>
      </w:r>
    </w:p>
    <w:p w14:paraId="0DB793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@param {Integer} limit </w:t>
      </w:r>
      <w:r w:rsidRPr="000233C5">
        <w:rPr>
          <w:rFonts w:ascii="Times New Roman" w:hAnsi="Times New Roman" w:cs="Times New Roman"/>
          <w:sz w:val="19"/>
          <w:szCs w:val="19"/>
        </w:rPr>
        <w:t>容量</w:t>
      </w:r>
    </w:p>
    <w:p w14:paraId="56A86A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16103B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07BDAA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4920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getIndexArticleList</w:t>
      </w:r>
      <w:r w:rsidRPr="000233C5">
        <w:rPr>
          <w:rFonts w:ascii="Times New Roman" w:hAnsi="Times New Roman" w:cs="Times New Roman"/>
          <w:sz w:val="19"/>
          <w:szCs w:val="19"/>
        </w:rPr>
        <w:t>(pn, limit, condition) {</w:t>
      </w:r>
    </w:p>
    <w:p w14:paraId="1A668D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6B5E33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'/article/all',</w:t>
      </w:r>
    </w:p>
    <w:p w14:paraId="17E9AC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7A86F6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269E2C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1D0ED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5E6975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condition</w:t>
      </w:r>
    </w:p>
    <w:p w14:paraId="0EC16B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444A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DBEF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38038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8F7EA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通</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首</w:t>
      </w:r>
      <w:r w:rsidRPr="000233C5">
        <w:rPr>
          <w:rFonts w:ascii="微软雅黑" w:eastAsia="微软雅黑" w:hAnsi="微软雅黑" w:cs="微软雅黑" w:hint="eastAsia"/>
          <w:sz w:val="19"/>
          <w:szCs w:val="19"/>
        </w:rPr>
        <w:t>页查</w:t>
      </w:r>
      <w:r w:rsidRPr="000233C5">
        <w:rPr>
          <w:rFonts w:ascii="MS Mincho" w:eastAsia="MS Mincho" w:hAnsi="MS Mincho" w:cs="MS Mincho" w:hint="eastAsia"/>
          <w:sz w:val="19"/>
          <w:szCs w:val="19"/>
        </w:rPr>
        <w:t>看文章的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取文章信息</w:t>
      </w:r>
    </w:p>
    <w:p w14:paraId="29DA7D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p>
    <w:p w14:paraId="3E15A7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5FC8BB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DDB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export </w:t>
      </w:r>
      <w:r w:rsidRPr="000233C5">
        <w:rPr>
          <w:rFonts w:ascii="Times New Roman" w:hAnsi="Times New Roman" w:cs="Times New Roman"/>
          <w:sz w:val="19"/>
          <w:szCs w:val="19"/>
        </w:rPr>
        <w:t>function getSingleArticle(id) {</w:t>
      </w:r>
    </w:p>
    <w:p w14:paraId="7F272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1B7AF0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'/article/single',</w:t>
      </w:r>
    </w:p>
    <w:p w14:paraId="56604D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479297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5DBA07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44AC2C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2965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2D23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DC0D7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A12CC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通</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首</w:t>
      </w:r>
      <w:r w:rsidRPr="000233C5">
        <w:rPr>
          <w:rFonts w:ascii="微软雅黑" w:eastAsia="微软雅黑" w:hAnsi="微软雅黑" w:cs="微软雅黑" w:hint="eastAsia"/>
          <w:sz w:val="19"/>
          <w:szCs w:val="19"/>
        </w:rPr>
        <w:t>页查</w:t>
      </w:r>
      <w:r w:rsidRPr="000233C5">
        <w:rPr>
          <w:rFonts w:ascii="MS Mincho" w:eastAsia="MS Mincho" w:hAnsi="MS Mincho" w:cs="MS Mincho" w:hint="eastAsia"/>
          <w:sz w:val="19"/>
          <w:szCs w:val="19"/>
        </w:rPr>
        <w:t>看文章的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取文章信息</w:t>
      </w:r>
    </w:p>
    <w:p w14:paraId="7E308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p>
    <w:p w14:paraId="272956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77DA90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EDF2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getArticleEdit(id) {</w:t>
      </w:r>
    </w:p>
    <w:p w14:paraId="418C53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3F72B9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'/article/edit',</w:t>
      </w:r>
    </w:p>
    <w:p w14:paraId="2F41C4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0925C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0A6702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2CDFCB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8317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1C12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0092D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B2117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通</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首</w:t>
      </w:r>
      <w:r w:rsidRPr="000233C5">
        <w:rPr>
          <w:rFonts w:ascii="微软雅黑" w:eastAsia="微软雅黑" w:hAnsi="微软雅黑" w:cs="微软雅黑" w:hint="eastAsia"/>
          <w:sz w:val="19"/>
          <w:szCs w:val="19"/>
        </w:rPr>
        <w:t>页查</w:t>
      </w:r>
      <w:r w:rsidRPr="000233C5">
        <w:rPr>
          <w:rFonts w:ascii="MS Mincho" w:eastAsia="MS Mincho" w:hAnsi="MS Mincho" w:cs="MS Mincho" w:hint="eastAsia"/>
          <w:sz w:val="19"/>
          <w:szCs w:val="19"/>
        </w:rPr>
        <w:t>看文章的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取文章信息</w:t>
      </w:r>
    </w:p>
    <w:p w14:paraId="6F7D2C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p>
    <w:p w14:paraId="301782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110277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B303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getSingleArticleDeleted(id) {</w:t>
      </w:r>
    </w:p>
    <w:p w14:paraId="3C8A99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request({</w:t>
      </w:r>
    </w:p>
    <w:p w14:paraId="2C38E8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'/article/single/deleted',</w:t>
      </w:r>
    </w:p>
    <w:p w14:paraId="1E4379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1D9A4F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43DCDD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0B1CC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EBC8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7A7E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754D3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C49EE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p>
    <w:p w14:paraId="2B438C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{Stirng} id </w:t>
      </w:r>
    </w:p>
    <w:p w14:paraId="597DFE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519B2B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EB79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likeArticle(id) {</w:t>
      </w:r>
    </w:p>
    <w:p w14:paraId="0C95F9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709107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'/article/like',</w:t>
      </w:r>
    </w:p>
    <w:p w14:paraId="06D2EF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654CB7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4B2716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35A307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6191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0899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102AF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F15F4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取消点</w:t>
      </w:r>
      <w:r w:rsidRPr="000233C5">
        <w:rPr>
          <w:rFonts w:ascii="微软雅黑" w:eastAsia="微软雅黑" w:hAnsi="微软雅黑" w:cs="微软雅黑" w:hint="eastAsia"/>
          <w:sz w:val="19"/>
          <w:szCs w:val="19"/>
        </w:rPr>
        <w:t>赞</w:t>
      </w:r>
    </w:p>
    <w:p w14:paraId="7859DC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{Stirng} id </w:t>
      </w:r>
    </w:p>
    <w:p w14:paraId="2A659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162AB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D929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dislikeArticle(id) {</w:t>
      </w:r>
    </w:p>
    <w:p w14:paraId="490CB1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07038B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'/article/dislike',</w:t>
      </w:r>
    </w:p>
    <w:p w14:paraId="2E12E4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25D910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135386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064E96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E161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540D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796DE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1D0E6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文章</w:t>
      </w:r>
    </w:p>
    <w:p w14:paraId="363101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p>
    <w:p w14:paraId="110BF7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13345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08EF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viewArticle(id) {</w:t>
      </w:r>
    </w:p>
    <w:p w14:paraId="00E114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55EB98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'/article/view?id='+id,</w:t>
      </w:r>
    </w:p>
    <w:p w14:paraId="4A3690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2A5A59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3022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C987B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0CEC7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管理</w:t>
      </w:r>
      <w:r w:rsidRPr="000233C5">
        <w:rPr>
          <w:rFonts w:ascii="微软雅黑" w:eastAsia="微软雅黑" w:hAnsi="微软雅黑" w:cs="微软雅黑" w:hint="eastAsia"/>
          <w:sz w:val="19"/>
          <w:szCs w:val="19"/>
        </w:rPr>
        <w:t>员视</w:t>
      </w:r>
      <w:r w:rsidRPr="000233C5">
        <w:rPr>
          <w:rFonts w:ascii="MS Mincho" w:eastAsia="MS Mincho" w:hAnsi="MS Mincho" w:cs="MS Mincho" w:hint="eastAsia"/>
          <w:sz w:val="19"/>
          <w:szCs w:val="19"/>
        </w:rPr>
        <w:t>角</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取所有文章</w:t>
      </w:r>
    </w:p>
    <w:p w14:paraId="57BB6C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@param {Integer} pn </w:t>
      </w:r>
      <w:r w:rsidRPr="000233C5">
        <w:rPr>
          <w:rFonts w:ascii="微软雅黑" w:eastAsia="微软雅黑" w:hAnsi="微软雅黑" w:cs="微软雅黑" w:hint="eastAsia"/>
          <w:sz w:val="19"/>
          <w:szCs w:val="19"/>
        </w:rPr>
        <w:t>页码</w:t>
      </w:r>
    </w:p>
    <w:p w14:paraId="4C2FE7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limit </w:t>
      </w:r>
      <w:r w:rsidRPr="000233C5">
        <w:rPr>
          <w:rFonts w:ascii="Times New Roman" w:hAnsi="Times New Roman" w:cs="Times New Roman"/>
          <w:sz w:val="19"/>
          <w:szCs w:val="19"/>
        </w:rPr>
        <w:t>容量</w:t>
      </w:r>
    </w:p>
    <w:p w14:paraId="64D519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w:t>
      </w:r>
      <w:r w:rsidRPr="000233C5">
        <w:rPr>
          <w:rFonts w:ascii="Times New Roman" w:hAnsi="Times New Roman" w:cs="Times New Roman"/>
          <w:sz w:val="19"/>
          <w:szCs w:val="19"/>
        </w:rPr>
        <w:t xml:space="preserve">tring} condition </w:t>
      </w:r>
      <w:r w:rsidRPr="000233C5">
        <w:rPr>
          <w:rFonts w:ascii="Times New Roman" w:hAnsi="Times New Roman" w:cs="Times New Roman"/>
          <w:sz w:val="19"/>
          <w:szCs w:val="19"/>
        </w:rPr>
        <w:t>条件</w:t>
      </w:r>
    </w:p>
    <w:p w14:paraId="5E3859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32C84B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073E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getAll(pn, limit, condition) {</w:t>
      </w:r>
    </w:p>
    <w:p w14:paraId="35E682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672949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'/article/manage',</w:t>
      </w:r>
    </w:p>
    <w:p w14:paraId="35F6C8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578493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14229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0D653C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7FC15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condition</w:t>
      </w:r>
    </w:p>
    <w:p w14:paraId="37BC41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2C5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0EF1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75778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1BDC6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管理</w:t>
      </w:r>
      <w:r w:rsidRPr="000233C5">
        <w:rPr>
          <w:rFonts w:ascii="微软雅黑" w:eastAsia="微软雅黑" w:hAnsi="微软雅黑" w:cs="微软雅黑" w:hint="eastAsia"/>
          <w:sz w:val="19"/>
          <w:szCs w:val="19"/>
        </w:rPr>
        <w:t>员视</w:t>
      </w:r>
      <w:r w:rsidRPr="000233C5">
        <w:rPr>
          <w:rFonts w:ascii="MS Mincho" w:eastAsia="MS Mincho" w:hAnsi="MS Mincho" w:cs="MS Mincho" w:hint="eastAsia"/>
          <w:sz w:val="19"/>
          <w:szCs w:val="19"/>
        </w:rPr>
        <w:t>角</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取所有已</w:t>
      </w:r>
      <w:r w:rsidRPr="000233C5">
        <w:rPr>
          <w:rFonts w:ascii="微软雅黑" w:eastAsia="微软雅黑" w:hAnsi="微软雅黑" w:cs="微软雅黑" w:hint="eastAsia"/>
          <w:sz w:val="19"/>
          <w:szCs w:val="19"/>
        </w:rPr>
        <w:t>经删</w:t>
      </w:r>
      <w:r w:rsidRPr="000233C5">
        <w:rPr>
          <w:rFonts w:ascii="MS Mincho" w:eastAsia="MS Mincho" w:hAnsi="MS Mincho" w:cs="MS Mincho" w:hint="eastAsia"/>
          <w:sz w:val="19"/>
          <w:szCs w:val="19"/>
        </w:rPr>
        <w:t>除的文章</w:t>
      </w:r>
    </w:p>
    <w:p w14:paraId="086DC4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pn </w:t>
      </w:r>
      <w:r w:rsidRPr="000233C5">
        <w:rPr>
          <w:rFonts w:ascii="微软雅黑" w:eastAsia="微软雅黑" w:hAnsi="微软雅黑" w:cs="微软雅黑" w:hint="eastAsia"/>
          <w:sz w:val="19"/>
          <w:szCs w:val="19"/>
        </w:rPr>
        <w:t>页码</w:t>
      </w:r>
    </w:p>
    <w:p w14:paraId="7621E3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limit </w:t>
      </w:r>
      <w:r w:rsidRPr="000233C5">
        <w:rPr>
          <w:rFonts w:ascii="Times New Roman" w:hAnsi="Times New Roman" w:cs="Times New Roman"/>
          <w:sz w:val="19"/>
          <w:szCs w:val="19"/>
        </w:rPr>
        <w:t>容量</w:t>
      </w:r>
    </w:p>
    <w:p w14:paraId="0D2EDD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59F2EB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574C31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10C6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getAllDeleted(pn, limit, condition) {</w:t>
      </w:r>
    </w:p>
    <w:p w14:paraId="1BACC2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DB61A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'/article/deleted/all',</w:t>
      </w:r>
    </w:p>
    <w:p w14:paraId="5E31F9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3E2AC8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w:t>
      </w:r>
      <w:r w:rsidRPr="000233C5">
        <w:rPr>
          <w:rFonts w:ascii="Times New Roman" w:hAnsi="Times New Roman" w:cs="Times New Roman"/>
          <w:sz w:val="19"/>
          <w:szCs w:val="19"/>
        </w:rPr>
        <w:t>ams: {</w:t>
      </w:r>
    </w:p>
    <w:p w14:paraId="0A614D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51E6C0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1C8327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condition</w:t>
      </w:r>
    </w:p>
    <w:p w14:paraId="6E8F1B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13CB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82E6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DCD53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8F66B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户视</w:t>
      </w:r>
      <w:r w:rsidRPr="000233C5">
        <w:rPr>
          <w:rFonts w:ascii="MS Mincho" w:eastAsia="MS Mincho" w:hAnsi="MS Mincho" w:cs="MS Mincho" w:hint="eastAsia"/>
          <w:sz w:val="19"/>
          <w:szCs w:val="19"/>
        </w:rPr>
        <w:t>角</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取所有已</w:t>
      </w:r>
      <w:r w:rsidRPr="000233C5">
        <w:rPr>
          <w:rFonts w:ascii="微软雅黑" w:eastAsia="微软雅黑" w:hAnsi="微软雅黑" w:cs="微软雅黑" w:hint="eastAsia"/>
          <w:sz w:val="19"/>
          <w:szCs w:val="19"/>
        </w:rPr>
        <w:t>经删</w:t>
      </w:r>
      <w:r w:rsidRPr="000233C5">
        <w:rPr>
          <w:rFonts w:ascii="MS Mincho" w:eastAsia="MS Mincho" w:hAnsi="MS Mincho" w:cs="MS Mincho" w:hint="eastAsia"/>
          <w:sz w:val="19"/>
          <w:szCs w:val="19"/>
        </w:rPr>
        <w:t>除的文章</w:t>
      </w:r>
    </w:p>
    <w:p w14:paraId="5096B0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pn </w:t>
      </w:r>
      <w:r w:rsidRPr="000233C5">
        <w:rPr>
          <w:rFonts w:ascii="微软雅黑" w:eastAsia="微软雅黑" w:hAnsi="微软雅黑" w:cs="微软雅黑" w:hint="eastAsia"/>
          <w:sz w:val="19"/>
          <w:szCs w:val="19"/>
        </w:rPr>
        <w:t>页码</w:t>
      </w:r>
    </w:p>
    <w:p w14:paraId="401006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limit </w:t>
      </w:r>
      <w:r w:rsidRPr="000233C5">
        <w:rPr>
          <w:rFonts w:ascii="Times New Roman" w:hAnsi="Times New Roman" w:cs="Times New Roman"/>
          <w:sz w:val="19"/>
          <w:szCs w:val="19"/>
        </w:rPr>
        <w:t>容量</w:t>
      </w:r>
    </w:p>
    <w:p w14:paraId="41D3E9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79B3B1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7DAE19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0F6A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export function </w:t>
      </w:r>
      <w:r w:rsidRPr="000233C5">
        <w:rPr>
          <w:rFonts w:ascii="Times New Roman" w:hAnsi="Times New Roman" w:cs="Times New Roman"/>
          <w:sz w:val="19"/>
          <w:szCs w:val="19"/>
        </w:rPr>
        <w:t>getArticleByUserDeleted(pn, limit, condition) {</w:t>
      </w:r>
    </w:p>
    <w:p w14:paraId="3963BB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20DBA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'/article/deleted/user',</w:t>
      </w:r>
    </w:p>
    <w:p w14:paraId="23B883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788AB5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7C5CBC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0CA818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27C164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condition: condition</w:t>
      </w:r>
    </w:p>
    <w:p w14:paraId="413100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E5D4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2770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72512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433C0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户视</w:t>
      </w:r>
      <w:r w:rsidRPr="000233C5">
        <w:rPr>
          <w:rFonts w:ascii="MS Mincho" w:eastAsia="MS Mincho" w:hAnsi="MS Mincho" w:cs="MS Mincho" w:hint="eastAsia"/>
          <w:sz w:val="19"/>
          <w:szCs w:val="19"/>
        </w:rPr>
        <w:t>角</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取所有的文章</w:t>
      </w:r>
    </w:p>
    <w:p w14:paraId="607CB2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pn </w:t>
      </w:r>
      <w:r w:rsidRPr="000233C5">
        <w:rPr>
          <w:rFonts w:ascii="微软雅黑" w:eastAsia="微软雅黑" w:hAnsi="微软雅黑" w:cs="微软雅黑" w:hint="eastAsia"/>
          <w:sz w:val="19"/>
          <w:szCs w:val="19"/>
        </w:rPr>
        <w:t>页码</w:t>
      </w:r>
    </w:p>
    <w:p w14:paraId="2ADB2B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 xml:space="preserve">@param {Integer} limit </w:t>
      </w:r>
      <w:r w:rsidRPr="000233C5">
        <w:rPr>
          <w:rFonts w:ascii="Times New Roman" w:hAnsi="Times New Roman" w:cs="Times New Roman"/>
          <w:sz w:val="19"/>
          <w:szCs w:val="19"/>
        </w:rPr>
        <w:t>容量</w:t>
      </w:r>
    </w:p>
    <w:p w14:paraId="351480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6EA55E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592FBF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E067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getArticleByUser(pn, limit, condition) {</w:t>
      </w:r>
    </w:p>
    <w:p w14:paraId="16EC17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7A3E8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'/article/user',</w:t>
      </w:r>
    </w:p>
    <w:p w14:paraId="4D0364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16328C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2C3EAE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7BB107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51814E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condition</w:t>
      </w:r>
    </w:p>
    <w:p w14:paraId="68AA4A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F4D1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0D0F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E2A77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E2460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彻</w:t>
      </w:r>
      <w:r w:rsidRPr="000233C5">
        <w:rPr>
          <w:rFonts w:ascii="MS Mincho" w:eastAsia="MS Mincho" w:hAnsi="MS Mincho" w:cs="MS Mincho" w:hint="eastAsia"/>
          <w:sz w:val="19"/>
          <w:szCs w:val="19"/>
        </w:rPr>
        <w:t>底</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4491CB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ids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r w:rsidRPr="000233C5">
        <w:rPr>
          <w:rFonts w:ascii="Times New Roman" w:hAnsi="Times New Roman" w:cs="Times New Roman"/>
          <w:sz w:val="19"/>
          <w:szCs w:val="19"/>
        </w:rPr>
        <w:t>的</w:t>
      </w:r>
      <w:r w:rsidRPr="000233C5">
        <w:rPr>
          <w:rFonts w:ascii="Times New Roman" w:hAnsi="Times New Roman" w:cs="Times New Roman"/>
          <w:sz w:val="19"/>
          <w:szCs w:val="19"/>
        </w:rPr>
        <w:t>&amp;</w:t>
      </w:r>
      <w:r w:rsidRPr="000233C5">
        <w:rPr>
          <w:rFonts w:ascii="Times New Roman" w:hAnsi="Times New Roman" w:cs="Times New Roman"/>
          <w:sz w:val="19"/>
          <w:szCs w:val="19"/>
        </w:rPr>
        <w:t>拼接</w:t>
      </w:r>
    </w:p>
    <w:p w14:paraId="283596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2ADA68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DBD7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batchDeleteDeletedArticles(ids) {</w:t>
      </w:r>
    </w:p>
    <w:p w14:paraId="67DA95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7AF5C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'/article/deleted/delete',</w:t>
      </w:r>
    </w:p>
    <w:p w14:paraId="2D8D1E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19D91B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390E48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ids</w:t>
      </w:r>
    </w:p>
    <w:p w14:paraId="740E62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DA8B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1C39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AD92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8EF6C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批量恢复文章</w:t>
      </w:r>
    </w:p>
    <w:p w14:paraId="1419B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ids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r w:rsidRPr="000233C5">
        <w:rPr>
          <w:rFonts w:ascii="Times New Roman" w:hAnsi="Times New Roman" w:cs="Times New Roman"/>
          <w:sz w:val="19"/>
          <w:szCs w:val="19"/>
        </w:rPr>
        <w:t>的</w:t>
      </w:r>
      <w:r w:rsidRPr="000233C5">
        <w:rPr>
          <w:rFonts w:ascii="Times New Roman" w:hAnsi="Times New Roman" w:cs="Times New Roman"/>
          <w:sz w:val="19"/>
          <w:szCs w:val="19"/>
        </w:rPr>
        <w:t>&amp;</w:t>
      </w:r>
      <w:r w:rsidRPr="000233C5">
        <w:rPr>
          <w:rFonts w:ascii="Times New Roman" w:hAnsi="Times New Roman" w:cs="Times New Roman"/>
          <w:sz w:val="19"/>
          <w:szCs w:val="19"/>
        </w:rPr>
        <w:t>拼接</w:t>
      </w:r>
    </w:p>
    <w:p w14:paraId="396F13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754DBF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CA6C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batchRecoverArticles(ids) {</w:t>
      </w:r>
    </w:p>
    <w:p w14:paraId="6AAAA7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2FDF7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'/article/deleted/recov</w:t>
      </w:r>
      <w:r w:rsidRPr="000233C5">
        <w:rPr>
          <w:rFonts w:ascii="Times New Roman" w:hAnsi="Times New Roman" w:cs="Times New Roman"/>
          <w:sz w:val="19"/>
          <w:szCs w:val="19"/>
        </w:rPr>
        <w:t>er',</w:t>
      </w:r>
    </w:p>
    <w:p w14:paraId="2B45EE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34E563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5F2A6C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ids</w:t>
      </w:r>
    </w:p>
    <w:p w14:paraId="79A093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4BC2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7677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7CC6C7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0D79E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1AEF09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ids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r w:rsidRPr="000233C5">
        <w:rPr>
          <w:rFonts w:ascii="Times New Roman" w:hAnsi="Times New Roman" w:cs="Times New Roman"/>
          <w:sz w:val="19"/>
          <w:szCs w:val="19"/>
        </w:rPr>
        <w:t>的</w:t>
      </w:r>
      <w:r w:rsidRPr="000233C5">
        <w:rPr>
          <w:rFonts w:ascii="Times New Roman" w:hAnsi="Times New Roman" w:cs="Times New Roman"/>
          <w:sz w:val="19"/>
          <w:szCs w:val="19"/>
        </w:rPr>
        <w:t>&amp;</w:t>
      </w:r>
      <w:r w:rsidRPr="000233C5">
        <w:rPr>
          <w:rFonts w:ascii="Times New Roman" w:hAnsi="Times New Roman" w:cs="Times New Roman"/>
          <w:sz w:val="19"/>
          <w:szCs w:val="19"/>
        </w:rPr>
        <w:t>拼接</w:t>
      </w:r>
    </w:p>
    <w:p w14:paraId="5F39EB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4C028E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33E4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batchDeleteArticles(ids) {</w:t>
      </w:r>
    </w:p>
    <w:p w14:paraId="76CE76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69B603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'/article/delete',</w:t>
      </w:r>
    </w:p>
    <w:p w14:paraId="06BE5E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504B40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71F52E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ids</w:t>
      </w:r>
    </w:p>
    <w:p w14:paraId="65F8AA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AAD3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91C1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DC017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D428F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表文章</w:t>
      </w:r>
    </w:p>
    <w:p w14:paraId="2D9703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title </w:t>
      </w:r>
      <w:r w:rsidRPr="000233C5">
        <w:rPr>
          <w:rFonts w:ascii="微软雅黑" w:eastAsia="微软雅黑" w:hAnsi="微软雅黑" w:cs="微软雅黑" w:hint="eastAsia"/>
          <w:sz w:val="19"/>
          <w:szCs w:val="19"/>
        </w:rPr>
        <w:t>标题</w:t>
      </w:r>
    </w:p>
    <w:p w14:paraId="155D19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{Integee} type </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p>
    <w:p w14:paraId="2F9D00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summary </w:t>
      </w:r>
      <w:r w:rsidRPr="000233C5">
        <w:rPr>
          <w:rFonts w:ascii="微软雅黑" w:eastAsia="微软雅黑" w:hAnsi="微软雅黑" w:cs="微软雅黑" w:hint="eastAsia"/>
          <w:sz w:val="19"/>
          <w:szCs w:val="19"/>
        </w:rPr>
        <w:t>总结</w:t>
      </w:r>
    </w:p>
    <w:p w14:paraId="3524B2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comment </w:t>
      </w:r>
      <w:r w:rsidRPr="000233C5">
        <w:rPr>
          <w:rFonts w:ascii="Times New Roman" w:hAnsi="Times New Roman" w:cs="Times New Roman"/>
          <w:sz w:val="19"/>
          <w:szCs w:val="19"/>
        </w:rPr>
        <w:t>是否允</w:t>
      </w:r>
      <w:r w:rsidRPr="000233C5">
        <w:rPr>
          <w:rFonts w:ascii="微软雅黑" w:eastAsia="微软雅黑" w:hAnsi="微软雅黑" w:cs="微软雅黑" w:hint="eastAsia"/>
          <w:sz w:val="19"/>
          <w:szCs w:val="19"/>
        </w:rPr>
        <w:t>许评论</w:t>
      </w:r>
    </w:p>
    <w:p w14:paraId="5BE67E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md md</w:t>
      </w:r>
      <w:r w:rsidRPr="000233C5">
        <w:rPr>
          <w:rFonts w:ascii="Times New Roman" w:hAnsi="Times New Roman" w:cs="Times New Roman"/>
          <w:sz w:val="19"/>
          <w:szCs w:val="19"/>
        </w:rPr>
        <w:t>格式的文章</w:t>
      </w:r>
    </w:p>
    <w:p w14:paraId="349363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html HTML</w:t>
      </w:r>
      <w:r w:rsidRPr="000233C5">
        <w:rPr>
          <w:rFonts w:ascii="Times New Roman" w:hAnsi="Times New Roman" w:cs="Times New Roman"/>
          <w:sz w:val="19"/>
          <w:szCs w:val="19"/>
        </w:rPr>
        <w:t>格式的文章</w:t>
      </w:r>
    </w:p>
    <w:p w14:paraId="155B82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72A3AF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9FED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postArticle(title, type, summary, comment, md, html){</w:t>
      </w:r>
    </w:p>
    <w:p w14:paraId="6E5A19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1186D6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'/article/post',</w:t>
      </w:r>
    </w:p>
    <w:p w14:paraId="7CDB41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026A96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4E0BFA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title: title,</w:t>
      </w:r>
    </w:p>
    <w:p w14:paraId="3C9598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type,</w:t>
      </w:r>
    </w:p>
    <w:p w14:paraId="5201B6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summary: summary,</w:t>
      </w:r>
    </w:p>
    <w:p w14:paraId="26B844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 comment,</w:t>
      </w:r>
    </w:p>
    <w:p w14:paraId="063471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md: md,</w:t>
      </w:r>
    </w:p>
    <w:p w14:paraId="24E392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html: html</w:t>
      </w:r>
    </w:p>
    <w:p w14:paraId="498701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47FE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0C45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5DB08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EE77E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修改文章</w:t>
      </w:r>
    </w:p>
    <w:p w14:paraId="61E634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title </w:t>
      </w:r>
      <w:r w:rsidRPr="000233C5">
        <w:rPr>
          <w:rFonts w:ascii="微软雅黑" w:eastAsia="微软雅黑" w:hAnsi="微软雅黑" w:cs="微软雅黑" w:hint="eastAsia"/>
          <w:sz w:val="19"/>
          <w:szCs w:val="19"/>
        </w:rPr>
        <w:t>标题</w:t>
      </w:r>
    </w:p>
    <w:p w14:paraId="578975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{Integee} type </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p>
    <w:p w14:paraId="4F618D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summary </w:t>
      </w:r>
      <w:r w:rsidRPr="000233C5">
        <w:rPr>
          <w:rFonts w:ascii="微软雅黑" w:eastAsia="微软雅黑" w:hAnsi="微软雅黑" w:cs="微软雅黑" w:hint="eastAsia"/>
          <w:sz w:val="19"/>
          <w:szCs w:val="19"/>
        </w:rPr>
        <w:t>总结</w:t>
      </w:r>
    </w:p>
    <w:p w14:paraId="6C7A6F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comment </w:t>
      </w:r>
      <w:r w:rsidRPr="000233C5">
        <w:rPr>
          <w:rFonts w:ascii="Times New Roman" w:hAnsi="Times New Roman" w:cs="Times New Roman"/>
          <w:sz w:val="19"/>
          <w:szCs w:val="19"/>
        </w:rPr>
        <w:t>是否允</w:t>
      </w:r>
      <w:r w:rsidRPr="000233C5">
        <w:rPr>
          <w:rFonts w:ascii="微软雅黑" w:eastAsia="微软雅黑" w:hAnsi="微软雅黑" w:cs="微软雅黑" w:hint="eastAsia"/>
          <w:sz w:val="19"/>
          <w:szCs w:val="19"/>
        </w:rPr>
        <w:t>许评论</w:t>
      </w:r>
    </w:p>
    <w:p w14:paraId="30154F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md md</w:t>
      </w:r>
      <w:r w:rsidRPr="000233C5">
        <w:rPr>
          <w:rFonts w:ascii="Times New Roman" w:hAnsi="Times New Roman" w:cs="Times New Roman"/>
          <w:sz w:val="19"/>
          <w:szCs w:val="19"/>
        </w:rPr>
        <w:t>格式的文章</w:t>
      </w:r>
    </w:p>
    <w:p w14:paraId="3CAA24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@param {String} html HTML</w:t>
      </w:r>
      <w:r w:rsidRPr="000233C5">
        <w:rPr>
          <w:rFonts w:ascii="Times New Roman" w:hAnsi="Times New Roman" w:cs="Times New Roman"/>
          <w:sz w:val="19"/>
          <w:szCs w:val="19"/>
        </w:rPr>
        <w:t>格式的文章</w:t>
      </w:r>
    </w:p>
    <w:p w14:paraId="663504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1AEEE2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6DAD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updateArticle(id, title, type, summary, comment, md, html){</w:t>
      </w:r>
    </w:p>
    <w:p w14:paraId="5FA5BA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73E05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'/article/update',</w:t>
      </w:r>
    </w:p>
    <w:p w14:paraId="0137F6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5AF770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619552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3880F8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title: title,</w:t>
      </w:r>
    </w:p>
    <w:p w14:paraId="46DA85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typ</w:t>
      </w:r>
      <w:r w:rsidRPr="000233C5">
        <w:rPr>
          <w:rFonts w:ascii="Times New Roman" w:hAnsi="Times New Roman" w:cs="Times New Roman"/>
          <w:sz w:val="19"/>
          <w:szCs w:val="19"/>
        </w:rPr>
        <w:t>e,</w:t>
      </w:r>
    </w:p>
    <w:p w14:paraId="4835AF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summary: summary,</w:t>
      </w:r>
    </w:p>
    <w:p w14:paraId="4E99B8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 comment,</w:t>
      </w:r>
    </w:p>
    <w:p w14:paraId="7A34F2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md: md,</w:t>
      </w:r>
    </w:p>
    <w:p w14:paraId="5C4DC6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html: html</w:t>
      </w:r>
    </w:p>
    <w:p w14:paraId="2ED4B52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31378C1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p>
    <w:p w14:paraId="3B05204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4EB4DF5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0BE8333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改</w:t>
      </w:r>
      <w:r w:rsidRPr="000233C5">
        <w:rPr>
          <w:rFonts w:ascii="微软雅黑" w:eastAsia="微软雅黑" w:hAnsi="微软雅黑" w:cs="微软雅黑" w:hint="eastAsia"/>
          <w:sz w:val="19"/>
          <w:szCs w:val="19"/>
          <w:lang w:eastAsia="zh-CN"/>
        </w:rPr>
        <w:t>变</w:t>
      </w:r>
      <w:r w:rsidRPr="000233C5">
        <w:rPr>
          <w:rFonts w:ascii="MS Mincho" w:eastAsia="MS Mincho" w:hAnsi="MS Mincho" w:cs="MS Mincho" w:hint="eastAsia"/>
          <w:sz w:val="19"/>
          <w:szCs w:val="19"/>
          <w:lang w:eastAsia="zh-CN"/>
        </w:rPr>
        <w:t>文章允</w:t>
      </w:r>
      <w:r w:rsidRPr="000233C5">
        <w:rPr>
          <w:rFonts w:ascii="微软雅黑" w:eastAsia="微软雅黑" w:hAnsi="微软雅黑" w:cs="微软雅黑" w:hint="eastAsia"/>
          <w:sz w:val="19"/>
          <w:szCs w:val="19"/>
          <w:lang w:eastAsia="zh-CN"/>
        </w:rPr>
        <w:t>许评论</w:t>
      </w:r>
      <w:r w:rsidRPr="000233C5">
        <w:rPr>
          <w:rFonts w:ascii="MS Mincho" w:eastAsia="MS Mincho" w:hAnsi="MS Mincho" w:cs="MS Mincho" w:hint="eastAsia"/>
          <w:sz w:val="19"/>
          <w:szCs w:val="19"/>
          <w:lang w:eastAsia="zh-CN"/>
        </w:rPr>
        <w:t>的状</w:t>
      </w:r>
      <w:r w:rsidRPr="000233C5">
        <w:rPr>
          <w:rFonts w:ascii="微软雅黑" w:eastAsia="微软雅黑" w:hAnsi="微软雅黑" w:cs="微软雅黑" w:hint="eastAsia"/>
          <w:sz w:val="19"/>
          <w:szCs w:val="19"/>
          <w:lang w:eastAsia="zh-CN"/>
        </w:rPr>
        <w:t>态</w:t>
      </w:r>
    </w:p>
    <w:p w14:paraId="6601AA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{String}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68F43B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7CAB66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93F5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export function toggleArticleIsComment(id) {</w:t>
      </w:r>
    </w:p>
    <w:p w14:paraId="052FDC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182797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'/article/toggle/comment',</w:t>
      </w:r>
    </w:p>
    <w:p w14:paraId="41F6E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38DF05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5EF2D0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2436A1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EA69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CDE6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31C2B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AC55B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文章置</w:t>
      </w:r>
      <w:r w:rsidRPr="000233C5">
        <w:rPr>
          <w:rFonts w:ascii="微软雅黑" w:eastAsia="微软雅黑" w:hAnsi="微软雅黑" w:cs="微软雅黑" w:hint="eastAsia"/>
          <w:sz w:val="19"/>
          <w:szCs w:val="19"/>
        </w:rPr>
        <w:t>顶</w:t>
      </w:r>
    </w:p>
    <w:p w14:paraId="6043DB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2637FB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4CCAC0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3858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export function toggleArticleStickTop(id) {</w:t>
      </w:r>
    </w:p>
    <w:p w14:paraId="21B547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2863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'/article/toggle/top',</w:t>
      </w:r>
    </w:p>
    <w:p w14:paraId="30F708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w:t>
      </w:r>
      <w:r w:rsidRPr="000233C5">
        <w:rPr>
          <w:rFonts w:ascii="Times New Roman" w:hAnsi="Times New Roman" w:cs="Times New Roman"/>
          <w:sz w:val="19"/>
          <w:szCs w:val="19"/>
        </w:rPr>
        <w:t>od: 'post',</w:t>
      </w:r>
    </w:p>
    <w:p w14:paraId="0FFB04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2BD554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321AB7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F09F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30EB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EB613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A146E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文章中的</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片的上</w:t>
      </w:r>
      <w:r w:rsidRPr="000233C5">
        <w:rPr>
          <w:rFonts w:ascii="微软雅黑" w:eastAsia="微软雅黑" w:hAnsi="微软雅黑" w:cs="微软雅黑" w:hint="eastAsia"/>
          <w:sz w:val="19"/>
          <w:szCs w:val="19"/>
        </w:rPr>
        <w:t>传</w:t>
      </w:r>
    </w:p>
    <w:p w14:paraId="4CE4E0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{blob} blob</w:t>
      </w:r>
    </w:p>
    <w:p w14:paraId="0377B4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@returns </w:t>
      </w:r>
    </w:p>
    <w:p w14:paraId="2245EA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3FE1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export function uploadPicture(file) {</w:t>
      </w:r>
    </w:p>
    <w:p w14:paraId="00B897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49BA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'/article/picture',</w:t>
      </w:r>
    </w:p>
    <w:p w14:paraId="23977E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05EE5E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headers: {</w:t>
      </w:r>
    </w:p>
    <w:p w14:paraId="24A301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'Content-Type': 'multipart/form-data'</w:t>
      </w:r>
    </w:p>
    <w:p w14:paraId="1C7727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38B1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740D66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file: file</w:t>
      </w:r>
    </w:p>
    <w:p w14:paraId="4124DA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E752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5CB4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580EA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DA35F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最近</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表的文章</w:t>
      </w:r>
    </w:p>
    <w:p w14:paraId="2F9314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3880A7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3AAF34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84D4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export function getUserArticleRecently(id, pn, limit) {</w:t>
      </w:r>
    </w:p>
    <w:p w14:paraId="78CD6B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7BB3A8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'/article/recent',</w:t>
      </w:r>
    </w:p>
    <w:p w14:paraId="3653A1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41656A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6ABD4D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7B614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5D57DC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0EBF03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F1AF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D567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FF09B47" w14:textId="55839E6F" w:rsidR="00C5322E" w:rsidRPr="000233C5" w:rsidRDefault="00B041A7" w:rsidP="000233C5">
      <w:pPr>
        <w:pStyle w:val="31"/>
        <w:spacing w:before="0"/>
        <w:rPr>
          <w:rFonts w:ascii="Times New Roman" w:hAnsi="Times New Roman" w:cs="Times New Roman"/>
          <w:sz w:val="19"/>
          <w:szCs w:val="19"/>
        </w:rPr>
      </w:pPr>
      <w:bookmarkStart w:id="72" w:name="_Toc103017054"/>
      <w:r w:rsidRPr="000233C5">
        <w:rPr>
          <w:rFonts w:ascii="Times New Roman" w:hAnsi="Times New Roman" w:cs="Times New Roman"/>
          <w:sz w:val="19"/>
          <w:szCs w:val="19"/>
        </w:rPr>
        <w:t>BackEnd\jancoblogback\src\api\comment.js</w:t>
      </w:r>
      <w:bookmarkEnd w:id="72"/>
    </w:p>
    <w:p w14:paraId="3C81BD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request from '../utils/request';</w:t>
      </w:r>
    </w:p>
    <w:p w14:paraId="5849CEE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2293706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取收到的</w:t>
      </w:r>
      <w:r w:rsidRPr="000233C5">
        <w:rPr>
          <w:rFonts w:ascii="微软雅黑" w:eastAsia="微软雅黑" w:hAnsi="微软雅黑" w:cs="微软雅黑" w:hint="eastAsia"/>
          <w:sz w:val="19"/>
          <w:szCs w:val="19"/>
          <w:lang w:eastAsia="zh-CN"/>
        </w:rPr>
        <w:t>评论</w:t>
      </w:r>
    </w:p>
    <w:p w14:paraId="0D4AE16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@param {Integer} pn </w:t>
      </w:r>
      <w:r w:rsidRPr="000233C5">
        <w:rPr>
          <w:rFonts w:ascii="微软雅黑" w:eastAsia="微软雅黑" w:hAnsi="微软雅黑" w:cs="微软雅黑" w:hint="eastAsia"/>
          <w:sz w:val="19"/>
          <w:szCs w:val="19"/>
          <w:lang w:eastAsia="zh-CN"/>
        </w:rPr>
        <w:t>页码</w:t>
      </w:r>
    </w:p>
    <w:p w14:paraId="0CB5ED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{Integer} limit </w:t>
      </w:r>
      <w:r w:rsidRPr="000233C5">
        <w:rPr>
          <w:rFonts w:ascii="Times New Roman" w:hAnsi="Times New Roman" w:cs="Times New Roman"/>
          <w:sz w:val="19"/>
          <w:szCs w:val="19"/>
        </w:rPr>
        <w:t>容量</w:t>
      </w:r>
    </w:p>
    <w:p w14:paraId="3A6C0E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5E6484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513E28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A007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getAll(pn, limit, co</w:t>
      </w:r>
      <w:r w:rsidRPr="000233C5">
        <w:rPr>
          <w:rFonts w:ascii="Times New Roman" w:hAnsi="Times New Roman" w:cs="Times New Roman"/>
          <w:sz w:val="19"/>
          <w:szCs w:val="19"/>
        </w:rPr>
        <w:t>ndition) {</w:t>
      </w:r>
    </w:p>
    <w:p w14:paraId="0E4E7E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746312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'/comment/all',</w:t>
      </w:r>
    </w:p>
    <w:p w14:paraId="17B780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75B7F6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2D6E96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06A278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21E410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condition</w:t>
      </w:r>
    </w:p>
    <w:p w14:paraId="455C6A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8022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B87F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03F143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9BBD4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评论</w:t>
      </w:r>
    </w:p>
    <w:p w14:paraId="15C86D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{Map} param </w:t>
      </w:r>
      <w:r w:rsidRPr="000233C5">
        <w:rPr>
          <w:rFonts w:ascii="Times New Roman" w:hAnsi="Times New Roman" w:cs="Times New Roman"/>
          <w:sz w:val="19"/>
          <w:szCs w:val="19"/>
        </w:rPr>
        <w:t>参数列表</w:t>
      </w:r>
    </w:p>
    <w:p w14:paraId="4510A6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2ACD3F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0E8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export function </w:t>
      </w:r>
      <w:r w:rsidRPr="000233C5">
        <w:rPr>
          <w:rFonts w:ascii="Times New Roman" w:hAnsi="Times New Roman" w:cs="Times New Roman"/>
          <w:sz w:val="19"/>
          <w:szCs w:val="19"/>
        </w:rPr>
        <w:t>postComment(param) {</w:t>
      </w:r>
    </w:p>
    <w:p w14:paraId="0C6C7A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3891B7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'/comment/post',</w:t>
      </w:r>
    </w:p>
    <w:p w14:paraId="4939B7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4649B7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param</w:t>
      </w:r>
    </w:p>
    <w:p w14:paraId="152008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FCC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3AC98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F6920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w:t>
      </w:r>
      <w:r w:rsidRPr="000233C5">
        <w:rPr>
          <w:rFonts w:ascii="微软雅黑" w:eastAsia="微软雅黑" w:hAnsi="微软雅黑" w:cs="微软雅黑" w:hint="eastAsia"/>
          <w:sz w:val="19"/>
          <w:szCs w:val="19"/>
        </w:rPr>
        <w:t>评论</w:t>
      </w:r>
    </w:p>
    <w:p w14:paraId="2F0337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id </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id</w:t>
      </w:r>
    </w:p>
    <w:p w14:paraId="297CF5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39EE3A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536E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likeComment(id) {</w:t>
      </w:r>
    </w:p>
    <w:p w14:paraId="32C1C5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ECE9C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'/comment/like',</w:t>
      </w:r>
    </w:p>
    <w:p w14:paraId="675E4B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2778E5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6416F1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5F2B63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8310C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2527B18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7ED379D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11F5099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取文章下面的所有</w:t>
      </w:r>
      <w:r w:rsidRPr="000233C5">
        <w:rPr>
          <w:rFonts w:ascii="微软雅黑" w:eastAsia="微软雅黑" w:hAnsi="微软雅黑" w:cs="微软雅黑" w:hint="eastAsia"/>
          <w:sz w:val="19"/>
          <w:szCs w:val="19"/>
          <w:lang w:eastAsia="zh-CN"/>
        </w:rPr>
        <w:t>评论</w:t>
      </w:r>
    </w:p>
    <w:p w14:paraId="007E98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{Integer} pn </w:t>
      </w:r>
      <w:r w:rsidRPr="000233C5">
        <w:rPr>
          <w:rFonts w:ascii="微软雅黑" w:eastAsia="微软雅黑" w:hAnsi="微软雅黑" w:cs="微软雅黑" w:hint="eastAsia"/>
          <w:sz w:val="19"/>
          <w:szCs w:val="19"/>
        </w:rPr>
        <w:t>页码</w:t>
      </w:r>
    </w:p>
    <w:p w14:paraId="13BFEA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limit </w:t>
      </w:r>
      <w:r w:rsidRPr="000233C5">
        <w:rPr>
          <w:rFonts w:ascii="Times New Roman" w:hAnsi="Times New Roman" w:cs="Times New Roman"/>
          <w:sz w:val="19"/>
          <w:szCs w:val="19"/>
        </w:rPr>
        <w:t>容量</w:t>
      </w:r>
    </w:p>
    <w:p w14:paraId="448C04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4A97A1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361F63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2E1F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export function </w:t>
      </w:r>
      <w:r w:rsidRPr="000233C5">
        <w:rPr>
          <w:rFonts w:ascii="Times New Roman" w:hAnsi="Times New Roman" w:cs="Times New Roman"/>
          <w:sz w:val="19"/>
          <w:szCs w:val="19"/>
        </w:rPr>
        <w:t>getCommentByArticle(id, pn, limit) {</w:t>
      </w:r>
    </w:p>
    <w:p w14:paraId="1D8502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12C6B5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'/comment/article',</w:t>
      </w:r>
    </w:p>
    <w:p w14:paraId="6C1C63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182307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12E4F6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74CB9D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 pn,</w:t>
      </w:r>
    </w:p>
    <w:p w14:paraId="426745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0ED475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9C7B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49F5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54EC7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A5261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取已</w:t>
      </w:r>
      <w:r w:rsidRPr="000233C5">
        <w:rPr>
          <w:rFonts w:ascii="微软雅黑" w:eastAsia="微软雅黑" w:hAnsi="微软雅黑" w:cs="微软雅黑" w:hint="eastAsia"/>
          <w:sz w:val="19"/>
          <w:szCs w:val="19"/>
        </w:rPr>
        <w:t>经删</w:t>
      </w:r>
      <w:r w:rsidRPr="000233C5">
        <w:rPr>
          <w:rFonts w:ascii="MS Mincho" w:eastAsia="MS Mincho" w:hAnsi="MS Mincho" w:cs="MS Mincho" w:hint="eastAsia"/>
          <w:sz w:val="19"/>
          <w:szCs w:val="19"/>
        </w:rPr>
        <w:t>除的文章下面的</w:t>
      </w:r>
      <w:r w:rsidRPr="000233C5">
        <w:rPr>
          <w:rFonts w:ascii="微软雅黑" w:eastAsia="微软雅黑" w:hAnsi="微软雅黑" w:cs="微软雅黑" w:hint="eastAsia"/>
          <w:sz w:val="19"/>
          <w:szCs w:val="19"/>
        </w:rPr>
        <w:t>评论</w:t>
      </w:r>
    </w:p>
    <w:p w14:paraId="457627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@param {Integer} pn </w:t>
      </w:r>
      <w:r w:rsidRPr="000233C5">
        <w:rPr>
          <w:rFonts w:ascii="微软雅黑" w:eastAsia="微软雅黑" w:hAnsi="微软雅黑" w:cs="微软雅黑" w:hint="eastAsia"/>
          <w:sz w:val="19"/>
          <w:szCs w:val="19"/>
        </w:rPr>
        <w:t>页码</w:t>
      </w:r>
    </w:p>
    <w:p w14:paraId="60C912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limit </w:t>
      </w:r>
      <w:r w:rsidRPr="000233C5">
        <w:rPr>
          <w:rFonts w:ascii="Times New Roman" w:hAnsi="Times New Roman" w:cs="Times New Roman"/>
          <w:sz w:val="19"/>
          <w:szCs w:val="19"/>
        </w:rPr>
        <w:t>容量</w:t>
      </w:r>
    </w:p>
    <w:p w14:paraId="1CE90A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333C5E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2E0AAE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DA45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getCommentByDeletedArticle(id, pn, limit) {</w:t>
      </w:r>
    </w:p>
    <w:p w14:paraId="52963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6768AC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'/deleted/comment/article',</w:t>
      </w:r>
    </w:p>
    <w:p w14:paraId="35BA04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3C5C94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46C925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2DAAD9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 pn,</w:t>
      </w:r>
    </w:p>
    <w:p w14:paraId="0E7304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6D8F49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0D9A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F69A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89510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993FA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收到的所有</w:t>
      </w:r>
      <w:r w:rsidRPr="000233C5">
        <w:rPr>
          <w:rFonts w:ascii="微软雅黑" w:eastAsia="微软雅黑" w:hAnsi="微软雅黑" w:cs="微软雅黑" w:hint="eastAsia"/>
          <w:sz w:val="19"/>
          <w:szCs w:val="19"/>
        </w:rPr>
        <w:t>评论</w:t>
      </w:r>
    </w:p>
    <w:p w14:paraId="0CFC63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pn </w:t>
      </w:r>
      <w:r w:rsidRPr="000233C5">
        <w:rPr>
          <w:rFonts w:ascii="微软雅黑" w:eastAsia="微软雅黑" w:hAnsi="微软雅黑" w:cs="微软雅黑" w:hint="eastAsia"/>
          <w:sz w:val="19"/>
          <w:szCs w:val="19"/>
        </w:rPr>
        <w:t>页码</w:t>
      </w:r>
    </w:p>
    <w:p w14:paraId="498993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limit </w:t>
      </w:r>
      <w:r w:rsidRPr="000233C5">
        <w:rPr>
          <w:rFonts w:ascii="Times New Roman" w:hAnsi="Times New Roman" w:cs="Times New Roman"/>
          <w:sz w:val="19"/>
          <w:szCs w:val="19"/>
        </w:rPr>
        <w:t>容量</w:t>
      </w:r>
    </w:p>
    <w:p w14:paraId="3DFC08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08ED01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075E23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8E37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getCommentByUserReceive(pn, limit, condition) {</w:t>
      </w:r>
    </w:p>
    <w:p w14:paraId="07EE06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517A88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'/comment/receive',</w:t>
      </w:r>
    </w:p>
    <w:p w14:paraId="64C13F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64C0F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58C806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0CBA2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5D4D33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condition</w:t>
      </w:r>
    </w:p>
    <w:p w14:paraId="75CB4F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BD32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3A28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E2846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A2ED9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p>
    <w:p w14:paraId="624D06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ids id</w:t>
      </w:r>
      <w:r w:rsidRPr="000233C5">
        <w:rPr>
          <w:rFonts w:ascii="Times New Roman" w:hAnsi="Times New Roman" w:cs="Times New Roman"/>
          <w:sz w:val="19"/>
          <w:szCs w:val="19"/>
        </w:rPr>
        <w:t>拼接</w:t>
      </w:r>
    </w:p>
    <w:p w14:paraId="3FEE27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2E8029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C941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batchDeleteComments(ids) {</w:t>
      </w:r>
    </w:p>
    <w:p w14:paraId="14E97B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5C2B9F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'/comment/delete',</w:t>
      </w:r>
    </w:p>
    <w:p w14:paraId="10A10D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0D945D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0FE382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ids</w:t>
      </w:r>
    </w:p>
    <w:p w14:paraId="2616D2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95351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7B22719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736DB86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53491B8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lastRenderedPageBreak/>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取用</w:t>
      </w:r>
      <w:r w:rsidRPr="000233C5">
        <w:rPr>
          <w:rFonts w:ascii="微软雅黑" w:eastAsia="微软雅黑" w:hAnsi="微软雅黑" w:cs="微软雅黑" w:hint="eastAsia"/>
          <w:sz w:val="19"/>
          <w:szCs w:val="19"/>
          <w:lang w:eastAsia="zh-CN"/>
        </w:rPr>
        <w:t>户发</w:t>
      </w:r>
      <w:r w:rsidRPr="000233C5">
        <w:rPr>
          <w:rFonts w:ascii="MS Mincho" w:eastAsia="MS Mincho" w:hAnsi="MS Mincho" w:cs="MS Mincho" w:hint="eastAsia"/>
          <w:sz w:val="19"/>
          <w:szCs w:val="19"/>
          <w:lang w:eastAsia="zh-CN"/>
        </w:rPr>
        <w:t>表的所有</w:t>
      </w:r>
      <w:r w:rsidRPr="000233C5">
        <w:rPr>
          <w:rFonts w:ascii="微软雅黑" w:eastAsia="微软雅黑" w:hAnsi="微软雅黑" w:cs="微软雅黑" w:hint="eastAsia"/>
          <w:sz w:val="19"/>
          <w:szCs w:val="19"/>
          <w:lang w:eastAsia="zh-CN"/>
        </w:rPr>
        <w:t>评论</w:t>
      </w:r>
    </w:p>
    <w:p w14:paraId="36B182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{Integer} pn </w:t>
      </w:r>
      <w:r w:rsidRPr="000233C5">
        <w:rPr>
          <w:rFonts w:ascii="微软雅黑" w:eastAsia="微软雅黑" w:hAnsi="微软雅黑" w:cs="微软雅黑" w:hint="eastAsia"/>
          <w:sz w:val="19"/>
          <w:szCs w:val="19"/>
        </w:rPr>
        <w:t>页码</w:t>
      </w:r>
    </w:p>
    <w:p w14:paraId="52F2CE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limit </w:t>
      </w:r>
      <w:r w:rsidRPr="000233C5">
        <w:rPr>
          <w:rFonts w:ascii="Times New Roman" w:hAnsi="Times New Roman" w:cs="Times New Roman"/>
          <w:sz w:val="19"/>
          <w:szCs w:val="19"/>
        </w:rPr>
        <w:t>容量</w:t>
      </w:r>
    </w:p>
    <w:p w14:paraId="47E441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p>
    <w:p w14:paraId="1A9F38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693CF9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4F2E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export function getCommentByUserPosted(pn,</w:t>
      </w:r>
      <w:r w:rsidRPr="000233C5">
        <w:rPr>
          <w:rFonts w:ascii="Times New Roman" w:hAnsi="Times New Roman" w:cs="Times New Roman"/>
          <w:sz w:val="19"/>
          <w:szCs w:val="19"/>
        </w:rPr>
        <w:t xml:space="preserve"> limit, condition) {</w:t>
      </w:r>
    </w:p>
    <w:p w14:paraId="6FB721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5F7F30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'/comment/posted',</w:t>
      </w:r>
    </w:p>
    <w:p w14:paraId="2D786B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7FC3A1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0F26B0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5A50BD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66926A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condition</w:t>
      </w:r>
    </w:p>
    <w:p w14:paraId="1A0EE4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6AED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2607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2EBC5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A062F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最近收到的</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数量</w:t>
      </w:r>
    </w:p>
    <w:p w14:paraId="1A5733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1E5914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5A773D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7743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export function getUserCommentRecently(id, pn, limit) {</w:t>
      </w:r>
    </w:p>
    <w:p w14:paraId="196C57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6C63F6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'/comment/recent',</w:t>
      </w:r>
    </w:p>
    <w:p w14:paraId="5203B5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7360DC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65F2FC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35DC31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5B7565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41BA8C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A6A6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53D4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B1B1D92" w14:textId="6DBEF5A8" w:rsidR="00C5322E" w:rsidRPr="000233C5" w:rsidRDefault="00B041A7" w:rsidP="000233C5">
      <w:pPr>
        <w:pStyle w:val="31"/>
        <w:spacing w:before="0"/>
        <w:rPr>
          <w:rFonts w:ascii="Times New Roman" w:hAnsi="Times New Roman" w:cs="Times New Roman"/>
          <w:sz w:val="19"/>
          <w:szCs w:val="19"/>
        </w:rPr>
      </w:pPr>
      <w:bookmarkStart w:id="73" w:name="_Toc103017055"/>
      <w:r w:rsidRPr="000233C5">
        <w:rPr>
          <w:rFonts w:ascii="Times New Roman" w:hAnsi="Times New Roman" w:cs="Times New Roman"/>
          <w:sz w:val="19"/>
          <w:szCs w:val="19"/>
        </w:rPr>
        <w:t>BackEnd\jancoblogback\src\api\like.js</w:t>
      </w:r>
      <w:bookmarkEnd w:id="73"/>
    </w:p>
    <w:p w14:paraId="5A4A55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w:t>
      </w:r>
      <w:r w:rsidRPr="000233C5">
        <w:rPr>
          <w:rFonts w:ascii="Times New Roman" w:hAnsi="Times New Roman" w:cs="Times New Roman"/>
          <w:sz w:val="19"/>
          <w:szCs w:val="19"/>
        </w:rPr>
        <w:t>mport request from '../utils/request';</w:t>
      </w:r>
    </w:p>
    <w:p w14:paraId="70C701B4"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1D99476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在用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已</w:t>
      </w:r>
      <w:r w:rsidRPr="000233C5">
        <w:rPr>
          <w:rFonts w:ascii="微软雅黑" w:eastAsia="微软雅黑" w:hAnsi="微软雅黑" w:cs="微软雅黑" w:hint="eastAsia"/>
          <w:sz w:val="19"/>
          <w:szCs w:val="19"/>
          <w:lang w:eastAsia="zh-CN"/>
        </w:rPr>
        <w:t>经</w:t>
      </w:r>
      <w:r w:rsidRPr="000233C5">
        <w:rPr>
          <w:rFonts w:ascii="MS Mincho" w:eastAsia="MS Mincho" w:hAnsi="MS Mincho" w:cs="MS Mincho" w:hint="eastAsia"/>
          <w:sz w:val="19"/>
          <w:szCs w:val="19"/>
          <w:lang w:eastAsia="zh-CN"/>
        </w:rPr>
        <w:t>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的情况下才会走</w:t>
      </w:r>
      <w:r w:rsidRPr="000233C5">
        <w:rPr>
          <w:rFonts w:ascii="微软雅黑" w:eastAsia="微软雅黑" w:hAnsi="微软雅黑" w:cs="微软雅黑" w:hint="eastAsia"/>
          <w:sz w:val="19"/>
          <w:szCs w:val="19"/>
          <w:lang w:eastAsia="zh-CN"/>
        </w:rPr>
        <w:t>这</w:t>
      </w:r>
      <w:r w:rsidRPr="000233C5">
        <w:rPr>
          <w:rFonts w:ascii="MS Mincho" w:eastAsia="MS Mincho" w:hAnsi="MS Mincho" w:cs="MS Mincho" w:hint="eastAsia"/>
          <w:sz w:val="19"/>
          <w:szCs w:val="19"/>
          <w:lang w:eastAsia="zh-CN"/>
        </w:rPr>
        <w:t>个，判断用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有没有</w:t>
      </w:r>
      <w:r w:rsidRPr="000233C5">
        <w:rPr>
          <w:rFonts w:ascii="微软雅黑" w:eastAsia="微软雅黑" w:hAnsi="微软雅黑" w:cs="微软雅黑" w:hint="eastAsia"/>
          <w:sz w:val="19"/>
          <w:szCs w:val="19"/>
          <w:lang w:eastAsia="zh-CN"/>
        </w:rPr>
        <w:t>对这</w:t>
      </w:r>
      <w:r w:rsidRPr="000233C5">
        <w:rPr>
          <w:rFonts w:ascii="MS Mincho" w:eastAsia="MS Mincho" w:hAnsi="MS Mincho" w:cs="MS Mincho" w:hint="eastAsia"/>
          <w:sz w:val="19"/>
          <w:szCs w:val="19"/>
          <w:lang w:eastAsia="zh-CN"/>
        </w:rPr>
        <w:t>个文章点</w:t>
      </w:r>
      <w:r w:rsidRPr="000233C5">
        <w:rPr>
          <w:rFonts w:ascii="微软雅黑" w:eastAsia="微软雅黑" w:hAnsi="微软雅黑" w:cs="微软雅黑" w:hint="eastAsia"/>
          <w:sz w:val="19"/>
          <w:szCs w:val="19"/>
          <w:lang w:eastAsia="zh-CN"/>
        </w:rPr>
        <w:t>赞</w:t>
      </w:r>
    </w:p>
    <w:p w14:paraId="1C5451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{String} id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p>
    <w:p w14:paraId="69B9CA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179713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D060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isLiked(id) {</w:t>
      </w:r>
    </w:p>
    <w:p w14:paraId="6A21B1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29AB9D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'/like/like',</w:t>
      </w:r>
    </w:p>
    <w:p w14:paraId="37CF10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1DB841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w:t>
      </w:r>
    </w:p>
    <w:p w14:paraId="40A4B8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0A4282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A5E3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256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43FC75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73260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最近收到的点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数量</w:t>
      </w:r>
    </w:p>
    <w:p w14:paraId="72BBF9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306AE1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0F52FB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7FA4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getUserLikeRecently(id, pn, limit) {</w:t>
      </w:r>
    </w:p>
    <w:p w14:paraId="24C809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291BEF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'/like/recent',</w:t>
      </w:r>
    </w:p>
    <w:p w14:paraId="2FACD8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14F59A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2D3A4F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30FB99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3F40B4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305DB4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E9B2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8428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60D682E" w14:textId="51E31236" w:rsidR="00C5322E" w:rsidRPr="000233C5" w:rsidRDefault="00B041A7" w:rsidP="000233C5">
      <w:pPr>
        <w:pStyle w:val="31"/>
        <w:spacing w:before="0"/>
        <w:rPr>
          <w:rFonts w:ascii="Times New Roman" w:hAnsi="Times New Roman" w:cs="Times New Roman"/>
          <w:sz w:val="19"/>
          <w:szCs w:val="19"/>
        </w:rPr>
      </w:pPr>
      <w:bookmarkStart w:id="74" w:name="_Toc103017056"/>
      <w:r w:rsidRPr="000233C5">
        <w:rPr>
          <w:rFonts w:ascii="Times New Roman" w:hAnsi="Times New Roman" w:cs="Times New Roman"/>
          <w:sz w:val="19"/>
          <w:szCs w:val="19"/>
        </w:rPr>
        <w:t>BackEnd\jancoblogback\src\api\login.js</w:t>
      </w:r>
      <w:bookmarkEnd w:id="74"/>
    </w:p>
    <w:p w14:paraId="4B6271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request from '../utils/request';</w:t>
      </w:r>
    </w:p>
    <w:p w14:paraId="1AB7449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03CF20C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取当前登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的用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的登</w:t>
      </w:r>
      <w:r w:rsidRPr="000233C5">
        <w:rPr>
          <w:rFonts w:ascii="微软雅黑" w:eastAsia="微软雅黑" w:hAnsi="微软雅黑" w:cs="微软雅黑" w:hint="eastAsia"/>
          <w:sz w:val="19"/>
          <w:szCs w:val="19"/>
          <w:lang w:eastAsia="zh-CN"/>
        </w:rPr>
        <w:t>录记录</w:t>
      </w:r>
    </w:p>
    <w:p w14:paraId="3C288C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@returns </w:t>
      </w:r>
    </w:p>
    <w:p w14:paraId="7A9EB0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F7EF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getLoginLog() {</w:t>
      </w:r>
    </w:p>
    <w:p w14:paraId="26A691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5F2A0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'/login/all',</w:t>
      </w:r>
    </w:p>
    <w:p w14:paraId="6AF26E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718CECB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46620AB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3A41C70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087E1CE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取指定用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的登</w:t>
      </w:r>
      <w:r w:rsidRPr="000233C5">
        <w:rPr>
          <w:rFonts w:ascii="微软雅黑" w:eastAsia="微软雅黑" w:hAnsi="微软雅黑" w:cs="微软雅黑" w:hint="eastAsia"/>
          <w:sz w:val="19"/>
          <w:szCs w:val="19"/>
          <w:lang w:eastAsia="zh-CN"/>
        </w:rPr>
        <w:t>陆记录</w:t>
      </w:r>
    </w:p>
    <w:p w14:paraId="6926D7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@returns </w:t>
      </w:r>
    </w:p>
    <w:p w14:paraId="1231BB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E66F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getLoginLogByUser(id) {</w:t>
      </w:r>
    </w:p>
    <w:p w14:paraId="5B5C36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7BA213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'/login/all',</w:t>
      </w:r>
    </w:p>
    <w:p w14:paraId="13D9A0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1EE681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0C0CD1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62D30B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7654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8E38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621A2C9" w14:textId="0F3E75EA" w:rsidR="00C5322E" w:rsidRPr="000233C5" w:rsidRDefault="00B041A7" w:rsidP="000233C5">
      <w:pPr>
        <w:pStyle w:val="31"/>
        <w:spacing w:before="0"/>
        <w:rPr>
          <w:rFonts w:ascii="Times New Roman" w:hAnsi="Times New Roman" w:cs="Times New Roman"/>
          <w:sz w:val="19"/>
          <w:szCs w:val="19"/>
        </w:rPr>
      </w:pPr>
      <w:bookmarkStart w:id="75" w:name="_Toc103017057"/>
      <w:r w:rsidRPr="000233C5">
        <w:rPr>
          <w:rFonts w:ascii="Times New Roman" w:hAnsi="Times New Roman" w:cs="Times New Roman"/>
          <w:sz w:val="19"/>
          <w:szCs w:val="19"/>
        </w:rPr>
        <w:t>BackEnd\jancoblogback\src\api\type.js</w:t>
      </w:r>
      <w:bookmarkEnd w:id="75"/>
    </w:p>
    <w:p w14:paraId="336ED3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request from '../utils/request';</w:t>
      </w:r>
    </w:p>
    <w:p w14:paraId="3DB8D2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getAllType(pn) {</w:t>
      </w:r>
    </w:p>
    <w:p w14:paraId="7668AA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28625B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'/type/all',</w:t>
      </w:r>
    </w:p>
    <w:p w14:paraId="606D62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5F5B17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A0B5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644EBF16" w14:textId="6A3E52BE" w:rsidR="00C5322E" w:rsidRPr="000233C5" w:rsidRDefault="00B041A7" w:rsidP="000233C5">
      <w:pPr>
        <w:pStyle w:val="31"/>
        <w:spacing w:before="0"/>
        <w:rPr>
          <w:rFonts w:ascii="Times New Roman" w:hAnsi="Times New Roman" w:cs="Times New Roman"/>
          <w:sz w:val="19"/>
          <w:szCs w:val="19"/>
        </w:rPr>
      </w:pPr>
      <w:bookmarkStart w:id="76" w:name="_Toc103017058"/>
      <w:r w:rsidRPr="000233C5">
        <w:rPr>
          <w:rFonts w:ascii="Times New Roman" w:hAnsi="Times New Roman" w:cs="Times New Roman"/>
          <w:sz w:val="19"/>
          <w:szCs w:val="19"/>
        </w:rPr>
        <w:t>BackEnd\jancoblogback\src\api\user.js</w:t>
      </w:r>
      <w:bookmarkEnd w:id="76"/>
    </w:p>
    <w:p w14:paraId="3C05A9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request from '@/utils/request'</w:t>
      </w:r>
    </w:p>
    <w:p w14:paraId="40446C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C0995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p>
    <w:p w14:paraId="36B6E8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{Object} data </w:t>
      </w:r>
      <w:r w:rsidRPr="000233C5">
        <w:rPr>
          <w:rFonts w:ascii="Times New Roman" w:hAnsi="Times New Roman" w:cs="Times New Roman"/>
          <w:sz w:val="19"/>
          <w:szCs w:val="19"/>
        </w:rPr>
        <w:t>表</w:t>
      </w:r>
      <w:r w:rsidRPr="000233C5">
        <w:rPr>
          <w:rFonts w:ascii="微软雅黑" w:eastAsia="微软雅黑" w:hAnsi="微软雅黑" w:cs="微软雅黑" w:hint="eastAsia"/>
          <w:sz w:val="19"/>
          <w:szCs w:val="19"/>
        </w:rPr>
        <w:t>单</w:t>
      </w:r>
    </w:p>
    <w:p w14:paraId="21F584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62E801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8AB8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login(data) {</w:t>
      </w:r>
    </w:p>
    <w:p w14:paraId="59D0A4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343DE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'/user/login',</w:t>
      </w:r>
    </w:p>
    <w:p w14:paraId="464FDB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00B62F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data</w:t>
      </w:r>
    </w:p>
    <w:p w14:paraId="685797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5A8A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36FB1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F000B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检查</w:t>
      </w:r>
      <w:r w:rsidRPr="000233C5">
        <w:rPr>
          <w:rFonts w:ascii="MS Mincho" w:eastAsia="MS Mincho" w:hAnsi="MS Mincho" w:cs="MS Mincho" w:hint="eastAsia"/>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名的唯一性</w:t>
      </w:r>
    </w:p>
    <w:p w14:paraId="2FBB47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userName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 xml:space="preserve"> </w:t>
      </w:r>
    </w:p>
    <w:p w14:paraId="3EA834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55EFB7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5120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checkUserNameUnique(userName) {</w:t>
      </w:r>
    </w:p>
    <w:p w14:paraId="0B5FE6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791B22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'/user/checkusername',</w:t>
      </w:r>
    </w:p>
    <w:p w14:paraId="2119C6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74E237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w:t>
      </w:r>
    </w:p>
    <w:p w14:paraId="25660F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userName</w:t>
      </w:r>
    </w:p>
    <w:p w14:paraId="57778E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9DA6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17F3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0F11F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D530A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注册</w:t>
      </w:r>
    </w:p>
    <w:p w14:paraId="75C8D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 registerForm </w:t>
      </w:r>
      <w:r w:rsidRPr="000233C5">
        <w:rPr>
          <w:rFonts w:ascii="Times New Roman" w:hAnsi="Times New Roman" w:cs="Times New Roman"/>
          <w:sz w:val="19"/>
          <w:szCs w:val="19"/>
        </w:rPr>
        <w:t>表</w:t>
      </w:r>
      <w:r w:rsidRPr="000233C5">
        <w:rPr>
          <w:rFonts w:ascii="微软雅黑" w:eastAsia="微软雅黑" w:hAnsi="微软雅黑" w:cs="微软雅黑" w:hint="eastAsia"/>
          <w:sz w:val="19"/>
          <w:szCs w:val="19"/>
        </w:rPr>
        <w:t>单</w:t>
      </w:r>
    </w:p>
    <w:p w14:paraId="33E988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211EF1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267B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register(registerForm) {</w:t>
      </w:r>
    </w:p>
    <w:p w14:paraId="4E4B9C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5AF9C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'/user/register',</w:t>
      </w:r>
    </w:p>
    <w:p w14:paraId="7D2165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053F1D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w:t>
      </w:r>
    </w:p>
    <w:p w14:paraId="61583D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registerForm.username,</w:t>
      </w:r>
    </w:p>
    <w:p w14:paraId="113E46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registerForm.password,</w:t>
      </w:r>
    </w:p>
    <w:p w14:paraId="1D21B0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code: registerForm.code</w:t>
      </w:r>
    </w:p>
    <w:p w14:paraId="306E89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943C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F456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8990D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2B614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添加用</w:t>
      </w:r>
      <w:r w:rsidRPr="000233C5">
        <w:rPr>
          <w:rFonts w:ascii="微软雅黑" w:eastAsia="微软雅黑" w:hAnsi="微软雅黑" w:cs="微软雅黑" w:hint="eastAsia"/>
          <w:sz w:val="19"/>
          <w:szCs w:val="19"/>
        </w:rPr>
        <w:t>户</w:t>
      </w:r>
    </w:p>
    <w:p w14:paraId="1E451E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 registerForm </w:t>
      </w:r>
      <w:r w:rsidRPr="000233C5">
        <w:rPr>
          <w:rFonts w:ascii="Times New Roman" w:hAnsi="Times New Roman" w:cs="Times New Roman"/>
          <w:sz w:val="19"/>
          <w:szCs w:val="19"/>
        </w:rPr>
        <w:t>表</w:t>
      </w:r>
      <w:r w:rsidRPr="000233C5">
        <w:rPr>
          <w:rFonts w:ascii="微软雅黑" w:eastAsia="微软雅黑" w:hAnsi="微软雅黑" w:cs="微软雅黑" w:hint="eastAsia"/>
          <w:sz w:val="19"/>
          <w:szCs w:val="19"/>
        </w:rPr>
        <w:t>单</w:t>
      </w:r>
    </w:p>
    <w:p w14:paraId="5CACF7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@returns </w:t>
      </w:r>
    </w:p>
    <w:p w14:paraId="72A725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5E53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addUser(registerForm) {</w:t>
      </w:r>
    </w:p>
    <w:p w14:paraId="6AB6C2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005BEF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'/user/add',</w:t>
      </w:r>
    </w:p>
    <w:p w14:paraId="6209FC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3415AF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w:t>
      </w:r>
    </w:p>
    <w:p w14:paraId="3EF4AA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username: registerForm.username,</w:t>
      </w:r>
    </w:p>
    <w:p w14:paraId="4B35EB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registerForm.password</w:t>
      </w:r>
    </w:p>
    <w:p w14:paraId="6E9BF2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BB68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970B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4922F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74384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取作者信息</w:t>
      </w:r>
    </w:p>
    <w:p w14:paraId="4430EB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 </w:t>
      </w:r>
      <w:r w:rsidRPr="000233C5">
        <w:rPr>
          <w:rFonts w:ascii="Times New Roman" w:hAnsi="Times New Roman" w:cs="Times New Roman"/>
          <w:sz w:val="19"/>
          <w:szCs w:val="19"/>
        </w:rPr>
        <w:t>作者</w:t>
      </w:r>
      <w:r w:rsidRPr="000233C5">
        <w:rPr>
          <w:rFonts w:ascii="Times New Roman" w:hAnsi="Times New Roman" w:cs="Times New Roman"/>
          <w:sz w:val="19"/>
          <w:szCs w:val="19"/>
        </w:rPr>
        <w:t>id</w:t>
      </w:r>
    </w:p>
    <w:p w14:paraId="23C4EE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54FB6A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38F0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getAuthorInfo(id) {</w:t>
      </w:r>
    </w:p>
    <w:p w14:paraId="3F78D7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19F157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'/user/authorinfo',</w:t>
      </w:r>
    </w:p>
    <w:p w14:paraId="5AC2DD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00C577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w:t>
      </w:r>
    </w:p>
    <w:p w14:paraId="3274B7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42A0BB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5499D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79FA3D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725CCF1C"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6D824FD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取当前已</w:t>
      </w:r>
      <w:r w:rsidRPr="000233C5">
        <w:rPr>
          <w:rFonts w:ascii="微软雅黑" w:eastAsia="微软雅黑" w:hAnsi="微软雅黑" w:cs="微软雅黑" w:hint="eastAsia"/>
          <w:sz w:val="19"/>
          <w:szCs w:val="19"/>
          <w:lang w:eastAsia="zh-CN"/>
        </w:rPr>
        <w:t>经</w:t>
      </w:r>
      <w:r w:rsidRPr="000233C5">
        <w:rPr>
          <w:rFonts w:ascii="MS Mincho" w:eastAsia="MS Mincho" w:hAnsi="MS Mincho" w:cs="MS Mincho" w:hint="eastAsia"/>
          <w:sz w:val="19"/>
          <w:szCs w:val="19"/>
          <w:lang w:eastAsia="zh-CN"/>
        </w:rPr>
        <w:t>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的用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信息</w:t>
      </w:r>
    </w:p>
    <w:p w14:paraId="3B3EEA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@returns </w:t>
      </w:r>
    </w:p>
    <w:p w14:paraId="77BD4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812C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getUserInfo() {</w:t>
      </w:r>
    </w:p>
    <w:p w14:paraId="5A87A9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21735C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'/user/userinfo',</w:t>
      </w:r>
    </w:p>
    <w:p w14:paraId="61B72D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4B5724A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692654B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7E8CCAD7"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7A4E9C8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取当前已</w:t>
      </w:r>
      <w:r w:rsidRPr="000233C5">
        <w:rPr>
          <w:rFonts w:ascii="微软雅黑" w:eastAsia="微软雅黑" w:hAnsi="微软雅黑" w:cs="微软雅黑" w:hint="eastAsia"/>
          <w:sz w:val="19"/>
          <w:szCs w:val="19"/>
          <w:lang w:eastAsia="zh-CN"/>
        </w:rPr>
        <w:t>经</w:t>
      </w:r>
      <w:r w:rsidRPr="000233C5">
        <w:rPr>
          <w:rFonts w:ascii="MS Mincho" w:eastAsia="MS Mincho" w:hAnsi="MS Mincho" w:cs="MS Mincho" w:hint="eastAsia"/>
          <w:sz w:val="19"/>
          <w:szCs w:val="19"/>
          <w:lang w:eastAsia="zh-CN"/>
        </w:rPr>
        <w:t>登</w:t>
      </w:r>
      <w:r w:rsidRPr="000233C5">
        <w:rPr>
          <w:rFonts w:ascii="微软雅黑" w:eastAsia="微软雅黑" w:hAnsi="微软雅黑" w:cs="微软雅黑" w:hint="eastAsia"/>
          <w:sz w:val="19"/>
          <w:szCs w:val="19"/>
          <w:lang w:eastAsia="zh-CN"/>
        </w:rPr>
        <w:t>录</w:t>
      </w:r>
      <w:r w:rsidRPr="000233C5">
        <w:rPr>
          <w:rFonts w:ascii="MS Mincho" w:eastAsia="MS Mincho" w:hAnsi="MS Mincho" w:cs="MS Mincho" w:hint="eastAsia"/>
          <w:sz w:val="19"/>
          <w:szCs w:val="19"/>
          <w:lang w:eastAsia="zh-CN"/>
        </w:rPr>
        <w:t>的用</w:t>
      </w:r>
      <w:r w:rsidRPr="000233C5">
        <w:rPr>
          <w:rFonts w:ascii="微软雅黑" w:eastAsia="微软雅黑" w:hAnsi="微软雅黑" w:cs="微软雅黑" w:hint="eastAsia"/>
          <w:sz w:val="19"/>
          <w:szCs w:val="19"/>
          <w:lang w:eastAsia="zh-CN"/>
        </w:rPr>
        <w:t>户详细</w:t>
      </w:r>
      <w:r w:rsidRPr="000233C5">
        <w:rPr>
          <w:rFonts w:ascii="MS Mincho" w:eastAsia="MS Mincho" w:hAnsi="MS Mincho" w:cs="MS Mincho" w:hint="eastAsia"/>
          <w:sz w:val="19"/>
          <w:szCs w:val="19"/>
          <w:lang w:eastAsia="zh-CN"/>
        </w:rPr>
        <w:t>信息</w:t>
      </w:r>
    </w:p>
    <w:p w14:paraId="34D8D6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@returns </w:t>
      </w:r>
    </w:p>
    <w:p w14:paraId="7DAC50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9BA6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export function </w:t>
      </w:r>
      <w:r w:rsidRPr="000233C5">
        <w:rPr>
          <w:rFonts w:ascii="Times New Roman" w:hAnsi="Times New Roman" w:cs="Times New Roman"/>
          <w:sz w:val="19"/>
          <w:szCs w:val="19"/>
        </w:rPr>
        <w:t>getUserDetailInfo() {</w:t>
      </w:r>
    </w:p>
    <w:p w14:paraId="2C6209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80DD2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'/user/userdetail',</w:t>
      </w:r>
    </w:p>
    <w:p w14:paraId="5560E8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01D27DA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w:t>
      </w:r>
    </w:p>
    <w:p w14:paraId="032AD32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1CF21E3D"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0F7EC9B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 </w:t>
      </w:r>
      <w:r w:rsidRPr="000233C5">
        <w:rPr>
          <w:rFonts w:ascii="微软雅黑" w:eastAsia="微软雅黑" w:hAnsi="微软雅黑" w:cs="微软雅黑" w:hint="eastAsia"/>
          <w:sz w:val="19"/>
          <w:szCs w:val="19"/>
          <w:lang w:eastAsia="zh-CN"/>
        </w:rPr>
        <w:t>获</w:t>
      </w:r>
      <w:r w:rsidRPr="000233C5">
        <w:rPr>
          <w:rFonts w:ascii="MS Mincho" w:eastAsia="MS Mincho" w:hAnsi="MS Mincho" w:cs="MS Mincho" w:hint="eastAsia"/>
          <w:sz w:val="19"/>
          <w:szCs w:val="19"/>
          <w:lang w:eastAsia="zh-CN"/>
        </w:rPr>
        <w:t>取用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的</w:t>
      </w:r>
      <w:r w:rsidRPr="000233C5">
        <w:rPr>
          <w:rFonts w:ascii="微软雅黑" w:eastAsia="微软雅黑" w:hAnsi="微软雅黑" w:cs="微软雅黑" w:hint="eastAsia"/>
          <w:sz w:val="19"/>
          <w:szCs w:val="19"/>
          <w:lang w:eastAsia="zh-CN"/>
        </w:rPr>
        <w:t>总</w:t>
      </w:r>
      <w:r w:rsidRPr="000233C5">
        <w:rPr>
          <w:rFonts w:ascii="MS Mincho" w:eastAsia="MS Mincho" w:hAnsi="MS Mincho" w:cs="MS Mincho" w:hint="eastAsia"/>
          <w:sz w:val="19"/>
          <w:szCs w:val="19"/>
          <w:lang w:eastAsia="zh-CN"/>
        </w:rPr>
        <w:t>的数据</w:t>
      </w:r>
      <w:r w:rsidRPr="000233C5">
        <w:rPr>
          <w:rFonts w:ascii="微软雅黑" w:eastAsia="微软雅黑" w:hAnsi="微软雅黑" w:cs="微软雅黑" w:hint="eastAsia"/>
          <w:sz w:val="19"/>
          <w:szCs w:val="19"/>
          <w:lang w:eastAsia="zh-CN"/>
        </w:rPr>
        <w:t>统计</w:t>
      </w:r>
    </w:p>
    <w:p w14:paraId="0E0C8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 @param {String} userId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115970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@returns </w:t>
      </w:r>
    </w:p>
    <w:p w14:paraId="2F43BF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18CB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getUserTotalData(userId) {</w:t>
      </w:r>
    </w:p>
    <w:p w14:paraId="334AC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55BF5D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'/user/data/total',</w:t>
      </w:r>
    </w:p>
    <w:p w14:paraId="2971E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124056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494725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userId</w:t>
      </w:r>
    </w:p>
    <w:p w14:paraId="498759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8C0F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30A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6AB4E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4DCB7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退出登</w:t>
      </w:r>
      <w:r w:rsidRPr="000233C5">
        <w:rPr>
          <w:rFonts w:ascii="微软雅黑" w:eastAsia="微软雅黑" w:hAnsi="微软雅黑" w:cs="微软雅黑" w:hint="eastAsia"/>
          <w:sz w:val="19"/>
          <w:szCs w:val="19"/>
        </w:rPr>
        <w:t>录</w:t>
      </w:r>
    </w:p>
    <w:p w14:paraId="127412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0A031B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51E1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logout() {</w:t>
      </w:r>
    </w:p>
    <w:p w14:paraId="4448C0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3616EC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'/user/logout',</w:t>
      </w:r>
    </w:p>
    <w:p w14:paraId="28873B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670864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151A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CB640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6DBF3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管理</w:t>
      </w:r>
      <w:r w:rsidRPr="000233C5">
        <w:rPr>
          <w:rFonts w:ascii="微软雅黑" w:eastAsia="微软雅黑" w:hAnsi="微软雅黑" w:cs="微软雅黑" w:hint="eastAsia"/>
          <w:sz w:val="19"/>
          <w:szCs w:val="19"/>
        </w:rPr>
        <w:t>员获</w:t>
      </w:r>
      <w:r w:rsidRPr="000233C5">
        <w:rPr>
          <w:rFonts w:ascii="MS Mincho" w:eastAsia="MS Mincho" w:hAnsi="MS Mincho" w:cs="MS Mincho" w:hint="eastAsia"/>
          <w:sz w:val="19"/>
          <w:szCs w:val="19"/>
        </w:rPr>
        <w:t>取所有用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w:t>
      </w:r>
    </w:p>
    <w:p w14:paraId="5F0B21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w:t>
      </w:r>
      <w:r w:rsidRPr="000233C5">
        <w:rPr>
          <w:rFonts w:ascii="Times New Roman" w:hAnsi="Times New Roman" w:cs="Times New Roman"/>
          <w:sz w:val="19"/>
          <w:szCs w:val="19"/>
        </w:rPr>
        <w:t xml:space="preserve"> pn </w:t>
      </w:r>
      <w:r w:rsidRPr="000233C5">
        <w:rPr>
          <w:rFonts w:ascii="微软雅黑" w:eastAsia="微软雅黑" w:hAnsi="微软雅黑" w:cs="微软雅黑" w:hint="eastAsia"/>
          <w:sz w:val="19"/>
          <w:szCs w:val="19"/>
        </w:rPr>
        <w:t>页码</w:t>
      </w:r>
    </w:p>
    <w:p w14:paraId="491187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{Integer} limit </w:t>
      </w:r>
      <w:r w:rsidRPr="000233C5">
        <w:rPr>
          <w:rFonts w:ascii="Times New Roman" w:hAnsi="Times New Roman" w:cs="Times New Roman"/>
          <w:sz w:val="19"/>
          <w:szCs w:val="19"/>
        </w:rPr>
        <w:t>容量</w:t>
      </w:r>
    </w:p>
    <w:p w14:paraId="4081EB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condition </w:t>
      </w:r>
      <w:r w:rsidRPr="000233C5">
        <w:rPr>
          <w:rFonts w:ascii="Times New Roman" w:hAnsi="Times New Roman" w:cs="Times New Roman"/>
          <w:sz w:val="19"/>
          <w:szCs w:val="19"/>
        </w:rPr>
        <w:t>条件</w:t>
      </w:r>
      <w:r w:rsidRPr="000233C5">
        <w:rPr>
          <w:rFonts w:ascii="Times New Roman" w:hAnsi="Times New Roman" w:cs="Times New Roman"/>
          <w:sz w:val="19"/>
          <w:szCs w:val="19"/>
        </w:rPr>
        <w:t xml:space="preserve"> </w:t>
      </w:r>
    </w:p>
    <w:p w14:paraId="5343A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6496DE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D34C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getAll(pn, limit, condition) {</w:t>
      </w:r>
    </w:p>
    <w:p w14:paraId="673B3D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66A889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'/user/all',</w:t>
      </w:r>
    </w:p>
    <w:p w14:paraId="6AB86C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'get',</w:t>
      </w:r>
    </w:p>
    <w:p w14:paraId="4018F3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183D64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pn,</w:t>
      </w:r>
    </w:p>
    <w:p w14:paraId="06584A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limit,</w:t>
      </w:r>
    </w:p>
    <w:p w14:paraId="04227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condition</w:t>
      </w:r>
    </w:p>
    <w:p w14:paraId="39E453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528A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A421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7B0D5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60681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除用</w:t>
      </w:r>
      <w:r w:rsidRPr="000233C5">
        <w:rPr>
          <w:rFonts w:ascii="微软雅黑" w:eastAsia="微软雅黑" w:hAnsi="微软雅黑" w:cs="微软雅黑" w:hint="eastAsia"/>
          <w:sz w:val="19"/>
          <w:szCs w:val="19"/>
        </w:rPr>
        <w:t>户</w:t>
      </w:r>
    </w:p>
    <w:p w14:paraId="02B3F9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ids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 xml:space="preserve">id </w:t>
      </w:r>
    </w:p>
    <w:p w14:paraId="4D73D2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6F5079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4D5C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batchDeleteUsers(ids) {</w:t>
      </w:r>
    </w:p>
    <w:p w14:paraId="1BEB00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2191FD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'/user/delete',</w:t>
      </w:r>
    </w:p>
    <w:p w14:paraId="78C04A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03F026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params: {</w:t>
      </w:r>
    </w:p>
    <w:p w14:paraId="2EEE8B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ids</w:t>
      </w:r>
    </w:p>
    <w:p w14:paraId="106565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1D03E1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E46D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E5326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6E5EA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密</w:t>
      </w:r>
      <w:r w:rsidRPr="000233C5">
        <w:rPr>
          <w:rFonts w:ascii="微软雅黑" w:eastAsia="微软雅黑" w:hAnsi="微软雅黑" w:cs="微软雅黑" w:hint="eastAsia"/>
          <w:sz w:val="19"/>
          <w:szCs w:val="19"/>
        </w:rPr>
        <w:t>码</w:t>
      </w:r>
    </w:p>
    <w:p w14:paraId="7D65E1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{Stirng} id </w:t>
      </w:r>
      <w:r w:rsidRPr="000233C5">
        <w:rPr>
          <w:rFonts w:ascii="Times New Roman" w:hAnsi="Times New Roman" w:cs="Times New Roman"/>
          <w:sz w:val="19"/>
          <w:szCs w:val="19"/>
        </w:rPr>
        <w:t>要修改密</w:t>
      </w:r>
      <w:r w:rsidRPr="000233C5">
        <w:rPr>
          <w:rFonts w:ascii="微软雅黑" w:eastAsia="微软雅黑" w:hAnsi="微软雅黑" w:cs="微软雅黑" w:hint="eastAsia"/>
          <w:sz w:val="19"/>
          <w:szCs w:val="19"/>
        </w:rPr>
        <w:t>码</w:t>
      </w:r>
      <w:r w:rsidRPr="000233C5">
        <w:rPr>
          <w:rFonts w:ascii="MS Mincho" w:eastAsia="MS Mincho" w:hAnsi="MS Mincho" w:cs="MS Mincho" w:hint="eastAsia"/>
          <w:sz w:val="19"/>
          <w:szCs w:val="19"/>
        </w:rPr>
        <w:t>的用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id</w:t>
      </w:r>
    </w:p>
    <w:p w14:paraId="488A9C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oldpwd </w:t>
      </w:r>
      <w:r w:rsidRPr="000233C5">
        <w:rPr>
          <w:rFonts w:ascii="Times New Roman" w:hAnsi="Times New Roman" w:cs="Times New Roman"/>
          <w:sz w:val="19"/>
          <w:szCs w:val="19"/>
        </w:rPr>
        <w:t>旧密</w:t>
      </w:r>
      <w:r w:rsidRPr="000233C5">
        <w:rPr>
          <w:rFonts w:ascii="微软雅黑" w:eastAsia="微软雅黑" w:hAnsi="微软雅黑" w:cs="微软雅黑" w:hint="eastAsia"/>
          <w:sz w:val="19"/>
          <w:szCs w:val="19"/>
        </w:rPr>
        <w:t>码</w:t>
      </w:r>
    </w:p>
    <w:p w14:paraId="08999F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newpwd </w:t>
      </w:r>
      <w:r w:rsidRPr="000233C5">
        <w:rPr>
          <w:rFonts w:ascii="Times New Roman" w:hAnsi="Times New Roman" w:cs="Times New Roman"/>
          <w:sz w:val="19"/>
          <w:szCs w:val="19"/>
        </w:rPr>
        <w:t>新密</w:t>
      </w:r>
      <w:r w:rsidRPr="000233C5">
        <w:rPr>
          <w:rFonts w:ascii="微软雅黑" w:eastAsia="微软雅黑" w:hAnsi="微软雅黑" w:cs="微软雅黑" w:hint="eastAsia"/>
          <w:sz w:val="19"/>
          <w:szCs w:val="19"/>
        </w:rPr>
        <w:t>码</w:t>
      </w:r>
    </w:p>
    <w:p w14:paraId="08876C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4E4718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8AE5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changePassword(id = '-1', oldpwd, newpwd){</w:t>
      </w:r>
    </w:p>
    <w:p w14:paraId="23A125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782988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'/user/changepwd',</w:t>
      </w:r>
    </w:p>
    <w:p w14:paraId="6C669C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3784FF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044D40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id,</w:t>
      </w:r>
    </w:p>
    <w:p w14:paraId="229F45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old: oldpwd,</w:t>
      </w:r>
    </w:p>
    <w:p w14:paraId="5348BF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new: newpwd</w:t>
      </w:r>
    </w:p>
    <w:p w14:paraId="28D628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D4A5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DF15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B4A45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B6278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个人信息</w:t>
      </w:r>
    </w:p>
    <w:p w14:paraId="6BB463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user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p>
    <w:p w14:paraId="0255DE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333EFE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BD1B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updateUserInfo(user){</w:t>
      </w:r>
    </w:p>
    <w:p w14:paraId="7BD8AA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42203B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'/user/info/update',</w:t>
      </w:r>
    </w:p>
    <w:p w14:paraId="699B4F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0654F2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params: {</w:t>
      </w:r>
    </w:p>
    <w:p w14:paraId="03F8A6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user</w:t>
      </w:r>
    </w:p>
    <w:p w14:paraId="751830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0F3A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3D83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5E12D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A8F0C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w:t>
      </w:r>
    </w:p>
    <w:p w14:paraId="2CCCA1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username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p>
    <w:p w14:paraId="416870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signature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户签</w:t>
      </w:r>
      <w:r w:rsidRPr="000233C5">
        <w:rPr>
          <w:rFonts w:ascii="MS Mincho" w:eastAsia="MS Mincho" w:hAnsi="MS Mincho" w:cs="MS Mincho" w:hint="eastAsia"/>
          <w:sz w:val="19"/>
          <w:szCs w:val="19"/>
        </w:rPr>
        <w:t>名</w:t>
      </w:r>
    </w:p>
    <w:p w14:paraId="5EAD9A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44FEB4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720E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updateUser(username, signature){</w:t>
      </w:r>
    </w:p>
    <w:p w14:paraId="04B44D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request({</w:t>
      </w:r>
    </w:p>
    <w:p w14:paraId="140398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url: '/user/info/user',</w:t>
      </w:r>
    </w:p>
    <w:p w14:paraId="690D2F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 'post',</w:t>
      </w:r>
    </w:p>
    <w:p w14:paraId="39D4F5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params: {</w:t>
      </w:r>
    </w:p>
    <w:p w14:paraId="39CF8F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username,</w:t>
      </w:r>
    </w:p>
    <w:p w14:paraId="6AD14E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signature: signature</w:t>
      </w:r>
    </w:p>
    <w:p w14:paraId="7AB35D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1765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99C8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0B95D02" w14:textId="73F940D3" w:rsidR="00C5322E" w:rsidRPr="000233C5" w:rsidRDefault="00B041A7" w:rsidP="000233C5">
      <w:pPr>
        <w:pStyle w:val="31"/>
        <w:spacing w:before="0"/>
        <w:rPr>
          <w:rFonts w:ascii="Times New Roman" w:hAnsi="Times New Roman" w:cs="Times New Roman"/>
          <w:sz w:val="19"/>
          <w:szCs w:val="19"/>
        </w:rPr>
      </w:pPr>
      <w:bookmarkStart w:id="77" w:name="_Toc103017059"/>
      <w:r w:rsidRPr="000233C5">
        <w:rPr>
          <w:rFonts w:ascii="Times New Roman" w:hAnsi="Times New Roman" w:cs="Times New Roman"/>
          <w:sz w:val="19"/>
          <w:szCs w:val="19"/>
        </w:rPr>
        <w:t>BackEnd\jancoblogback\src\App.vue</w:t>
      </w:r>
      <w:bookmarkEnd w:id="77"/>
    </w:p>
    <w:p w14:paraId="3231C5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A5FA8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id="app"&gt;</w:t>
      </w:r>
    </w:p>
    <w:p w14:paraId="02DBC0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&lt;router-view /&gt;</w:t>
      </w:r>
    </w:p>
    <w:p w14:paraId="43813E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r w:rsidRPr="000233C5">
        <w:rPr>
          <w:rFonts w:ascii="Times New Roman" w:hAnsi="Times New Roman" w:cs="Times New Roman"/>
          <w:sz w:val="19"/>
          <w:szCs w:val="19"/>
        </w:rPr>
        <w:t>&gt;</w:t>
      </w:r>
    </w:p>
    <w:p w14:paraId="503E61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42EDE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15165D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161FE3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'App'</w:t>
      </w:r>
    </w:p>
    <w:p w14:paraId="606417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AEDFE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1751F11A" w14:textId="3C38DDE2" w:rsidR="00C5322E" w:rsidRPr="000233C5" w:rsidRDefault="00B041A7" w:rsidP="000233C5">
      <w:pPr>
        <w:pStyle w:val="31"/>
        <w:spacing w:before="0"/>
        <w:rPr>
          <w:rFonts w:ascii="Times New Roman" w:hAnsi="Times New Roman" w:cs="Times New Roman"/>
          <w:sz w:val="19"/>
          <w:szCs w:val="19"/>
        </w:rPr>
      </w:pPr>
      <w:bookmarkStart w:id="78" w:name="_Toc103017060"/>
      <w:r w:rsidRPr="000233C5">
        <w:rPr>
          <w:rFonts w:ascii="Times New Roman" w:hAnsi="Times New Roman" w:cs="Times New Roman"/>
          <w:sz w:val="19"/>
          <w:szCs w:val="19"/>
        </w:rPr>
        <w:t>BackEnd\jancoblogback\src\assets\css\highlight.css</w:t>
      </w:r>
      <w:bookmarkEnd w:id="78"/>
    </w:p>
    <w:p w14:paraId="3D9B29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pre code.hljs{display:block;overflow-x:auto;padding:1em}code.hljs{padding:3px 5px}/*!</w:t>
      </w:r>
    </w:p>
    <w:p w14:paraId="04949A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Theme: a11y-light</w:t>
      </w:r>
    </w:p>
    <w:p w14:paraId="53EC69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Author: @er</w:t>
      </w:r>
      <w:r w:rsidRPr="000233C5">
        <w:rPr>
          <w:rFonts w:ascii="Times New Roman" w:hAnsi="Times New Roman" w:cs="Times New Roman"/>
          <w:sz w:val="19"/>
          <w:szCs w:val="19"/>
        </w:rPr>
        <w:t>icwbailey</w:t>
      </w:r>
    </w:p>
    <w:p w14:paraId="2FA862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Maintainer: @ericwbailey</w:t>
      </w:r>
    </w:p>
    <w:p w14:paraId="69E89A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Based on the Tomorrow Night Eighties theme: https://github.com/isagalaev/highlight.js/blob/master/src/styles/tomorrow-night-eighties.css</w:t>
      </w:r>
    </w:p>
    <w:p w14:paraId="1B6BEC00" w14:textId="6CA4EB0F"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*/.hljs{background:#fefefe;color:#545454}.hljs-comment,.hljs-quote{color:#696969}.hljs-deletion,.hljs-name,.hljs-rege</w:t>
      </w:r>
      <w:r w:rsidRPr="000233C5">
        <w:rPr>
          <w:rFonts w:ascii="Times New Roman" w:hAnsi="Times New Roman" w:cs="Times New Roman"/>
          <w:sz w:val="19"/>
          <w:szCs w:val="19"/>
        </w:rPr>
        <w:t>xp,.hljs-selector-class,.hljs-selector-id,.hljs-tag,.hljs-template-variable,.hljs-variable{color:#d91e18}.hljs-attribute,.hljs-built_in,.hljs-link,.hljs-literal,.hljs-meta,.hljs-number,.hljs-params,.hljs-type{color:#aa5d00}.hljs-addition,.hljs-bullet,.hljs</w:t>
      </w:r>
      <w:r w:rsidRPr="000233C5">
        <w:rPr>
          <w:rFonts w:ascii="Times New Roman" w:hAnsi="Times New Roman" w:cs="Times New Roman"/>
          <w:sz w:val="19"/>
          <w:szCs w:val="19"/>
        </w:rPr>
        <w:t>-string,.hljs-symbol{color:green}.hljs-section,.hljs-title{color:#007faa}.hljs-keyword,.hljs-selector-tag{color:#7928a1}.hljs-emphasis{font-style:italic}.hljs-strong{font-weight:700}@media screen and (-ms-high-contrast:active){.hljs-addition,.hljs-attribut</w:t>
      </w:r>
      <w:r w:rsidRPr="000233C5">
        <w:rPr>
          <w:rFonts w:ascii="Times New Roman" w:hAnsi="Times New Roman" w:cs="Times New Roman"/>
          <w:sz w:val="19"/>
          <w:szCs w:val="19"/>
        </w:rPr>
        <w:t>e,.hljs-built_in,.hljs-bullet,.hljs-comment,.hljs-link,.hljs-literal,.hljs-meta,.hljs-number,.hljs-params,.hljs-quote,.hljs-string,.hljs-symbol,.hljs-type{color:highlight}.hljs-keyword,.hljs-selector-tag{font-weight:700}}</w:t>
      </w:r>
      <w:r w:rsidRPr="000233C5">
        <w:rPr>
          <w:rFonts w:ascii="Times New Roman" w:hAnsi="Times New Roman" w:cs="Times New Roman"/>
          <w:sz w:val="19"/>
          <w:szCs w:val="19"/>
        </w:rPr>
        <w:t>BackEnd\jancobl</w:t>
      </w:r>
      <w:r w:rsidRPr="000233C5">
        <w:rPr>
          <w:rFonts w:ascii="Times New Roman" w:hAnsi="Times New Roman" w:cs="Times New Roman"/>
          <w:sz w:val="19"/>
          <w:szCs w:val="19"/>
        </w:rPr>
        <w:t>ogback\src\assets\js\highhight.js</w:t>
      </w:r>
    </w:p>
    <w:p w14:paraId="164983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D4E8A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Highlight.js v11.2.0 (git: 2a5c592e5e)</w:t>
      </w:r>
    </w:p>
    <w:p w14:paraId="6913D4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 2006-2021 Ivan Sagalaev and other contributors</w:t>
      </w:r>
    </w:p>
    <w:p w14:paraId="38BE4F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License: BSD-3-Clause</w:t>
      </w:r>
    </w:p>
    <w:p w14:paraId="78058C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FC51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var hljs = function () {</w:t>
      </w:r>
    </w:p>
    <w:p w14:paraId="75D6B4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 strict"; var e = { exports: {} }; function n(e) {</w:t>
      </w:r>
    </w:p>
    <w:p w14:paraId="48E559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 i</w:t>
      </w:r>
      <w:r w:rsidRPr="000233C5">
        <w:rPr>
          <w:rFonts w:ascii="Times New Roman" w:hAnsi="Times New Roman" w:cs="Times New Roman"/>
          <w:sz w:val="19"/>
          <w:szCs w:val="19"/>
        </w:rPr>
        <w:t>nstanceof Map ? e.clear = e.delete = e.set = () =&gt; {</w:t>
      </w:r>
    </w:p>
    <w:p w14:paraId="21AD2D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throw Error("map is read-only")</w:t>
      </w:r>
    </w:p>
    <w:p w14:paraId="0BBF9B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e instanceof Set &amp;&amp; (e.add = e.clear = e.delete = () =&gt; {</w:t>
      </w:r>
    </w:p>
    <w:p w14:paraId="50B785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throw Error("set is read-only")</w:t>
      </w:r>
    </w:p>
    <w:p w14:paraId="2B8242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Object.freeze(e), Object.getOwnPropertyNames(e).forEach((t =&gt; {</w:t>
      </w:r>
    </w:p>
    <w:p w14:paraId="3F2CCD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a = e[t]</w:t>
      </w:r>
    </w:p>
    <w:p w14:paraId="34D2C8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"object" != typeof a || Object.isFrozen(a) || n(a)</w:t>
      </w:r>
    </w:p>
    <w:p w14:paraId="1552D1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w:t>
      </w:r>
    </w:p>
    <w:p w14:paraId="254A6F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93C0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e.exports = n, e.exports.default = n; var t = e.exports; class a {</w:t>
      </w:r>
    </w:p>
    <w:p w14:paraId="464193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constructor(e) {</w:t>
      </w:r>
    </w:p>
    <w:p w14:paraId="5CCC7A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xml:space="preserve">     void 0 === e.data &amp;&amp; (e.data = {}), this.data = e.data, this.isMatchIgnored = !1</w:t>
      </w:r>
    </w:p>
    <w:p w14:paraId="2B850C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2FBA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ignoreMatch() { this.isMatchIgnored = !0 }</w:t>
      </w:r>
    </w:p>
    <w:p w14:paraId="040E44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i(e) {</w:t>
      </w:r>
    </w:p>
    <w:p w14:paraId="326F68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e.replace(/&amp;/g, "&amp;amp;").replace(/&lt;/g, "&amp;lt;").replace(/&gt;/g, "&amp;gt;").replace(/"/g, "&amp;q</w:t>
      </w:r>
      <w:r w:rsidRPr="000233C5">
        <w:rPr>
          <w:rFonts w:ascii="Times New Roman" w:hAnsi="Times New Roman" w:cs="Times New Roman"/>
          <w:sz w:val="19"/>
          <w:szCs w:val="19"/>
        </w:rPr>
        <w:t>uot;").replace(/'/g, "&amp;#x27;")</w:t>
      </w:r>
    </w:p>
    <w:p w14:paraId="77076F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s(e, ...n) {</w:t>
      </w:r>
    </w:p>
    <w:p w14:paraId="7347AC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 = Object.create(null); for (const n in e) t[n] = e[n]</w:t>
      </w:r>
    </w:p>
    <w:p w14:paraId="1FB2B9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n.forEach((e =&gt; { for (const n in e) t[n] = e[n] })), t</w:t>
      </w:r>
    </w:p>
    <w:p w14:paraId="267D3A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r = e =&gt; !!e.kind</w:t>
      </w:r>
    </w:p>
    <w:p w14:paraId="2D2765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class o {</w:t>
      </w:r>
    </w:p>
    <w:p w14:paraId="5B6037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constructor(e, n) {</w:t>
      </w:r>
    </w:p>
    <w:p w14:paraId="153A20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this.buffer = "", this.classPrefix = n.classPrefix, e.walk(this)</w:t>
      </w:r>
    </w:p>
    <w:p w14:paraId="720407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addText(e) {</w:t>
      </w:r>
    </w:p>
    <w:p w14:paraId="1F9064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this.buffer += i(e)</w:t>
      </w:r>
    </w:p>
    <w:p w14:paraId="017150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openNode(e) {</w:t>
      </w:r>
    </w:p>
    <w:p w14:paraId="7332BA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 return; let n = e.kind</w:t>
      </w:r>
    </w:p>
    <w:p w14:paraId="7C184D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 = e.sublanguage ? "language-" </w:t>
      </w:r>
      <w:r w:rsidRPr="000233C5">
        <w:rPr>
          <w:rFonts w:ascii="Times New Roman" w:hAnsi="Times New Roman" w:cs="Times New Roman"/>
          <w:sz w:val="19"/>
          <w:szCs w:val="19"/>
        </w:rPr>
        <w:t>+ n : ((e, { prefix: n }) =&gt; {</w:t>
      </w:r>
    </w:p>
    <w:p w14:paraId="4B5B75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(e.includes(".")) {</w:t>
      </w:r>
    </w:p>
    <w:p w14:paraId="0EB185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 = e.split(".")</w:t>
      </w:r>
    </w:p>
    <w:p w14:paraId="4B4C82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[`${n}${t.shift()}`, ...t.map(((e, n) =&gt; `${e}${"_".repeat(n + 1)}`))].join(" ")</w:t>
      </w:r>
    </w:p>
    <w:p w14:paraId="513EEC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`${n}${e}`</w:t>
      </w:r>
    </w:p>
    <w:p w14:paraId="760BDA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w:t>
      </w:r>
      <w:r w:rsidRPr="000233C5">
        <w:rPr>
          <w:rFonts w:ascii="Times New Roman" w:hAnsi="Times New Roman" w:cs="Times New Roman"/>
          <w:sz w:val="19"/>
          <w:szCs w:val="19"/>
        </w:rPr>
        <w:t xml:space="preserve"> { prefix: this.classPrefix }), this.span(n)</w:t>
      </w:r>
    </w:p>
    <w:p w14:paraId="3FBFFA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closeNode(e) {</w:t>
      </w:r>
    </w:p>
    <w:p w14:paraId="42FF9D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 &amp;&amp; (this.buffer += "&lt;/span&gt;")</w:t>
      </w:r>
    </w:p>
    <w:p w14:paraId="63569A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value() { return this.buffer } span(e) {</w:t>
      </w:r>
    </w:p>
    <w:p w14:paraId="0C7585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this.buffer += `&lt;span class="${e}"&gt;`</w:t>
      </w:r>
    </w:p>
    <w:p w14:paraId="1380D0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BF26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class l {</w:t>
      </w:r>
    </w:p>
    <w:p w14:paraId="73478D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constructor() {</w:t>
      </w:r>
    </w:p>
    <w:p w14:paraId="1AFFEC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w:t>
      </w:r>
      <w:r w:rsidRPr="000233C5">
        <w:rPr>
          <w:rFonts w:ascii="Times New Roman" w:hAnsi="Times New Roman" w:cs="Times New Roman"/>
          <w:sz w:val="19"/>
          <w:szCs w:val="19"/>
        </w:rPr>
        <w:t>s.rootNode = {</w:t>
      </w:r>
    </w:p>
    <w:p w14:paraId="671981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children: []</w:t>
      </w:r>
    </w:p>
    <w:p w14:paraId="5884D7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this.stack = [this.rootNode]</w:t>
      </w:r>
    </w:p>
    <w:p w14:paraId="7B59A4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get top() {</w:t>
      </w:r>
    </w:p>
    <w:p w14:paraId="391542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this.stack[this.stack.length - 1]</w:t>
      </w:r>
    </w:p>
    <w:p w14:paraId="7FAB52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get root() { return this.rootNode } add(e) {</w:t>
      </w:r>
    </w:p>
    <w:p w14:paraId="6A7930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this.top.children.push(e)</w:t>
      </w:r>
    </w:p>
    <w:p w14:paraId="464640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openNode(e) {</w:t>
      </w:r>
    </w:p>
    <w:p w14:paraId="1028D3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w:t>
      </w:r>
      <w:r w:rsidRPr="000233C5">
        <w:rPr>
          <w:rFonts w:ascii="Times New Roman" w:hAnsi="Times New Roman" w:cs="Times New Roman"/>
          <w:sz w:val="19"/>
          <w:szCs w:val="19"/>
        </w:rPr>
        <w:t>= { kind: e, children: [] }</w:t>
      </w:r>
    </w:p>
    <w:p w14:paraId="094685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this.add(n), this.stack.push(n)</w:t>
      </w:r>
    </w:p>
    <w:p w14:paraId="717D76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closeNode() {</w:t>
      </w:r>
    </w:p>
    <w:p w14:paraId="7535A4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(this.stack.length &gt; 1) return this.stack.pop()</w:t>
      </w:r>
    </w:p>
    <w:p w14:paraId="25E8CF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closeAllNodes() {</w:t>
      </w:r>
    </w:p>
    <w:p w14:paraId="6F62E5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 this.closeNode(););</w:t>
      </w:r>
    </w:p>
    <w:p w14:paraId="4015A0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toJSON() { return JSON.stringify(this.rootNode, null, 4) }</w:t>
      </w:r>
    </w:p>
    <w:p w14:paraId="18BBBB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walk(e) { return this.constructor._walk(e, this.rootNode) } static _walk(e, n) {</w:t>
      </w:r>
    </w:p>
    <w:p w14:paraId="752064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"string" == typeof n ? e.addText(n) : n.children &amp;&amp; (e.openNode(n),</w:t>
      </w:r>
    </w:p>
    <w:p w14:paraId="76C67D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n.children.forEac</w:t>
      </w:r>
      <w:r w:rsidRPr="000233C5">
        <w:rPr>
          <w:rFonts w:ascii="Times New Roman" w:hAnsi="Times New Roman" w:cs="Times New Roman"/>
          <w:sz w:val="19"/>
          <w:szCs w:val="19"/>
        </w:rPr>
        <w:t>h((n =&gt; this._walk(e, n))), e.closeNode(n)), e</w:t>
      </w:r>
    </w:p>
    <w:p w14:paraId="37B68C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static _collapse(e) {</w:t>
      </w:r>
    </w:p>
    <w:p w14:paraId="7135C4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 typeof e &amp;&amp; e.children &amp;&amp; (e.children.every((e =&gt; "string" == typeof e)) ? e.children = [e.children.join("")] : e.children.forEach((e =&gt; {</w:t>
      </w:r>
    </w:p>
    <w:p w14:paraId="36CDD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l._collapse(e)</w:t>
      </w:r>
    </w:p>
    <w:p w14:paraId="112B92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4FABD5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3537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class c extends l {</w:t>
      </w:r>
    </w:p>
    <w:p w14:paraId="2AA099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constructor(e) { super(), this.options = e }</w:t>
      </w:r>
    </w:p>
    <w:p w14:paraId="6E3A14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addKeyword(e, n) { "" !== e &amp;&amp; (this.openNode(n), this.addText(e), this.closeNode()) }</w:t>
      </w:r>
    </w:p>
    <w:p w14:paraId="453860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addText(e) { "" !== e &amp;&amp; this.add(e) } addSublanguage(e, n) {</w:t>
      </w:r>
    </w:p>
    <w:p w14:paraId="1EC8E0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w:t>
      </w:r>
      <w:r w:rsidRPr="000233C5">
        <w:rPr>
          <w:rFonts w:ascii="Times New Roman" w:hAnsi="Times New Roman" w:cs="Times New Roman"/>
          <w:sz w:val="19"/>
          <w:szCs w:val="19"/>
        </w:rPr>
        <w:t>t t = e.root</w:t>
      </w:r>
    </w:p>
    <w:p w14:paraId="1B57C2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t.kind = n, t.sublanguage = !0, this.add(t)</w:t>
      </w:r>
    </w:p>
    <w:p w14:paraId="10C49B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toHTML() {</w:t>
      </w:r>
    </w:p>
    <w:p w14:paraId="6198B2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o(this, this.options).value()</w:t>
      </w:r>
    </w:p>
    <w:p w14:paraId="39F477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finalize() { return !0 }</w:t>
      </w:r>
    </w:p>
    <w:p w14:paraId="728A89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d(e) {</w:t>
      </w:r>
    </w:p>
    <w:p w14:paraId="47BD3D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 ? "string" == typeof e ? e : e.source : null</w:t>
      </w:r>
    </w:p>
    <w:p w14:paraId="41EFC2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g(e) </w:t>
      </w:r>
      <w:r w:rsidRPr="000233C5">
        <w:rPr>
          <w:rFonts w:ascii="Times New Roman" w:hAnsi="Times New Roman" w:cs="Times New Roman"/>
          <w:sz w:val="19"/>
          <w:szCs w:val="19"/>
        </w:rPr>
        <w:t>{ return b("(?=", e, ")") }</w:t>
      </w:r>
    </w:p>
    <w:p w14:paraId="260F79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u(e) { return b("(?:", e, ")?") } function b(...e) {</w:t>
      </w:r>
    </w:p>
    <w:p w14:paraId="3AB7C1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e.map((e =&gt; d(e))).join("")</w:t>
      </w:r>
    </w:p>
    <w:p w14:paraId="3694FD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m(...e) {</w:t>
      </w:r>
    </w:p>
    <w:p w14:paraId="0CC907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 + ((e =&gt; {</w:t>
      </w:r>
    </w:p>
    <w:p w14:paraId="1729A3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e[e.length - 1]</w:t>
      </w:r>
    </w:p>
    <w:p w14:paraId="337854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"object" == typeof n &amp;&amp; n.constructor === Object ? (e.splice(e.length - 1, 1), n) : {}</w:t>
      </w:r>
    </w:p>
    <w:p w14:paraId="2A5FBD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})(e).capture ? "" : "?:") + e.map((e =&gt; d(e))).join("|") + ")"</w:t>
      </w:r>
    </w:p>
    <w:p w14:paraId="36032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p(e) {</w:t>
      </w:r>
    </w:p>
    <w:p w14:paraId="327A27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RegExp(e.toString() + "|").exec("").length - 1</w:t>
      </w:r>
    </w:p>
    <w:p w14:paraId="1346A8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B77F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const _ = /\[(?:[^\\\]]|\\.)*\]|\(\??|\\([1-9][0-9]*)|\\./</w:t>
      </w:r>
    </w:p>
    <w:p w14:paraId="52A872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h(e, { joinWith: n }) {</w:t>
      </w:r>
    </w:p>
    <w:p w14:paraId="23411E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t = 0; return e.map((e =&gt; {</w:t>
      </w:r>
    </w:p>
    <w:p w14:paraId="14294F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 += 1; const n = t</w:t>
      </w:r>
    </w:p>
    <w:p w14:paraId="0FD7F4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let a = d(e), i = ""; for (; a.length &gt; 0;) {</w:t>
      </w:r>
    </w:p>
    <w:p w14:paraId="6ADE6E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e = _.exec(a); i</w:t>
      </w:r>
      <w:r w:rsidRPr="000233C5">
        <w:rPr>
          <w:rFonts w:ascii="Times New Roman" w:hAnsi="Times New Roman" w:cs="Times New Roman"/>
          <w:sz w:val="19"/>
          <w:szCs w:val="19"/>
        </w:rPr>
        <w:t>f (!e) { i += a; break }</w:t>
      </w:r>
    </w:p>
    <w:p w14:paraId="723637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 += a.substring(0, e.index),</w:t>
      </w:r>
    </w:p>
    <w:p w14:paraId="24F455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 = a.substring(e.index + e[0].length), "\\" === e[0][0] &amp;&amp; e[1] ? i += "\\" + (Number(e[1]) + n) : (i += e[0],</w:t>
      </w:r>
    </w:p>
    <w:p w14:paraId="4C7633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e[0] &amp;&amp; t++)</w:t>
      </w:r>
    </w:p>
    <w:p w14:paraId="6DB07C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i</w:t>
      </w:r>
    </w:p>
    <w:p w14:paraId="2693E5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})).map((e =&gt; `(${e})`)).join(n)</w:t>
      </w:r>
    </w:p>
    <w:p w14:paraId="12DC07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1ABE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f = "[a-zA-Z]\\w*", E = "[a-zA-Z_]\\w*", y = "\\b\\d+(\\.\\d+)?", N = "(-?)(\\b0[xX][a-fA-F0-9]+|(\\b\\d+(\\.\\d*)?|\\.\\d+)([eE][-+]?\\d+)?)", w = "\\b(0b[01]+)", v = {</w:t>
      </w:r>
    </w:p>
    <w:p w14:paraId="0315E3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"\\\\[\\s\\S]", relevance: </w:t>
      </w:r>
      <w:r w:rsidRPr="000233C5">
        <w:rPr>
          <w:rFonts w:ascii="Times New Roman" w:hAnsi="Times New Roman" w:cs="Times New Roman"/>
          <w:sz w:val="19"/>
          <w:szCs w:val="19"/>
        </w:rPr>
        <w:t>0</w:t>
      </w:r>
    </w:p>
    <w:p w14:paraId="79C8BE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254783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"string", begin: "'", end: "'",</w:t>
      </w:r>
    </w:p>
    <w:p w14:paraId="43892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"\\n", contains: [v]</w:t>
      </w:r>
    </w:p>
    <w:p w14:paraId="7F1422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 = {</w:t>
      </w:r>
    </w:p>
    <w:p w14:paraId="427451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"string", begin: '"', end: '"', illegal: "\\n",</w:t>
      </w:r>
    </w:p>
    <w:p w14:paraId="035AA1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[v]</w:t>
      </w:r>
    </w:p>
    <w:p w14:paraId="46FF3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x = (e, n, t = {}) =&gt; {</w:t>
      </w:r>
    </w:p>
    <w:p w14:paraId="493794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 = s({</w:t>
      </w:r>
    </w:p>
    <w:p w14:paraId="744A68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"comment", begin: e, end: n,</w:t>
      </w:r>
    </w:p>
    <w:p w14:paraId="659E4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056074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t); a.contains.push({</w:t>
      </w:r>
    </w:p>
    <w:p w14:paraId="60651C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"doctag",</w:t>
      </w:r>
    </w:p>
    <w:p w14:paraId="221624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]*(?=(TODO|FIXME|NOTE|BUG|OPTIMIZE|HACK|XXX):)",</w:t>
      </w:r>
    </w:p>
    <w:p w14:paraId="46778F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/(TODO|FIXME|NOTE|BUG|OPTIMIZE|HACK|XXX):/, excludeBegin: !0, relev</w:t>
      </w:r>
      <w:r w:rsidRPr="000233C5">
        <w:rPr>
          <w:rFonts w:ascii="Times New Roman" w:hAnsi="Times New Roman" w:cs="Times New Roman"/>
          <w:sz w:val="19"/>
          <w:szCs w:val="19"/>
        </w:rPr>
        <w:t>ance: 0</w:t>
      </w:r>
    </w:p>
    <w:p w14:paraId="73D816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D438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i = m("I", "a", "is", "so", "us", "to", "at", "if", "in", "it", "on", /[A-Za-z]+['](d|ve|re|ll|t|s|n)/, /[A-Za-z]+[-][a-z]+/, /[A-Za-z][a-z]{2,}/)</w:t>
      </w:r>
    </w:p>
    <w:p w14:paraId="3F8030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a.contains.push({ begin: b(/[ ]+/, "(", i, /[.]?[:]?([.][ ]|[ ])/</w:t>
      </w:r>
      <w:r w:rsidRPr="000233C5">
        <w:rPr>
          <w:rFonts w:ascii="Times New Roman" w:hAnsi="Times New Roman" w:cs="Times New Roman"/>
          <w:sz w:val="19"/>
          <w:szCs w:val="19"/>
        </w:rPr>
        <w:t>, "){3}") }), a</w:t>
      </w:r>
    </w:p>
    <w:p w14:paraId="33DADC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x("//", "$"), k = x("/\\*", "\\*/"), A = x("#", "$"); var C = Object.freeze({</w:t>
      </w:r>
    </w:p>
    <w:p w14:paraId="6E40DE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__proto__: null, MATCH_NOTHING_RE: /\b\B/, IDENT_RE: f, UNDERSCORE_IDENT_RE: E,</w:t>
      </w:r>
    </w:p>
    <w:p w14:paraId="4995EE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NUMBER_RE: y, C_NUMBER_RE: N, BINARY_NUMBER_RE: w,</w:t>
      </w:r>
    </w:p>
    <w:p w14:paraId="17E4E6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RE_STARTER</w:t>
      </w:r>
      <w:r w:rsidRPr="000233C5">
        <w:rPr>
          <w:rFonts w:ascii="Times New Roman" w:hAnsi="Times New Roman" w:cs="Times New Roman"/>
          <w:sz w:val="19"/>
          <w:szCs w:val="19"/>
        </w:rPr>
        <w:t>S_RE: "!|!=|!==|%|%=|&amp;|&amp;&amp;|&amp;=|\\*|\\*=|\\+|\\+=|,|-|-=|/=|/|:|;|&lt;&lt;|&lt;&lt;=|&lt;=|&lt;|===|==|=|&gt;&gt;&gt;=|&gt;&gt;=|&gt;=|&gt;&gt;&gt;|&gt;&gt;|&gt;|\\?|\\[|\\{|\\(|\\^|\\^=|\\||\\|=|\\|\\||~",</w:t>
      </w:r>
    </w:p>
    <w:p w14:paraId="437182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SHEBANG: (e = {}) =&gt; {</w:t>
      </w:r>
    </w:p>
    <w:p w14:paraId="749D40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 ]*\//</w:t>
      </w:r>
    </w:p>
    <w:p w14:paraId="4FCF14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e.binary &amp;&amp; (e.begin = b(n, /.*\b/, </w:t>
      </w:r>
      <w:r w:rsidRPr="000233C5">
        <w:rPr>
          <w:rFonts w:ascii="Times New Roman" w:hAnsi="Times New Roman" w:cs="Times New Roman"/>
          <w:sz w:val="19"/>
          <w:szCs w:val="19"/>
        </w:rPr>
        <w:t>e.binary, /\b.*/)), s({</w:t>
      </w:r>
    </w:p>
    <w:p w14:paraId="564659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"meta", begin: n,</w:t>
      </w:r>
    </w:p>
    <w:p w14:paraId="63E316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relevance: 0, "on:begin": (e, n) =&gt; { 0 !== e.index &amp;&amp; n.ignoreMatch() }</w:t>
      </w:r>
    </w:p>
    <w:p w14:paraId="19F177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w:t>
      </w:r>
    </w:p>
    <w:p w14:paraId="5F8BDB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7302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BACKSLASH_ESCAPE: v, APOS_STRING_MODE: O, QUOTE_STRING_MODE: M, PHRASAL_WORDS_MODE: {</w:t>
      </w:r>
    </w:p>
    <w:p w14:paraId="3E4109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/\b(a|an|the|are|I'm|isn't|don't|doesn't|won't|but|just|should|pretty|simply|enough|gonna|going|wtf|so|such|will|you|your|they|like|more)\b/</w:t>
      </w:r>
    </w:p>
    <w:p w14:paraId="60038B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COMMENT: x, C_LINE_COMMENT_MODE: S, C_BLOCK_COMMENT_MODE: k, HASH_COMMENT_MODE: A,</w:t>
      </w:r>
    </w:p>
    <w:p w14:paraId="02FF74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NUMBER_</w:t>
      </w:r>
      <w:r w:rsidRPr="000233C5">
        <w:rPr>
          <w:rFonts w:ascii="Times New Roman" w:hAnsi="Times New Roman" w:cs="Times New Roman"/>
          <w:sz w:val="19"/>
          <w:szCs w:val="19"/>
        </w:rPr>
        <w:t>MODE: { scope: "number", begin: y, relevance: 0 }, C_NUMBER_MODE: {</w:t>
      </w:r>
    </w:p>
    <w:p w14:paraId="1D2F9C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"number",</w:t>
      </w:r>
    </w:p>
    <w:p w14:paraId="4696D3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 relevance: 0</w:t>
      </w:r>
    </w:p>
    <w:p w14:paraId="232993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BINARY_NUMBER_MODE: { scope: "number", begin: w, relevance: 0 },</w:t>
      </w:r>
    </w:p>
    <w:p w14:paraId="0D17C9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REGEXP_MODE: {</w:t>
      </w:r>
    </w:p>
    <w:p w14:paraId="648917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 contains: [{</w:t>
      </w:r>
    </w:p>
    <w:p w14:paraId="7A44FB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"regexp", begin: /\//,</w:t>
      </w:r>
    </w:p>
    <w:p w14:paraId="4361D7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/\/[gimuy]*/, illegal: /\n/, contains: [v, {</w:t>
      </w:r>
    </w:p>
    <w:p w14:paraId="1B983F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relevance: 0,</w:t>
      </w:r>
    </w:p>
    <w:p w14:paraId="3AC434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[v]</w:t>
      </w:r>
    </w:p>
    <w:p w14:paraId="1417FD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684E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97F9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TITLE_MODE: { scope: "title", begin: f, relevance: 0 },</w:t>
      </w:r>
    </w:p>
    <w:p w14:paraId="1C5C2E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w:t>
      </w:r>
      <w:r w:rsidRPr="000233C5">
        <w:rPr>
          <w:rFonts w:ascii="Times New Roman" w:hAnsi="Times New Roman" w:cs="Times New Roman"/>
          <w:sz w:val="19"/>
          <w:szCs w:val="19"/>
        </w:rPr>
        <w:t>NDERSCORE_TITLE_MODE: { scope: "title", begin: E, relevance: 0 }, METHOD_GUARD: {</w:t>
      </w:r>
    </w:p>
    <w:p w14:paraId="177674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"\\.\\s*[a-zA-Z_]\\w*", relevance: 0</w:t>
      </w:r>
    </w:p>
    <w:p w14:paraId="366585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END_SAME_AS_BEGIN: e =&gt; Object.assign(e, {</w:t>
      </w:r>
    </w:p>
    <w:p w14:paraId="6FB9BC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"on:begin": (e, n) =&gt; { n.data._beginMatch = e[1] }, "on:end": (e, n</w:t>
      </w:r>
      <w:r w:rsidRPr="000233C5">
        <w:rPr>
          <w:rFonts w:ascii="Times New Roman" w:hAnsi="Times New Roman" w:cs="Times New Roman"/>
          <w:sz w:val="19"/>
          <w:szCs w:val="19"/>
        </w:rPr>
        <w:t>) =&gt; {</w:t>
      </w:r>
    </w:p>
    <w:p w14:paraId="437C20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n.data._beginMatch !== e[1] &amp;&amp; n.ignoreMatch()</w:t>
      </w:r>
    </w:p>
    <w:p w14:paraId="0BF73A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7AA1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9815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T(e, n) {</w:t>
      </w:r>
    </w:p>
    <w:p w14:paraId="6A6F52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e.input[e.index - 1] &amp;&amp; n.ignoreMatch()</w:t>
      </w:r>
    </w:p>
    <w:p w14:paraId="4BC95F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R(e, n) {</w:t>
      </w:r>
    </w:p>
    <w:p w14:paraId="0763FB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0 !== e.className &amp;&amp; (e.scope = e.className, delete e.className)</w:t>
      </w:r>
    </w:p>
    <w:p w14:paraId="21AB45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function D(e, n) {</w:t>
      </w:r>
    </w:p>
    <w:p w14:paraId="429186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 &amp;&amp; e.beginKeywords &amp;&amp; (e.begin = "\\b(" + e.beginKeywords.split(" ").join("|") + ")(?!\\.)(?=\\b|\\s)",</w:t>
      </w:r>
    </w:p>
    <w:p w14:paraId="63EAB4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e.__beforeBegin = T, e.keywords = e.keyword</w:t>
      </w:r>
      <w:r w:rsidRPr="000233C5">
        <w:rPr>
          <w:rFonts w:ascii="Times New Roman" w:hAnsi="Times New Roman" w:cs="Times New Roman"/>
          <w:sz w:val="19"/>
          <w:szCs w:val="19"/>
        </w:rPr>
        <w:t>s || e.beginKeywords, delete e.beginKeywords,</w:t>
      </w:r>
    </w:p>
    <w:p w14:paraId="3E2473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0 === e.relevance &amp;&amp; (e.relevance = 0))</w:t>
      </w:r>
    </w:p>
    <w:p w14:paraId="176A22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I(e, n) {</w:t>
      </w:r>
    </w:p>
    <w:p w14:paraId="5DB999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Array.isArray(e.illegal) &amp;&amp; (e.illegal = m(...e.illegal))</w:t>
      </w:r>
    </w:p>
    <w:p w14:paraId="34522F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L(e, n) {</w:t>
      </w:r>
    </w:p>
    <w:p w14:paraId="4FEA84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(e.match) {</w:t>
      </w:r>
    </w:p>
    <w:p w14:paraId="72F010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(e.begin || e.end) thro</w:t>
      </w:r>
      <w:r w:rsidRPr="000233C5">
        <w:rPr>
          <w:rFonts w:ascii="Times New Roman" w:hAnsi="Times New Roman" w:cs="Times New Roman"/>
          <w:sz w:val="19"/>
          <w:szCs w:val="19"/>
        </w:rPr>
        <w:t>w Error("begin &amp; end are not supported with match")</w:t>
      </w:r>
    </w:p>
    <w:p w14:paraId="7EC528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e.begin = e.match, delete e.match</w:t>
      </w:r>
    </w:p>
    <w:p w14:paraId="6CB5C4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4C7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B(e, n) {</w:t>
      </w:r>
    </w:p>
    <w:p w14:paraId="544A0E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void 0 === e.relevance &amp;&amp; (e.relevance = 1)</w:t>
      </w:r>
    </w:p>
    <w:p w14:paraId="380F19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 = (e, n) =&gt; {</w:t>
      </w:r>
    </w:p>
    <w:p w14:paraId="365A1F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(!e.beforeMatch) return</w:t>
      </w:r>
    </w:p>
    <w:p w14:paraId="3A7851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(e.starts) throw Error("beforeMatch cannot be used with starts")</w:t>
      </w:r>
    </w:p>
    <w:p w14:paraId="34E1B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t = Object.assign({}, e); Object.keys(e).forEach((n =&gt; {</w:t>
      </w:r>
    </w:p>
    <w:p w14:paraId="51FD12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 e[n]</w:t>
      </w:r>
    </w:p>
    <w:p w14:paraId="74B782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e.keywords = t.keywords, e.begin = b(t.be</w:t>
      </w:r>
      <w:r w:rsidRPr="000233C5">
        <w:rPr>
          <w:rFonts w:ascii="Times New Roman" w:hAnsi="Times New Roman" w:cs="Times New Roman"/>
          <w:sz w:val="19"/>
          <w:szCs w:val="19"/>
        </w:rPr>
        <w:t>foreMatch, g(t.begin)), e.starts = {</w:t>
      </w:r>
    </w:p>
    <w:p w14:paraId="3F0A28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contains: [Object.assign(t, { endsParent: !0 })]</w:t>
      </w:r>
    </w:p>
    <w:p w14:paraId="03C398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e.relevance = 0, delete t.beforeMatch</w:t>
      </w:r>
    </w:p>
    <w:p w14:paraId="01AAF0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z = ["of", "and", "for", "in", "not", "or", "if", "then", "parent", "list", "value"]</w:t>
      </w:r>
    </w:p>
    <w:p w14:paraId="15D910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w:t>
      </w:r>
      <w:r w:rsidRPr="000233C5">
        <w:rPr>
          <w:rFonts w:ascii="Times New Roman" w:hAnsi="Times New Roman" w:cs="Times New Roman"/>
          <w:sz w:val="19"/>
          <w:szCs w:val="19"/>
        </w:rPr>
        <w:t>unction F(e, n, t = "keyword") {</w:t>
      </w:r>
    </w:p>
    <w:p w14:paraId="435438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 = Object.create(null)</w:t>
      </w:r>
    </w:p>
    <w:p w14:paraId="110239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"string" == typeof e ? i(t, e.split(" ")) : Array.isArray(e) ? i(t, e) : Object.keys(e).forEach((t =&gt; {</w:t>
      </w:r>
    </w:p>
    <w:p w14:paraId="1D6779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Object.assign(a, F(e[t], n, t))</w:t>
      </w:r>
    </w:p>
    <w:p w14:paraId="25A60C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function i(e, </w:t>
      </w:r>
      <w:r w:rsidRPr="000233C5">
        <w:rPr>
          <w:rFonts w:ascii="Times New Roman" w:hAnsi="Times New Roman" w:cs="Times New Roman"/>
          <w:sz w:val="19"/>
          <w:szCs w:val="19"/>
        </w:rPr>
        <w:t>t) {</w:t>
      </w:r>
    </w:p>
    <w:p w14:paraId="6E2B9F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 &amp;&amp; (t = t.map((e =&gt; e.toLowerCase()))), t.forEach((n =&gt; {</w:t>
      </w:r>
    </w:p>
    <w:p w14:paraId="1A9CA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 = n.split("|")</w:t>
      </w:r>
    </w:p>
    <w:p w14:paraId="07942D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a[t[0]] = [e, j(t[0], t[1])]</w:t>
      </w:r>
    </w:p>
    <w:p w14:paraId="5A9072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7C2C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C286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j(e, n) {</w:t>
      </w:r>
    </w:p>
    <w:p w14:paraId="61B1C2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 ? Number(n) : (e =&gt; z.includes(e.toLowerCase()))(</w:t>
      </w:r>
      <w:r w:rsidRPr="000233C5">
        <w:rPr>
          <w:rFonts w:ascii="Times New Roman" w:hAnsi="Times New Roman" w:cs="Times New Roman"/>
          <w:sz w:val="19"/>
          <w:szCs w:val="19"/>
        </w:rPr>
        <w:t>e) ? 0 : 1</w:t>
      </w:r>
    </w:p>
    <w:p w14:paraId="7B73B7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U = {}, P = e =&gt; {</w:t>
      </w:r>
    </w:p>
    <w:p w14:paraId="214A10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console.error(e)</w:t>
      </w:r>
    </w:p>
    <w:p w14:paraId="315C81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K = (e, ...n) =&gt; { console.log("WARN: " + e, ...n) }, q = (e, n) =&gt; {</w:t>
      </w:r>
    </w:p>
    <w:p w14:paraId="44EB25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U[`${e}/${n}`] || (console.log(`Deprecated as of ${e}. ${n}`), U[`${e}/${n}`] = !0)</w:t>
      </w:r>
    </w:p>
    <w:p w14:paraId="0BFB3B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 = Error(); func</w:t>
      </w:r>
      <w:r w:rsidRPr="000233C5">
        <w:rPr>
          <w:rFonts w:ascii="Times New Roman" w:hAnsi="Times New Roman" w:cs="Times New Roman"/>
          <w:sz w:val="19"/>
          <w:szCs w:val="19"/>
        </w:rPr>
        <w:t>tion G(e, n, { key: t }) {</w:t>
      </w:r>
    </w:p>
    <w:p w14:paraId="402D1E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a = 0; const i = e[t], s = {}, r = {}</w:t>
      </w:r>
    </w:p>
    <w:p w14:paraId="1DF93A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(let e = 1; e &lt;= n.length; e++)r[e + a] = i[e], s[e + a] = !0, a += p(n[e - 1])</w:t>
      </w:r>
    </w:p>
    <w:p w14:paraId="7D48D3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e[t] = r, e[t]._emit = s, e[t]._multi = !0</w:t>
      </w:r>
    </w:p>
    <w:p w14:paraId="6DF3F9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Z(e) {</w:t>
      </w:r>
    </w:p>
    <w:p w14:paraId="43B2FE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 =&gt; {</w:t>
      </w:r>
    </w:p>
    <w:p w14:paraId="44D806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e.scope &amp;&amp; "object" == typeof e.scope &amp;&amp; null !== e.scope &amp;&amp; (e</w:t>
      </w:r>
      <w:r w:rsidRPr="000233C5">
        <w:rPr>
          <w:rFonts w:ascii="Times New Roman" w:hAnsi="Times New Roman" w:cs="Times New Roman"/>
          <w:sz w:val="19"/>
          <w:szCs w:val="19"/>
        </w:rPr>
        <w:t>.beginScope = e.scope,</w:t>
      </w:r>
    </w:p>
    <w:p w14:paraId="2E89A0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 e.scope)</w:t>
      </w:r>
    </w:p>
    <w:p w14:paraId="70DDE5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 "string" == typeof e.beginScope &amp;&amp; (e.beginScope = {</w:t>
      </w:r>
    </w:p>
    <w:p w14:paraId="0BC1D0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_wrap: e.beginScope</w:t>
      </w:r>
    </w:p>
    <w:p w14:paraId="255B56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"string" == typeof e.endScope &amp;&amp; (e.endScope = {</w:t>
      </w:r>
    </w:p>
    <w:p w14:paraId="3C24F4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_wrap: e.endScope</w:t>
      </w:r>
    </w:p>
    <w:p w14:paraId="70B8AB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 =&gt; {</w:t>
      </w:r>
    </w:p>
    <w:p w14:paraId="77A4CE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if (Array.isArray(e.begin)) {</w:t>
      </w:r>
    </w:p>
    <w:p w14:paraId="088F8F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(e.skip || e.excludeBegin || e.returnBegin) throw P("skip, excludeBegin, returnBegin not compatible with beginScope: {}"),</w:t>
      </w:r>
    </w:p>
    <w:p w14:paraId="0686B6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w:t>
      </w:r>
    </w:p>
    <w:p w14:paraId="791D25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("object" != typeof e.beginScope </w:t>
      </w:r>
      <w:r w:rsidRPr="000233C5">
        <w:rPr>
          <w:rFonts w:ascii="Times New Roman" w:hAnsi="Times New Roman" w:cs="Times New Roman"/>
          <w:sz w:val="19"/>
          <w:szCs w:val="19"/>
        </w:rPr>
        <w:t>|| null === e.beginScope) throw P("beginScope must be object"),</w:t>
      </w:r>
    </w:p>
    <w:p w14:paraId="6E36C1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 G(e, e.begin, { key: "beginScope" }), e.begin = h(e.begin, { joinWith: "" })</w:t>
      </w:r>
    </w:p>
    <w:p w14:paraId="45BA9F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801C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 (e =&gt; {</w:t>
      </w:r>
    </w:p>
    <w:p w14:paraId="04C22A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(Array.isArray(e.end)) {</w:t>
      </w:r>
    </w:p>
    <w:p w14:paraId="27D3CE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(e.skip || e.exclu</w:t>
      </w:r>
      <w:r w:rsidRPr="000233C5">
        <w:rPr>
          <w:rFonts w:ascii="Times New Roman" w:hAnsi="Times New Roman" w:cs="Times New Roman"/>
          <w:sz w:val="19"/>
          <w:szCs w:val="19"/>
        </w:rPr>
        <w:t>deEnd || e.returnEnd) throw P("skip, excludeEnd, returnEnd not compatible with endScope: {}"),</w:t>
      </w:r>
    </w:p>
    <w:p w14:paraId="03AE6A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w:t>
      </w:r>
    </w:p>
    <w:p w14:paraId="552BE1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("object" != typeof e.endScope || null === e.endScope) throw P("endScope must be object"),</w:t>
      </w:r>
    </w:p>
    <w:p w14:paraId="0F6717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 G(e, e.end, { key: "en</w:t>
      </w:r>
      <w:r w:rsidRPr="000233C5">
        <w:rPr>
          <w:rFonts w:ascii="Times New Roman" w:hAnsi="Times New Roman" w:cs="Times New Roman"/>
          <w:sz w:val="19"/>
          <w:szCs w:val="19"/>
        </w:rPr>
        <w:t>dScope" }), e.end = h(e.end, { joinWith: "" })</w:t>
      </w:r>
    </w:p>
    <w:p w14:paraId="01035B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E884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w:t>
      </w:r>
    </w:p>
    <w:p w14:paraId="0B1DF0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W(e) {</w:t>
      </w:r>
    </w:p>
    <w:p w14:paraId="16A858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n(n, t) { return RegExp(d(n), "m" + (e.case_insensitive ? "i" : "") + (t ? "g" : "")) }</w:t>
      </w:r>
    </w:p>
    <w:p w14:paraId="53522D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 t {</w:t>
      </w:r>
    </w:p>
    <w:p w14:paraId="129C88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constructor() {</w:t>
      </w:r>
    </w:p>
    <w:p w14:paraId="1A404A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this.matchIndexes = {}, this.regexes = [], this.matchAt = 1, this.position = 0</w:t>
      </w:r>
    </w:p>
    <w:p w14:paraId="2F6762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292C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addRule(e, n) {</w:t>
      </w:r>
    </w:p>
    <w:p w14:paraId="4296F8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n.position = this.position++, this.matchIndexes[this.matchAt] = n, this.regexes.push([n, e]),</w:t>
      </w:r>
    </w:p>
    <w:p w14:paraId="34C6F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this.matchAt += p</w:t>
      </w:r>
      <w:r w:rsidRPr="000233C5">
        <w:rPr>
          <w:rFonts w:ascii="Times New Roman" w:hAnsi="Times New Roman" w:cs="Times New Roman"/>
          <w:sz w:val="19"/>
          <w:szCs w:val="19"/>
        </w:rPr>
        <w:t>(e) + 1</w:t>
      </w:r>
    </w:p>
    <w:p w14:paraId="512D4E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compile() {</w:t>
      </w:r>
    </w:p>
    <w:p w14:paraId="52374C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0 === this.regexes.length &amp;&amp; (this.exec = () =&gt; null)</w:t>
      </w:r>
    </w:p>
    <w:p w14:paraId="2E8096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e = this.regexes.map((e =&gt; e[1])); this.matcherRe = n(h(e, {</w:t>
      </w:r>
    </w:p>
    <w:p w14:paraId="1607D4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joinWith: "|"</w:t>
      </w:r>
    </w:p>
    <w:p w14:paraId="45682D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!0), this.lastIndex = 0</w:t>
      </w:r>
    </w:p>
    <w:p w14:paraId="48B84C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exec(e) {</w:t>
      </w:r>
    </w:p>
    <w:p w14:paraId="614B4B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this.matcherRe.lastIndex = this.lastIndex</w:t>
      </w:r>
    </w:p>
    <w:p w14:paraId="209FE6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n = this.matcherRe.exec(e); if (!n) return null</w:t>
      </w:r>
    </w:p>
    <w:p w14:paraId="314C46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t = n.findIndex(((e, n) =&gt; n &gt; 0 &amp;&amp; void 0 !== e)), a = this.matchIndexes[t]</w:t>
      </w:r>
    </w:p>
    <w:p w14:paraId="563F0C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n.splice(0, t), Obj</w:t>
      </w:r>
      <w:r w:rsidRPr="000233C5">
        <w:rPr>
          <w:rFonts w:ascii="Times New Roman" w:hAnsi="Times New Roman" w:cs="Times New Roman"/>
          <w:sz w:val="19"/>
          <w:szCs w:val="19"/>
        </w:rPr>
        <w:t>ect.assign(n, a)</w:t>
      </w:r>
    </w:p>
    <w:p w14:paraId="4BDAB4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4468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class a {</w:t>
      </w:r>
    </w:p>
    <w:p w14:paraId="7B7692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constructor() {</w:t>
      </w:r>
    </w:p>
    <w:p w14:paraId="0ED7E6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this.rules = [], this.multiRegexes = [],</w:t>
      </w:r>
    </w:p>
    <w:p w14:paraId="0BA7E6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this.count = 0, this.lastIndex = 0, this.regexIndex = 0</w:t>
      </w:r>
    </w:p>
    <w:p w14:paraId="4344CB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getMatcher(e) {</w:t>
      </w:r>
    </w:p>
    <w:p w14:paraId="41352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(this.multiRegexes[e]) return</w:t>
      </w:r>
      <w:r w:rsidRPr="000233C5">
        <w:rPr>
          <w:rFonts w:ascii="Times New Roman" w:hAnsi="Times New Roman" w:cs="Times New Roman"/>
          <w:sz w:val="19"/>
          <w:szCs w:val="19"/>
        </w:rPr>
        <w:t xml:space="preserve"> this.multiRegexes[e]; const n = new t</w:t>
      </w:r>
    </w:p>
    <w:p w14:paraId="2FA437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this.rules.slice(e).forEach((([e, t]) =&gt; n.addRule(e, t))),</w:t>
      </w:r>
    </w:p>
    <w:p w14:paraId="4A010B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n.compile(), this.multiRegexes[e] = n, n</w:t>
      </w:r>
    </w:p>
    <w:p w14:paraId="25347F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resumingScanAtSamePosition() {</w:t>
      </w:r>
    </w:p>
    <w:p w14:paraId="6A0F5F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0 !== this.regexIndex</w:t>
      </w:r>
    </w:p>
    <w:p w14:paraId="6AC433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considerAll() { this.regexIndex = 0 } addRule(e, n) {</w:t>
      </w:r>
    </w:p>
    <w:p w14:paraId="03ECCE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this.rules.push([e, n]), "begin" === n.type &amp;&amp; this.count++</w:t>
      </w:r>
    </w:p>
    <w:p w14:paraId="2EC717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exec(e) {</w:t>
      </w:r>
    </w:p>
    <w:p w14:paraId="26CBE9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this.getMatcher(this.regexIndex); n.lastIndex = this.lastIndex</w:t>
      </w:r>
    </w:p>
    <w:p w14:paraId="77BC1C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let t = n.exec(e)</w:t>
      </w:r>
    </w:p>
    <w:p w14:paraId="06A65E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if (this.resumingScanAtSamePosition()) if (t &amp;&amp; t.index === this.lastIndex); else {</w:t>
      </w:r>
    </w:p>
    <w:p w14:paraId="377188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this.getMatcher(0);</w:t>
      </w:r>
      <w:r w:rsidRPr="000233C5">
        <w:rPr>
          <w:rFonts w:ascii="Times New Roman" w:hAnsi="Times New Roman" w:cs="Times New Roman"/>
          <w:sz w:val="19"/>
          <w:szCs w:val="19"/>
        </w:rPr>
        <w:t xml:space="preserve"> n.lastIndex = this.lastIndex + 1, t = n.exec(e)</w:t>
      </w:r>
    </w:p>
    <w:p w14:paraId="198EC0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8AA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 &amp;&amp; (this.regexIndex += t.position + 1,</w:t>
      </w:r>
    </w:p>
    <w:p w14:paraId="2532A4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this.regexIndex === this.count &amp;&amp; this.considerAll()), t</w:t>
      </w:r>
    </w:p>
    <w:p w14:paraId="22E32F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9968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46CD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(e.compilerExtensions || (e.compilerExt</w:t>
      </w:r>
      <w:r w:rsidRPr="000233C5">
        <w:rPr>
          <w:rFonts w:ascii="Times New Roman" w:hAnsi="Times New Roman" w:cs="Times New Roman"/>
          <w:sz w:val="19"/>
          <w:szCs w:val="19"/>
        </w:rPr>
        <w:t>ensions = []),</w:t>
      </w:r>
    </w:p>
    <w:p w14:paraId="6F5896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e.contains &amp;&amp; e.contains.includes("self")) throw Error("ERR: contains `self` is not supported at the top-level of a language.  See documentation.")</w:t>
      </w:r>
    </w:p>
    <w:p w14:paraId="349D6D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e.classNameAliases = s(e.classNameAliases || {}), function t(i, r) {</w:t>
      </w:r>
    </w:p>
    <w:p w14:paraId="167A08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o = i</w:t>
      </w:r>
    </w:p>
    <w:p w14:paraId="629448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(i.isCompiled) return o</w:t>
      </w:r>
    </w:p>
    <w:p w14:paraId="6DA46B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 L, Z, $].forEach((e =&gt; e(i, r))), e.compilerExtensions.forEach((e =&gt; e(i, r))),</w:t>
      </w:r>
    </w:p>
    <w:p w14:paraId="57ACE8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i.__beforeBegin = null, [D, I, B].forEach((e =&gt; e(i, r))), i.isCompiled = !0; let l</w:t>
      </w:r>
      <w:r w:rsidRPr="000233C5">
        <w:rPr>
          <w:rFonts w:ascii="Times New Roman" w:hAnsi="Times New Roman" w:cs="Times New Roman"/>
          <w:sz w:val="19"/>
          <w:szCs w:val="19"/>
        </w:rPr>
        <w:t xml:space="preserve"> = null</w:t>
      </w:r>
    </w:p>
    <w:p w14:paraId="1F5DC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"object" == typeof i.keywords &amp;&amp; i.keywords.$pattern &amp;&amp; (i.keywords = Object.assign({}, i.keywords),</w:t>
      </w:r>
    </w:p>
    <w:p w14:paraId="6AEAD4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 = i.keywords.$pattern,</w:t>
      </w:r>
    </w:p>
    <w:p w14:paraId="4DE8FE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 i.keywords.$pattern), l = l || /\w+/, i.keywords &amp;&amp; (i.keywords = </w:t>
      </w:r>
      <w:r w:rsidRPr="000233C5">
        <w:rPr>
          <w:rFonts w:ascii="Times New Roman" w:hAnsi="Times New Roman" w:cs="Times New Roman"/>
          <w:sz w:val="19"/>
          <w:szCs w:val="19"/>
        </w:rPr>
        <w:t>F(i.keywords, e.case_insensitive)),</w:t>
      </w:r>
    </w:p>
    <w:p w14:paraId="7E881A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o.keywordPatternRe = n(l, !0),</w:t>
      </w:r>
    </w:p>
    <w:p w14:paraId="4679AC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 &amp;&amp; (i.begin || (i.begin = /\B|\b/), o.beginRe = n(i.begin), i.end || i.endsWithParent || (i.end = /\B|\b/),</w:t>
      </w:r>
    </w:p>
    <w:p w14:paraId="44DC80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i.end &amp;&amp; (o.endRe = n(i.end)),</w:t>
      </w:r>
    </w:p>
    <w:p w14:paraId="5A369C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o.terminatorEnd = d(i.end) || "", i.endsWithParent &amp;&amp; r.terminatorEnd &amp;&amp; (o.terminatorEnd += (i.end ? "|" : "") + r.terminatorEnd)),</w:t>
      </w:r>
    </w:p>
    <w:p w14:paraId="7C1428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i.illegal &amp;&amp; (o.illegalRe = n(i.illegal)),</w:t>
      </w:r>
    </w:p>
    <w:p w14:paraId="2C5DB3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i.contains || (i.contains = []), i.conta</w:t>
      </w:r>
      <w:r w:rsidRPr="000233C5">
        <w:rPr>
          <w:rFonts w:ascii="Times New Roman" w:hAnsi="Times New Roman" w:cs="Times New Roman"/>
          <w:sz w:val="19"/>
          <w:szCs w:val="19"/>
        </w:rPr>
        <w:t>ins = [].concat(...i.contains.map((e =&gt; (e =&gt; (e.variants &amp;&amp; !e.cachedVariants &amp;&amp; (e.cachedVariants = e.variants.map((n =&gt; s(e, {</w:t>
      </w:r>
    </w:p>
    <w:p w14:paraId="21B870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null</w:t>
      </w:r>
    </w:p>
    <w:p w14:paraId="3BAE8E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 e.cachedVariants ? e.cachedVariants : Q(e) ? s(e, {</w:t>
      </w:r>
    </w:p>
    <w:p w14:paraId="32A9AC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w:t>
      </w:r>
      <w:r w:rsidRPr="000233C5">
        <w:rPr>
          <w:rFonts w:ascii="Times New Roman" w:hAnsi="Times New Roman" w:cs="Times New Roman"/>
          <w:sz w:val="19"/>
          <w:szCs w:val="19"/>
        </w:rPr>
        <w:t>rts: e.starts ? s(e.starts) : null</w:t>
      </w:r>
    </w:p>
    <w:p w14:paraId="324532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Object.isFrozen(e) ? s(e) : e))("self" === e ? i : e)))), i.contains.forEach((e =&gt; {</w:t>
      </w:r>
    </w:p>
    <w:p w14:paraId="23BD17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 o)</w:t>
      </w:r>
    </w:p>
    <w:p w14:paraId="28298A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i.starts &amp;&amp; t(i.starts, r), o.matcher = (e =&gt; {</w:t>
      </w:r>
    </w:p>
    <w:p w14:paraId="5CB0C0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new a</w:t>
      </w:r>
    </w:p>
    <w:p w14:paraId="03C98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e.contains.forEach((e =&gt; n.addRule(e.begin, {</w:t>
      </w:r>
    </w:p>
    <w:p w14:paraId="657B88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 e, type: "begin"</w:t>
      </w:r>
    </w:p>
    <w:p w14:paraId="4F255E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e.terminatorEnd &amp;&amp; n.ad</w:t>
      </w:r>
      <w:r w:rsidRPr="000233C5">
        <w:rPr>
          <w:rFonts w:ascii="Times New Roman" w:hAnsi="Times New Roman" w:cs="Times New Roman"/>
          <w:sz w:val="19"/>
          <w:szCs w:val="19"/>
        </w:rPr>
        <w:t>dRule(e.terminatorEnd, {</w:t>
      </w:r>
    </w:p>
    <w:p w14:paraId="67A646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"end"</w:t>
      </w:r>
    </w:p>
    <w:p w14:paraId="70EBE1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e.illegal &amp;&amp; n.addRule(e.illegal, { type: "illegal" }), n</w:t>
      </w:r>
    </w:p>
    <w:p w14:paraId="243360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 o</w:t>
      </w:r>
    </w:p>
    <w:p w14:paraId="6208C8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w:t>
      </w:r>
    </w:p>
    <w:p w14:paraId="05EE14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Q(e) {</w:t>
      </w:r>
    </w:p>
    <w:p w14:paraId="19A58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 &amp;&amp; (e.endsWithParent || Q(e.starts))</w:t>
      </w:r>
    </w:p>
    <w:p w14:paraId="7E8231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w:t>
      </w:r>
      <w:r w:rsidRPr="000233C5">
        <w:rPr>
          <w:rFonts w:ascii="Times New Roman" w:hAnsi="Times New Roman" w:cs="Times New Roman"/>
          <w:sz w:val="19"/>
          <w:szCs w:val="19"/>
        </w:rPr>
        <w:t xml:space="preserve"> X = i, V = s, J = Symbol("nomatch")</w:t>
      </w:r>
    </w:p>
    <w:p w14:paraId="63A0BA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Y = (e =&gt; {</w:t>
      </w:r>
    </w:p>
    <w:p w14:paraId="282C41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Object.create(null), i = Object.create(null), s = []; let r = !0</w:t>
      </w:r>
    </w:p>
    <w:p w14:paraId="44DEF6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o = "Could not find the language '{}', did you forget to load/include a language module?", l = {</w:t>
      </w:r>
    </w:p>
    <w:p w14:paraId="389A3F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disableAutodetect: !0, name: "Plain text", contains: []</w:t>
      </w:r>
    </w:p>
    <w:p w14:paraId="107C75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let d = {</w:t>
      </w:r>
    </w:p>
    <w:p w14:paraId="11ACC1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ignoreUnescapedHTML: !1, noHighlightRe: /^(no-?highlight)$/i,</w:t>
      </w:r>
    </w:p>
    <w:p w14:paraId="2B7A8E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languageDetectRe: /\blang(?:uage)?-([\w-]+)\b/i, classPrefix: "hljs-",</w:t>
      </w:r>
    </w:p>
    <w:p w14:paraId="17C4E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cssSelect</w:t>
      </w:r>
      <w:r w:rsidRPr="000233C5">
        <w:rPr>
          <w:rFonts w:ascii="Times New Roman" w:hAnsi="Times New Roman" w:cs="Times New Roman"/>
          <w:sz w:val="19"/>
          <w:szCs w:val="19"/>
        </w:rPr>
        <w:t>or: "pre code", languages: null, __emitter: c</w:t>
      </w:r>
    </w:p>
    <w:p w14:paraId="76DB13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g(e) {</w:t>
      </w:r>
    </w:p>
    <w:p w14:paraId="4D7A58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d.noHighlightRe.test(e)</w:t>
      </w:r>
    </w:p>
    <w:p w14:paraId="69B022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u(e, n, t) {</w:t>
      </w:r>
    </w:p>
    <w:p w14:paraId="251BF6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a = "", i = ""</w:t>
      </w:r>
    </w:p>
    <w:p w14:paraId="3CDC04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"object" == typeof n ? (a = e,</w:t>
      </w:r>
    </w:p>
    <w:p w14:paraId="5FB733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 = n.ignoreIllegals, i = n.language) : (q("10.7.0", "highlight(lang, code, ...args) has been deprecated."),</w:t>
      </w:r>
    </w:p>
    <w:p w14:paraId="124633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q("10.7.0", "Please use highlight(code, options) instead.\nhttps://github.com/</w:t>
      </w:r>
      <w:r w:rsidRPr="000233C5">
        <w:rPr>
          <w:rFonts w:ascii="Times New Roman" w:hAnsi="Times New Roman" w:cs="Times New Roman"/>
          <w:sz w:val="19"/>
          <w:szCs w:val="19"/>
        </w:rPr>
        <w:t>highlightjs/highlight.js/issues/2277"),</w:t>
      </w:r>
    </w:p>
    <w:p w14:paraId="2A2B58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 = e, a = n), void 0 === t &amp;&amp; (t = !0); const s = { code: a, language: i }; N("before:highlight", s)</w:t>
      </w:r>
    </w:p>
    <w:p w14:paraId="5BE0E2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r = s.result ? s.result : b(s.language, s.code, t)</w:t>
      </w:r>
    </w:p>
    <w:p w14:paraId="5D5FF8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r.code = s.code, N("after:highlight", r), r</w:t>
      </w:r>
    </w:p>
    <w:p w14:paraId="45D369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b(e, t, i, s) {</w:t>
      </w:r>
    </w:p>
    <w:p w14:paraId="5A8321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l = Object.create(null); function c() {</w:t>
      </w:r>
    </w:p>
    <w:p w14:paraId="73B768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(!M.keywords) </w:t>
      </w:r>
      <w:r w:rsidRPr="000233C5">
        <w:rPr>
          <w:rFonts w:ascii="Times New Roman" w:hAnsi="Times New Roman" w:cs="Times New Roman"/>
          <w:sz w:val="19"/>
          <w:szCs w:val="19"/>
        </w:rPr>
        <w:t>return void S.addText(k)</w:t>
      </w:r>
    </w:p>
    <w:p w14:paraId="5E2017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let e = 0; M.keywordPatternRe.lastIndex = 0; let n = M.keywordPatternRe.exec(k), t = ""</w:t>
      </w:r>
    </w:p>
    <w:p w14:paraId="104227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 n;) {</w:t>
      </w:r>
    </w:p>
    <w:p w14:paraId="54E99C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 += k.substring(e, n.index)</w:t>
      </w:r>
    </w:p>
    <w:p w14:paraId="211CD5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i = w.case_insensitive ? n[0]</w:t>
      </w:r>
      <w:r w:rsidRPr="000233C5">
        <w:rPr>
          <w:rFonts w:ascii="Times New Roman" w:hAnsi="Times New Roman" w:cs="Times New Roman"/>
          <w:sz w:val="19"/>
          <w:szCs w:val="19"/>
        </w:rPr>
        <w:t>.toLowerCase() : n[0], s = (a = i, M.keywords[a]); if (s) {</w:t>
      </w:r>
    </w:p>
    <w:p w14:paraId="6A454E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[e, a] = s</w:t>
      </w:r>
    </w:p>
    <w:p w14:paraId="7FD265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(S.addText(t), t = "", l[i] = (l[i] || 0) + 1, l[i] &lt;= 7 &amp;&amp; (A += a), e.startsWith("_")) t += n[0]; else {</w:t>
      </w:r>
    </w:p>
    <w:p w14:paraId="458559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w:t>
      </w:r>
      <w:r w:rsidRPr="000233C5">
        <w:rPr>
          <w:rFonts w:ascii="Times New Roman" w:hAnsi="Times New Roman" w:cs="Times New Roman"/>
          <w:sz w:val="19"/>
          <w:szCs w:val="19"/>
        </w:rPr>
        <w:t xml:space="preserve"> = w.classNameAliases[e] || e; S.addKeyword(n[0], t)</w:t>
      </w:r>
    </w:p>
    <w:p w14:paraId="27B6EB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7806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t += n[0]</w:t>
      </w:r>
    </w:p>
    <w:p w14:paraId="2A9760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 = M.keywordPatternRe.lastIndex, n = M.keywordPatternRe.exec(k)</w:t>
      </w:r>
    </w:p>
    <w:p w14:paraId="0C5106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a</w:t>
      </w:r>
    </w:p>
    <w:p w14:paraId="1B62C0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k.substr(e), S.addTe</w:t>
      </w:r>
      <w:r w:rsidRPr="000233C5">
        <w:rPr>
          <w:rFonts w:ascii="Times New Roman" w:hAnsi="Times New Roman" w:cs="Times New Roman"/>
          <w:sz w:val="19"/>
          <w:szCs w:val="19"/>
        </w:rPr>
        <w:t>xt(t)</w:t>
      </w:r>
    </w:p>
    <w:p w14:paraId="366F63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g() {</w:t>
      </w:r>
    </w:p>
    <w:p w14:paraId="6A38EF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null != M.subLanguage ? (() =&gt; {</w:t>
      </w:r>
    </w:p>
    <w:p w14:paraId="255176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 === k) return; let e = null; if ("string" == typeof M.subLanguage) {</w:t>
      </w:r>
    </w:p>
    <w:p w14:paraId="414B6E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(!n[M.subLanguage]) return void S.addText(k)</w:t>
      </w:r>
    </w:p>
    <w:p w14:paraId="05EB99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 = </w:t>
      </w:r>
      <w:r w:rsidRPr="000233C5">
        <w:rPr>
          <w:rFonts w:ascii="Times New Roman" w:hAnsi="Times New Roman" w:cs="Times New Roman"/>
          <w:sz w:val="19"/>
          <w:szCs w:val="19"/>
        </w:rPr>
        <w:t>b(M.subLanguage, k, !0, x[M.subLanguage]), x[M.subLanguage] = e._top</w:t>
      </w:r>
    </w:p>
    <w:p w14:paraId="3A7417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e = m(k, M.subLanguage.length ? M.subLanguage : null)</w:t>
      </w:r>
    </w:p>
    <w:p w14:paraId="12B4BC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M.relevance &gt; 0 &amp;&amp; (A += e.relevance), S.addSublanguage(e._emitter, e.language)</w:t>
      </w:r>
    </w:p>
    <w:p w14:paraId="3AB10C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 c(), k = ""</w:t>
      </w:r>
    </w:p>
    <w:p w14:paraId="3528A2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u(e, n) {</w:t>
      </w:r>
    </w:p>
    <w:p w14:paraId="72E23C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t = 1; for (; void 0 !== n[t];) {</w:t>
      </w:r>
    </w:p>
    <w:p w14:paraId="6C280A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(!e._emit[t]) {</w:t>
      </w:r>
    </w:p>
    <w:p w14:paraId="5726FF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w:t>
      </w:r>
    </w:p>
    <w:p w14:paraId="0E24C4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continue</w:t>
      </w:r>
    </w:p>
    <w:p w14:paraId="33884F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a = w.classNameAliases[e[t]] || e[t], i = n[t]</w:t>
      </w:r>
    </w:p>
    <w:p w14:paraId="0F58A2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S.addKeyword(i, a) : (k = i, c(), k = ""), t++</w:t>
      </w:r>
    </w:p>
    <w:p w14:paraId="566D8F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2B80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p(e, n) {</w:t>
      </w:r>
    </w:p>
    <w:p w14:paraId="53E33D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e.scope &amp;&amp; "string" == typeof e.scope &amp;&amp; S.openNode(w.</w:t>
      </w:r>
      <w:r w:rsidRPr="000233C5">
        <w:rPr>
          <w:rFonts w:ascii="Times New Roman" w:hAnsi="Times New Roman" w:cs="Times New Roman"/>
          <w:sz w:val="19"/>
          <w:szCs w:val="19"/>
        </w:rPr>
        <w:t>classNameAliases[e.scope] || e.scope),</w:t>
      </w:r>
    </w:p>
    <w:p w14:paraId="4FBAA7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e.beginScope &amp;&amp; (e.beginScope._wrap ? (S.addKeyword(k, w.classNameAliases[e.beginScope._wrap] || e.beginScope._wrap),</w:t>
      </w:r>
    </w:p>
    <w:p w14:paraId="46A657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 = "") : e.beginScope._multi &amp;&amp; (u(e.beginScope, n), k = "")), M = O</w:t>
      </w:r>
      <w:r w:rsidRPr="000233C5">
        <w:rPr>
          <w:rFonts w:ascii="Times New Roman" w:hAnsi="Times New Roman" w:cs="Times New Roman"/>
          <w:sz w:val="19"/>
          <w:szCs w:val="19"/>
        </w:rPr>
        <w:t>bject.create(e, {</w:t>
      </w:r>
    </w:p>
    <w:p w14:paraId="7664F3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parent: {</w:t>
      </w:r>
    </w:p>
    <w:p w14:paraId="19CBD3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value: M</w:t>
      </w:r>
    </w:p>
    <w:p w14:paraId="3B9094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A5D1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w:t>
      </w:r>
    </w:p>
    <w:p w14:paraId="584FC0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_(e, n, t) {</w:t>
      </w:r>
    </w:p>
    <w:p w14:paraId="0694C2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i = ((e, n) =&gt; {</w:t>
      </w:r>
    </w:p>
    <w:p w14:paraId="1405D4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 = e &amp;&amp; e.exec(n)</w:t>
      </w:r>
    </w:p>
    <w:p w14:paraId="3EA624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 &amp;&amp; 0 === t.index</w:t>
      </w:r>
    </w:p>
    <w:p w14:paraId="06CDCB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})(e.endRe, t); if (i) {</w:t>
      </w:r>
    </w:p>
    <w:p w14:paraId="200474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(e["on:end"]) {</w:t>
      </w:r>
    </w:p>
    <w:p w14:paraId="65E695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 = new a(e)</w:t>
      </w:r>
    </w:p>
    <w:p w14:paraId="5A13B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e["on:end"](n, t), t.isMatchIgnored &amp;&amp; (i = !1)</w:t>
      </w:r>
    </w:p>
    <w:p w14:paraId="428607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if (i) {</w:t>
      </w:r>
    </w:p>
    <w:p w14:paraId="2AC862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 e.endsParent &amp;&amp; e.parent;)e = e.parent; return e</w:t>
      </w:r>
    </w:p>
    <w:p w14:paraId="648207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6644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50EA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(e.endsWithParent) return _(e.parent, n, t)</w:t>
      </w:r>
    </w:p>
    <w:p w14:paraId="345340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h(e) {</w:t>
      </w:r>
    </w:p>
    <w:p w14:paraId="78EACD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0 === M.matcher.regexIndex </w:t>
      </w:r>
      <w:r w:rsidRPr="000233C5">
        <w:rPr>
          <w:rFonts w:ascii="Times New Roman" w:hAnsi="Times New Roman" w:cs="Times New Roman"/>
          <w:sz w:val="19"/>
          <w:szCs w:val="19"/>
        </w:rPr>
        <w:t>? (k += e[0], 1) : (R = !0, 0)</w:t>
      </w:r>
    </w:p>
    <w:p w14:paraId="62E7C6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E(e) {</w:t>
      </w:r>
    </w:p>
    <w:p w14:paraId="70BA50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e[0], a = t.substr(e.index), i = _(M, e, a); if (!i) return J; const s = M</w:t>
      </w:r>
    </w:p>
    <w:p w14:paraId="36B76F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M.endScope &amp;&amp; M.endScope._wrap ? (g(),</w:t>
      </w:r>
    </w:p>
    <w:p w14:paraId="3645CD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S.addKeyword(n, M.endScope._wrap)) : M.endScope &amp;&amp; M.endScope._multi ? (g(),</w:t>
      </w:r>
    </w:p>
    <w:p w14:paraId="2EF3D5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u(M.endScope, e)) : s.skip ? k += n : (s.returnEnd || s.excludeEnd || (k += n),</w:t>
      </w:r>
    </w:p>
    <w:p w14:paraId="5B6303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g(), s.excludeEnd &amp;&amp; (k = n)); do {</w:t>
      </w:r>
    </w:p>
    <w:p w14:paraId="00929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M.scope &amp;&amp; S.closeNode(), M.skip || M.subLanguage || (A += M.relevance), M = M.parent</w:t>
      </w:r>
    </w:p>
    <w:p w14:paraId="12E35E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while (M !== i.parent); return i.starts &amp;&amp; p(i.starts, e), s.returnEnd ? 0 : n.l</w:t>
      </w:r>
      <w:r w:rsidRPr="000233C5">
        <w:rPr>
          <w:rFonts w:ascii="Times New Roman" w:hAnsi="Times New Roman" w:cs="Times New Roman"/>
          <w:sz w:val="19"/>
          <w:szCs w:val="19"/>
        </w:rPr>
        <w:t>ength</w:t>
      </w:r>
    </w:p>
    <w:p w14:paraId="37BE10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8918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y = {}; function N(n, s) {</w:t>
      </w:r>
    </w:p>
    <w:p w14:paraId="538C21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o = s &amp;&amp; s[0]; if (k += n, null == o) return g(), 0</w:t>
      </w:r>
    </w:p>
    <w:p w14:paraId="41EDA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("begin" === y.type &amp;&amp; "end" === s.type &amp;&amp; y.index === s.index &amp;&amp; "" === o) {</w:t>
      </w:r>
    </w:p>
    <w:p w14:paraId="55914A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(k += t.sli</w:t>
      </w:r>
      <w:r w:rsidRPr="000233C5">
        <w:rPr>
          <w:rFonts w:ascii="Times New Roman" w:hAnsi="Times New Roman" w:cs="Times New Roman"/>
          <w:sz w:val="19"/>
          <w:szCs w:val="19"/>
        </w:rPr>
        <w:t>ce(s.index, s.index + 1), !r) {</w:t>
      </w:r>
    </w:p>
    <w:p w14:paraId="41E6AF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Error(`0 width match regex (${e})`)</w:t>
      </w:r>
    </w:p>
    <w:p w14:paraId="49D4D6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 n.languageName = e, n.badRule = y.rule, n</w:t>
      </w:r>
    </w:p>
    <w:p w14:paraId="0526F0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1</w:t>
      </w:r>
    </w:p>
    <w:p w14:paraId="41D4E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6480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(y = s, "begin" === s.type) return</w:t>
      </w:r>
      <w:r w:rsidRPr="000233C5">
        <w:rPr>
          <w:rFonts w:ascii="Times New Roman" w:hAnsi="Times New Roman" w:cs="Times New Roman"/>
          <w:sz w:val="19"/>
          <w:szCs w:val="19"/>
        </w:rPr>
        <w:t xml:space="preserve"> (e =&gt; {</w:t>
      </w:r>
    </w:p>
    <w:p w14:paraId="6DA9AC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e[0], t = e.rule, i = new a(t), s = [t.__beforeBegin, t["on:begin"]]</w:t>
      </w:r>
    </w:p>
    <w:p w14:paraId="2151C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(const t of s) if (t &amp;&amp; (t(e, i), i.isMatchIgnored)) return h(n)</w:t>
      </w:r>
    </w:p>
    <w:p w14:paraId="5A95F2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t.skip ? k += n : (t.excludeBegin &amp;&amp; (k </w:t>
      </w:r>
      <w:r w:rsidRPr="000233C5">
        <w:rPr>
          <w:rFonts w:ascii="Times New Roman" w:hAnsi="Times New Roman" w:cs="Times New Roman"/>
          <w:sz w:val="19"/>
          <w:szCs w:val="19"/>
        </w:rPr>
        <w:t>+= n),</w:t>
      </w:r>
    </w:p>
    <w:p w14:paraId="457E60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 t.returnBegin || t.excludeBegin || (k = n)), p(t, e), t.returnBegin ? 0 : n.length</w:t>
      </w:r>
    </w:p>
    <w:p w14:paraId="1C573B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w:t>
      </w:r>
    </w:p>
    <w:p w14:paraId="5991A9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("illegal" === s.type &amp;&amp; !i) {</w:t>
      </w:r>
    </w:p>
    <w:p w14:paraId="442C59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e = Error('Illegal lexeme "' + o + '" for mode "' +</w:t>
      </w:r>
      <w:r w:rsidRPr="000233C5">
        <w:rPr>
          <w:rFonts w:ascii="Times New Roman" w:hAnsi="Times New Roman" w:cs="Times New Roman"/>
          <w:sz w:val="19"/>
          <w:szCs w:val="19"/>
        </w:rPr>
        <w:t xml:space="preserve"> (M.scope || "&lt;unnamed&gt;") + '"')</w:t>
      </w:r>
    </w:p>
    <w:p w14:paraId="745FE1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throw e.mode = M, e</w:t>
      </w:r>
    </w:p>
    <w:p w14:paraId="1D4B2C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("end" === s.type) { const e = E(s); if (e !== J) return e }</w:t>
      </w:r>
    </w:p>
    <w:p w14:paraId="67E818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("illegal" === s.type &amp;&amp; "" === o) return 1</w:t>
      </w:r>
    </w:p>
    <w:p w14:paraId="4E0650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(T &gt; 1e5 &amp;&amp; T &gt; 3 * s.ind</w:t>
      </w:r>
      <w:r w:rsidRPr="000233C5">
        <w:rPr>
          <w:rFonts w:ascii="Times New Roman" w:hAnsi="Times New Roman" w:cs="Times New Roman"/>
          <w:sz w:val="19"/>
          <w:szCs w:val="19"/>
        </w:rPr>
        <w:t>ex) throw Error("potential infinite loop, way more iterations than matches")</w:t>
      </w:r>
    </w:p>
    <w:p w14:paraId="6339E1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k += o, o.length</w:t>
      </w:r>
    </w:p>
    <w:p w14:paraId="3E9E48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w = f(e)</w:t>
      </w:r>
    </w:p>
    <w:p w14:paraId="5956D2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(!w) throw P(o.replace("{}", e)), Error('Unknown language: "' + e + '"')</w:t>
      </w:r>
    </w:p>
    <w:p w14:paraId="72C599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v = W(w); let O = "", M = s || v; const x = {}, S = new d.__emitter(d); (() =&gt; {</w:t>
      </w:r>
    </w:p>
    <w:p w14:paraId="218BE2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const e = []</w:t>
      </w:r>
    </w:p>
    <w:p w14:paraId="0E89B7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(let n = M; </w:t>
      </w:r>
      <w:r w:rsidRPr="000233C5">
        <w:rPr>
          <w:rFonts w:ascii="Times New Roman" w:hAnsi="Times New Roman" w:cs="Times New Roman"/>
          <w:sz w:val="19"/>
          <w:szCs w:val="19"/>
        </w:rPr>
        <w:t>n !== w; n = n.parent)n.scope &amp;&amp; e.unshift(n.scope)</w:t>
      </w:r>
    </w:p>
    <w:p w14:paraId="54577D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e.forEach((e =&gt; S.openNode(e)))</w:t>
      </w:r>
    </w:p>
    <w:p w14:paraId="3B6EC1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let k = "", A = 0, C = 0, T = 0, R = !1; try {</w:t>
      </w:r>
    </w:p>
    <w:p w14:paraId="2304EC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(M.matcher.considerAll(); ;) {</w:t>
      </w:r>
    </w:p>
    <w:p w14:paraId="0EF6E0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 R ? R = !1 : M.matcher.considerAll(), M.matcher.lastIndex = C</w:t>
      </w:r>
    </w:p>
    <w:p w14:paraId="3012BD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e = M.matcher.exec(t); if (!e) break; const n = N(t.substring(C, e.index), e)</w:t>
      </w:r>
    </w:p>
    <w:p w14:paraId="59F303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C = e.index + n</w:t>
      </w:r>
    </w:p>
    <w:p w14:paraId="5ACD1D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N(t.substr(C)), S.closeAllNodes(), S.finalize(), O = S.toHTML(), {</w:t>
      </w:r>
    </w:p>
    <w:p w14:paraId="09F571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 e, value: O, relevance: A, illegal: !1, _emitter: S, _top: M</w:t>
      </w:r>
    </w:p>
    <w:p w14:paraId="280BD8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6A6D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(n) {</w:t>
      </w:r>
    </w:p>
    <w:p w14:paraId="32FA06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if (n.message &amp;&amp; n.message.includes("Illegal")) return {</w:t>
      </w:r>
    </w:p>
    <w:p w14:paraId="3CE895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 e, value: X(t),</w:t>
      </w:r>
    </w:p>
    <w:p w14:paraId="41B1B7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!0, relevance: 0, _illegalBy: {</w:t>
      </w:r>
    </w:p>
    <w:p w14:paraId="59E5E6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n.message, index: C,</w:t>
      </w:r>
    </w:p>
    <w:p w14:paraId="63D250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context: t.slic</w:t>
      </w:r>
      <w:r w:rsidRPr="000233C5">
        <w:rPr>
          <w:rFonts w:ascii="Times New Roman" w:hAnsi="Times New Roman" w:cs="Times New Roman"/>
          <w:sz w:val="19"/>
          <w:szCs w:val="19"/>
        </w:rPr>
        <w:t>e(C - 100, C + 100), mode: n.mode, resultSoFar: O</w:t>
      </w:r>
    </w:p>
    <w:p w14:paraId="16646F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_emitter: S</w:t>
      </w:r>
    </w:p>
    <w:p w14:paraId="26122A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(r) return {</w:t>
      </w:r>
    </w:p>
    <w:p w14:paraId="21F8C5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 e, value: X(t), illegal: !1, relevance: 0, errorRaised: n, _emitter: S, _top: M</w:t>
      </w:r>
    </w:p>
    <w:p w14:paraId="5FCA7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CC9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throw n</w:t>
      </w:r>
    </w:p>
    <w:p w14:paraId="448833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389D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m(e, t) {</w:t>
      </w:r>
    </w:p>
    <w:p w14:paraId="6EF300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 = t || d.languages || Object.keys(n); const a = (e =&gt; {</w:t>
      </w:r>
    </w:p>
    <w:p w14:paraId="7B587C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 value: X(e), illegal: !1, relevance: 0, _top: l, _emitter: new d.__emitter(d) }</w:t>
      </w:r>
    </w:p>
    <w:p w14:paraId="0CA39F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r w:rsidRPr="000233C5">
        <w:rPr>
          <w:rFonts w:ascii="Times New Roman" w:hAnsi="Times New Roman" w:cs="Times New Roman"/>
          <w:sz w:val="19"/>
          <w:szCs w:val="19"/>
        </w:rPr>
        <w:t>n._emitter.addText(e), n</w:t>
      </w:r>
    </w:p>
    <w:p w14:paraId="7C1BB2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 i = t.filter(f).filter(y).map((n =&gt; b(n, e, !1)))</w:t>
      </w:r>
    </w:p>
    <w:p w14:paraId="4D976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i.unshift(a); const s = i.sort(((e, n) =&gt; {</w:t>
      </w:r>
    </w:p>
    <w:p w14:paraId="44AA4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(e.relevance !== n.relevance) return n.relevance - e.relevance</w:t>
      </w:r>
    </w:p>
    <w:p w14:paraId="540BF1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(e.language &amp;&amp; n.language) {</w:t>
      </w:r>
    </w:p>
    <w:p w14:paraId="69312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(f(e.language).supersetOf === n.language) return 1</w:t>
      </w:r>
    </w:p>
    <w:p w14:paraId="1D92F8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(f(n.language).supersetOf ===</w:t>
      </w:r>
      <w:r w:rsidRPr="000233C5">
        <w:rPr>
          <w:rFonts w:ascii="Times New Roman" w:hAnsi="Times New Roman" w:cs="Times New Roman"/>
          <w:sz w:val="19"/>
          <w:szCs w:val="19"/>
        </w:rPr>
        <w:t xml:space="preserve"> e.language) return -1</w:t>
      </w:r>
    </w:p>
    <w:p w14:paraId="2A54F4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0</w:t>
      </w:r>
    </w:p>
    <w:p w14:paraId="18360D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o] = s, c = r</w:t>
      </w:r>
    </w:p>
    <w:p w14:paraId="6C9E96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c.secondBest = o, c</w:t>
      </w:r>
    </w:p>
    <w:p w14:paraId="1B0213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p(e) {</w:t>
      </w:r>
    </w:p>
    <w:p w14:paraId="39B43B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n = null; const t = (e =&gt; {</w:t>
      </w:r>
    </w:p>
    <w:p w14:paraId="5263F0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n = e.className + " "; n += e.parentNode ? e.p</w:t>
      </w:r>
      <w:r w:rsidRPr="000233C5">
        <w:rPr>
          <w:rFonts w:ascii="Times New Roman" w:hAnsi="Times New Roman" w:cs="Times New Roman"/>
          <w:sz w:val="19"/>
          <w:szCs w:val="19"/>
        </w:rPr>
        <w:t>arentNode.className : ""</w:t>
      </w:r>
    </w:p>
    <w:p w14:paraId="5F1196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t = d.languageDetectRe.exec(n); if (t) {</w:t>
      </w:r>
    </w:p>
    <w:p w14:paraId="40BAA3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f(t[1])</w:t>
      </w:r>
    </w:p>
    <w:p w14:paraId="5329A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n || (K(o.replace("{}", t[1])),</w:t>
      </w:r>
    </w:p>
    <w:p w14:paraId="7FE8C9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K("Falling back to no-highlight mode for this block.", e)),</w:t>
      </w:r>
      <w:r w:rsidRPr="000233C5">
        <w:rPr>
          <w:rFonts w:ascii="Times New Roman" w:hAnsi="Times New Roman" w:cs="Times New Roman"/>
          <w:sz w:val="19"/>
          <w:szCs w:val="19"/>
        </w:rPr>
        <w:t xml:space="preserve"> n ? t[1] : "no-highlight"</w:t>
      </w:r>
    </w:p>
    <w:p w14:paraId="2087C4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9A17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n.split(/\s+/).find((e =&gt; g(e) || f(e)))</w:t>
      </w:r>
    </w:p>
    <w:p w14:paraId="198489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 if (g(t)) return</w:t>
      </w:r>
    </w:p>
    <w:p w14:paraId="0C8F70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N("before:highlightElement", {</w:t>
      </w:r>
    </w:p>
    <w:p w14:paraId="75EDA9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 e, language: t</w:t>
      </w:r>
    </w:p>
    <w:p w14:paraId="399E5A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!d.ignoreUnescapedHTML &amp;&amp;</w:t>
      </w:r>
      <w:r w:rsidRPr="000233C5">
        <w:rPr>
          <w:rFonts w:ascii="Times New Roman" w:hAnsi="Times New Roman" w:cs="Times New Roman"/>
          <w:sz w:val="19"/>
          <w:szCs w:val="19"/>
        </w:rPr>
        <w:t xml:space="preserve"> e.children.length &gt; 0 &amp;&amp; (console.warn("One of your code blocks includes unescaped HTML. This is a potentially serious security risk."),</w:t>
      </w:r>
    </w:p>
    <w:p w14:paraId="0B0A43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console.warn("https://github.com/highlightjs/highlight.js/issues/2886"),</w:t>
      </w:r>
    </w:p>
    <w:p w14:paraId="23BEAC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console.warn(e)),</w:t>
      </w:r>
      <w:r w:rsidRPr="000233C5">
        <w:rPr>
          <w:rFonts w:ascii="Times New Roman" w:hAnsi="Times New Roman" w:cs="Times New Roman"/>
          <w:sz w:val="19"/>
          <w:szCs w:val="19"/>
        </w:rPr>
        <w:t xml:space="preserve"> n = e; const a = n.textContent, s = t ? u(a, {</w:t>
      </w:r>
    </w:p>
    <w:p w14:paraId="64DFE3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 t, ignoreIllegals: !0</w:t>
      </w:r>
    </w:p>
    <w:p w14:paraId="7C2C9A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m(a); e.innerHTML = s.value, ((e, n, t) =&gt; {</w:t>
      </w:r>
    </w:p>
    <w:p w14:paraId="563FCD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 = n &amp;&amp; i[n] || t</w:t>
      </w:r>
    </w:p>
    <w:p w14:paraId="68B81D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e.classList.add("hljs"), e.classList.add("language-" + a)</w:t>
      </w:r>
    </w:p>
    <w:p w14:paraId="7A45D2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 t, s.language), e.result = {</w:t>
      </w:r>
    </w:p>
    <w:p w14:paraId="63AEF3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 s.language, re: s.relevance,</w:t>
      </w:r>
    </w:p>
    <w:p w14:paraId="49D1ED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s.relevance</w:t>
      </w:r>
    </w:p>
    <w:p w14:paraId="1582A6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s.secondBest &amp;&amp; (e.secondBest = {</w:t>
      </w:r>
    </w:p>
    <w:p w14:paraId="5036F6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 s.secondBest.language, relevance: s.secondBest.relevance</w:t>
      </w:r>
    </w:p>
    <w:p w14:paraId="67982C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N("after:highlightElement", { el: e, result: s, text: a })</w:t>
      </w:r>
    </w:p>
    <w:p w14:paraId="53EC5A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let _ = !1; function h() {</w:t>
      </w:r>
    </w:p>
    <w:p w14:paraId="2D65A1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"loading" !== document.readyState ? document.querySelectorAll(d.cssSelector).forEach(p) : _ = !0</w:t>
      </w:r>
    </w:p>
    <w:p w14:paraId="2EEDC8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f(e) { return e = (e || "").toLowerCase(), n[e] || n[i[e]] }</w:t>
      </w:r>
    </w:p>
    <w:p w14:paraId="73266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E(e, { languageName: n }) {</w:t>
      </w:r>
    </w:p>
    <w:p w14:paraId="2248B1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 == typeof e &amp;&amp; (e</w:t>
      </w:r>
      <w:r w:rsidRPr="000233C5">
        <w:rPr>
          <w:rFonts w:ascii="Times New Roman" w:hAnsi="Times New Roman" w:cs="Times New Roman"/>
          <w:sz w:val="19"/>
          <w:szCs w:val="19"/>
        </w:rPr>
        <w:t xml:space="preserve"> = [e]), e.forEach((e =&gt; {</w:t>
      </w:r>
    </w:p>
    <w:p w14:paraId="59DBD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i[e.toLowerCase()] = n</w:t>
      </w:r>
    </w:p>
    <w:p w14:paraId="60D078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9A2D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y(e) {</w:t>
      </w:r>
    </w:p>
    <w:p w14:paraId="0DD2D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f(e)</w:t>
      </w:r>
    </w:p>
    <w:p w14:paraId="6CD83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n &amp;&amp; !n.disableAutodetect</w:t>
      </w:r>
    </w:p>
    <w:p w14:paraId="3DA3BD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N(e, n) {</w:t>
      </w:r>
    </w:p>
    <w:p w14:paraId="4DACD7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 = e; s.forEach((e =&gt; {</w:t>
      </w:r>
    </w:p>
    <w:p w14:paraId="7AD6B8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e[t] &amp;&amp; e[t](n)</w:t>
      </w:r>
    </w:p>
    <w:p w14:paraId="1A79BC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4B49B0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F731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"undefined" != typeof window &amp;&amp; window.addEventListener &amp;&amp; window.addEventListener("DOMContentLoaded", (() =&gt; {</w:t>
      </w:r>
    </w:p>
    <w:p w14:paraId="7A4599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 &amp;&amp; h()</w:t>
      </w:r>
    </w:p>
    <w:p w14:paraId="5B27D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!1), Object.assign(e, {</w:t>
      </w:r>
    </w:p>
    <w:p w14:paraId="229296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highlight: u, highlightAuto: m, highlightAll: h,</w:t>
      </w:r>
    </w:p>
    <w:p w14:paraId="6CAA67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high</w:t>
      </w:r>
      <w:r w:rsidRPr="000233C5">
        <w:rPr>
          <w:rFonts w:ascii="Times New Roman" w:hAnsi="Times New Roman" w:cs="Times New Roman"/>
          <w:sz w:val="19"/>
          <w:szCs w:val="19"/>
        </w:rPr>
        <w:t>lightElement: p,</w:t>
      </w:r>
    </w:p>
    <w:p w14:paraId="604E8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highlightBlock: e =&gt; (q("10.7.0", "highlightBlock will be removed entirely in v12.0"),</w:t>
      </w:r>
    </w:p>
    <w:p w14:paraId="3F17F4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q("10.7.0", "Please use highlightElement now."), p(e)), configure: e =&gt; { d = V(d, e) },</w:t>
      </w:r>
    </w:p>
    <w:p w14:paraId="14F8CC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initHighlighting: () =&gt; {</w:t>
      </w:r>
    </w:p>
    <w:p w14:paraId="27BC4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w:t>
      </w:r>
      <w:r w:rsidRPr="000233C5">
        <w:rPr>
          <w:rFonts w:ascii="Times New Roman" w:hAnsi="Times New Roman" w:cs="Times New Roman"/>
          <w:sz w:val="19"/>
          <w:szCs w:val="19"/>
        </w:rPr>
        <w:t>(), q("10.6.0", "initHighlighting() deprecated.  Use highlightAll() now.")</w:t>
      </w:r>
    </w:p>
    <w:p w14:paraId="7DAE55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100C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initHighlightingOnLoad: () =&gt; {</w:t>
      </w:r>
    </w:p>
    <w:p w14:paraId="16C3B0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 q("10.6.0", "initHighlightingOnLoad() deprecated.  Use highlightAll() now.")</w:t>
      </w:r>
    </w:p>
    <w:p w14:paraId="6C6656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registerLanguage: (t, a) =&gt; {</w:t>
      </w:r>
    </w:p>
    <w:p w14:paraId="2D03CD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i = null; try { i = a(e) } catch (e) {</w:t>
      </w:r>
    </w:p>
    <w:p w14:paraId="05F109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(P("Language definition for '{}' could not be registere</w:t>
      </w:r>
      <w:r w:rsidRPr="000233C5">
        <w:rPr>
          <w:rFonts w:ascii="Times New Roman" w:hAnsi="Times New Roman" w:cs="Times New Roman"/>
          <w:sz w:val="19"/>
          <w:szCs w:val="19"/>
        </w:rPr>
        <w:t>d.".replace("{}", t)),</w:t>
      </w:r>
    </w:p>
    <w:p w14:paraId="0B1812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 throw e; P(e), i = l</w:t>
      </w:r>
    </w:p>
    <w:p w14:paraId="358EC8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A560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i.name || (i.name = t), n[t] = i, i.rawDefinition = a.bind(null, e), i.aliases &amp;&amp; E(i.aliases, {</w:t>
      </w:r>
    </w:p>
    <w:p w14:paraId="007F3D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languageName: t</w:t>
      </w:r>
    </w:p>
    <w:p w14:paraId="2C5E14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3D83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unregisterLanguage: e =</w:t>
      </w:r>
      <w:r w:rsidRPr="000233C5">
        <w:rPr>
          <w:rFonts w:ascii="Times New Roman" w:hAnsi="Times New Roman" w:cs="Times New Roman"/>
          <w:sz w:val="19"/>
          <w:szCs w:val="19"/>
        </w:rPr>
        <w:t>&gt; {</w:t>
      </w:r>
    </w:p>
    <w:p w14:paraId="42DB33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 n[e]</w:t>
      </w:r>
    </w:p>
    <w:p w14:paraId="6E446C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(const n of Object.keys(i)) i[n] === e &amp;&amp; delete i[n]</w:t>
      </w:r>
    </w:p>
    <w:p w14:paraId="5212FD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964B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listLanguages: () =&gt; Object.keys(n), getLanguage: f, registerAliases: E,</w:t>
      </w:r>
    </w:p>
    <w:p w14:paraId="49E558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autoDetection: y, inherit: V, addPlugin: e =&gt; {</w:t>
      </w:r>
    </w:p>
    <w:p w14:paraId="7E80E6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w:t>
      </w:r>
      <w:r w:rsidRPr="000233C5">
        <w:rPr>
          <w:rFonts w:ascii="Times New Roman" w:hAnsi="Times New Roman" w:cs="Times New Roman"/>
          <w:sz w:val="19"/>
          <w:szCs w:val="19"/>
        </w:rPr>
        <w:t xml:space="preserve"> =&gt; {</w:t>
      </w:r>
    </w:p>
    <w:p w14:paraId="3208C8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e["before:highlightBlock"] &amp;&amp; !e["before:highlightElement"] &amp;&amp; (e["before:highlightElement"] = n =&gt; {</w:t>
      </w:r>
    </w:p>
    <w:p w14:paraId="160246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e["before:highlightBlock"](Object.assign({ block: n.el }, n))</w:t>
      </w:r>
    </w:p>
    <w:p w14:paraId="70558E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e["after:highlightBlock"] &amp;&amp; !e["after:highlightElement"] &amp;&amp; (e["after:highlightElement"] = n =&gt; {</w:t>
      </w:r>
    </w:p>
    <w:p w14:paraId="1D4223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e["after:highlightBlock"](Object.assign({ block: n.</w:t>
      </w:r>
      <w:r w:rsidRPr="000233C5">
        <w:rPr>
          <w:rFonts w:ascii="Times New Roman" w:hAnsi="Times New Roman" w:cs="Times New Roman"/>
          <w:sz w:val="19"/>
          <w:szCs w:val="19"/>
        </w:rPr>
        <w:t>el }, n))</w:t>
      </w:r>
    </w:p>
    <w:p w14:paraId="0D5BB0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89E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 s.push(e)</w:t>
      </w:r>
    </w:p>
    <w:p w14:paraId="72F80C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FE86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e.debugMode = () =&gt; { r = !1 }, e.safeMode = () =&gt; { r = !0 }, e.versionString = "11.2.0"</w:t>
      </w:r>
    </w:p>
    <w:p w14:paraId="2F6B7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(const e in C) "object" == typeof C[e] &amp;&amp; t(C[e]); return Object.assign(e, C), e</w:t>
      </w:r>
    </w:p>
    <w:p w14:paraId="47BF56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ee = e =&gt; ({</w:t>
      </w:r>
    </w:p>
    <w:p w14:paraId="1253CB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IMPORTANT: { scope: "meta", begin: "!important" }, HEXCOLOR: {</w:t>
      </w:r>
    </w:p>
    <w:p w14:paraId="33BEEE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"number", begin: "#([a-fA-F0-9]{6}|[a-fA-F0-9]{3})"</w:t>
      </w:r>
    </w:p>
    <w:p w14:paraId="3EC28D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AA31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ATTRIBUTE_SELECTOR_MODE: {</w:t>
      </w:r>
    </w:p>
    <w:p w14:paraId="44470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"selector-attr", begin: /\[/, end: /\]/, illegal: "$",</w:t>
      </w:r>
    </w:p>
    <w:p w14:paraId="746CB0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[e.APOS_STRING_MODE, e.QUOTE_STRING_MODE]</w:t>
      </w:r>
    </w:p>
    <w:p w14:paraId="08B4FF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CSS_NUMBER_MODE: {</w:t>
      </w:r>
    </w:p>
    <w:p w14:paraId="22B0FC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"number",</w:t>
      </w:r>
    </w:p>
    <w:p w14:paraId="7AD030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e.NUMBER_RE + "(%|em|ex|ch|rem|vw|vh|vmin|vmax|cm|mm|in|pt</w:t>
      </w:r>
      <w:r w:rsidRPr="000233C5">
        <w:rPr>
          <w:rFonts w:ascii="Times New Roman" w:hAnsi="Times New Roman" w:cs="Times New Roman"/>
          <w:sz w:val="19"/>
          <w:szCs w:val="19"/>
        </w:rPr>
        <w:t>|pc|px|deg|grad|rad|turn|s|ms|Hz|kHz|dpi|dpcm|dppx)?",</w:t>
      </w:r>
    </w:p>
    <w:p w14:paraId="1FF098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6C1698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CSS_VARIABLE: { className: "attr", begin: /--[A-Za-z][A-Za-z0-9_-]*/ }</w:t>
      </w:r>
    </w:p>
    <w:p w14:paraId="39D3FD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ne = ["a", "abbr", "address", "article", "aside", "audio", "b", "blockquote", "body", "butto</w:t>
      </w:r>
      <w:r w:rsidRPr="000233C5">
        <w:rPr>
          <w:rFonts w:ascii="Times New Roman" w:hAnsi="Times New Roman" w:cs="Times New Roman"/>
          <w:sz w:val="19"/>
          <w:szCs w:val="19"/>
        </w:rPr>
        <w:t>n", "canvas", "caption", "cite", "code", "dd", "del", "details", "dfn", "div", "dl", "dt", "em", "fieldset", "figcaption", "figure", "footer", "form", "h1", "h2", "h3", "h4", "h5", "h6", "header", "hgroup", "html", "i", "iframe", "img", "input", "ins", "kb</w:t>
      </w:r>
      <w:r w:rsidRPr="000233C5">
        <w:rPr>
          <w:rFonts w:ascii="Times New Roman" w:hAnsi="Times New Roman" w:cs="Times New Roman"/>
          <w:sz w:val="19"/>
          <w:szCs w:val="19"/>
        </w:rPr>
        <w:t>d", "label", "legend", "li", "main", "mark", "menu", "nav", "object", "ol", "p", "q", "quote", "samp", "section", "span", "strong", "summary", "sup", "table", "tbody", "td", "textarea", "tfoot", "th", "thead", "time", "tr", "ul", "var", "video"], te = ["an</w:t>
      </w:r>
      <w:r w:rsidRPr="000233C5">
        <w:rPr>
          <w:rFonts w:ascii="Times New Roman" w:hAnsi="Times New Roman" w:cs="Times New Roman"/>
          <w:sz w:val="19"/>
          <w:szCs w:val="19"/>
        </w:rPr>
        <w:t>y-hover", "any-pointer", "aspect-ratio", "color", "color-gamut", "color-index", "device-aspect-ratio", "device-height", "device-width", "display-mode", "forced-colors", "grid", "height", "hover", "inverted-colors", "monochrome", "orientation", "overflow-bl</w:t>
      </w:r>
      <w:r w:rsidRPr="000233C5">
        <w:rPr>
          <w:rFonts w:ascii="Times New Roman" w:hAnsi="Times New Roman" w:cs="Times New Roman"/>
          <w:sz w:val="19"/>
          <w:szCs w:val="19"/>
        </w:rPr>
        <w:t>ock", "overflow-inline", "pointer", "prefers-color-scheme", "prefers-contrast", "prefers-reduced-motion", "prefers-reduced-transparency", "resolution", "scan", "scripting", "update", "width", "min-width", "max-width", "min-height", "max-height"], ae = ["ac</w:t>
      </w:r>
      <w:r w:rsidRPr="000233C5">
        <w:rPr>
          <w:rFonts w:ascii="Times New Roman" w:hAnsi="Times New Roman" w:cs="Times New Roman"/>
          <w:sz w:val="19"/>
          <w:szCs w:val="19"/>
        </w:rPr>
        <w:t>tive", "any-link", "blank", "checked", "current", "default", "defined", "dir", "disabled", "drop", "empty", "enabled", "first", "first-child", "first-of-type", "fullscreen", "future", "focus", "focus-visible", "focus-within", "has", "host", "host-context",</w:t>
      </w:r>
      <w:r w:rsidRPr="000233C5">
        <w:rPr>
          <w:rFonts w:ascii="Times New Roman" w:hAnsi="Times New Roman" w:cs="Times New Roman"/>
          <w:sz w:val="19"/>
          <w:szCs w:val="19"/>
        </w:rPr>
        <w:t xml:space="preserve"> "hover", "indeterminate", "in-range", "invalid", "is", "lang", "last-child", "last-of-type", "left", "link", "local-link", "not", "nth-child", "nth-col", "nth-last-child", "nth-last-col", "nth-last-of-type", "nth-of-type", "only-child", "only-of-type", "o</w:t>
      </w:r>
      <w:r w:rsidRPr="000233C5">
        <w:rPr>
          <w:rFonts w:ascii="Times New Roman" w:hAnsi="Times New Roman" w:cs="Times New Roman"/>
          <w:sz w:val="19"/>
          <w:szCs w:val="19"/>
        </w:rPr>
        <w:t>ptional", "out-of-range", "past", "placeholder-shown", "read-only", "read-write", "required", "right", "root", "scope", "target", "target-within", "user-invalid", "valid", "visited", "where"], ie = ["after", "backdrop", "before", "cue", "cue-region", "firs</w:t>
      </w:r>
      <w:r w:rsidRPr="000233C5">
        <w:rPr>
          <w:rFonts w:ascii="Times New Roman" w:hAnsi="Times New Roman" w:cs="Times New Roman"/>
          <w:sz w:val="19"/>
          <w:szCs w:val="19"/>
        </w:rPr>
        <w:t>t-letter", "first-line", "grammar-error", "marker", "part", "placeholder", "selection", "slotted", "spelling-error"], se = ["align-content", "align-items", "align-self", "animation", "animation-delay", "animation-direction", "animation-duration", "animatio</w:t>
      </w:r>
      <w:r w:rsidRPr="000233C5">
        <w:rPr>
          <w:rFonts w:ascii="Times New Roman" w:hAnsi="Times New Roman" w:cs="Times New Roman"/>
          <w:sz w:val="19"/>
          <w:szCs w:val="19"/>
        </w:rPr>
        <w:t>n-fill-mode", "animation-iteration-count", "animation-name", "animation-play-state", "animation-timing-function", "auto", "backface-visibility", "background", "background-attachment", "background-clip", "background-color", "background-image", "background-o</w:t>
      </w:r>
      <w:r w:rsidRPr="000233C5">
        <w:rPr>
          <w:rFonts w:ascii="Times New Roman" w:hAnsi="Times New Roman" w:cs="Times New Roman"/>
          <w:sz w:val="19"/>
          <w:szCs w:val="19"/>
        </w:rPr>
        <w:t>rigin", "background-position", "background-repeat", "background-size", "border", "border-bottom", "border-bottom-color", "border-bottom-left-radius", "border-bottom-right-radius", "border-bottom-style", "border-bottom-width", "border-collapse", "border-col</w:t>
      </w:r>
      <w:r w:rsidRPr="000233C5">
        <w:rPr>
          <w:rFonts w:ascii="Times New Roman" w:hAnsi="Times New Roman" w:cs="Times New Roman"/>
          <w:sz w:val="19"/>
          <w:szCs w:val="19"/>
        </w:rPr>
        <w:t xml:space="preserve">or", "border-image", "border-image-outset", "border-image-repeat", "border-image-slice", "border-image-source", "border-image-width", "border-left", </w:t>
      </w:r>
      <w:r w:rsidRPr="000233C5">
        <w:rPr>
          <w:rFonts w:ascii="Times New Roman" w:hAnsi="Times New Roman" w:cs="Times New Roman"/>
          <w:sz w:val="19"/>
          <w:szCs w:val="19"/>
        </w:rPr>
        <w:lastRenderedPageBreak/>
        <w:t>"border-left-color", "border-left-style", "border-left-width", "border-radius", "border-right", "border-rig</w:t>
      </w:r>
      <w:r w:rsidRPr="000233C5">
        <w:rPr>
          <w:rFonts w:ascii="Times New Roman" w:hAnsi="Times New Roman" w:cs="Times New Roman"/>
          <w:sz w:val="19"/>
          <w:szCs w:val="19"/>
        </w:rPr>
        <w:t>ht-color", "border-right-style", "border-right-width", "border-spacing", "border-style", "border-top", "border-top-color", "border-top-left-radius", "border-top-right-radius", "border-top-style", "border-top-width", "border-width", "bottom", "box-decoratio</w:t>
      </w:r>
      <w:r w:rsidRPr="000233C5">
        <w:rPr>
          <w:rFonts w:ascii="Times New Roman" w:hAnsi="Times New Roman" w:cs="Times New Roman"/>
          <w:sz w:val="19"/>
          <w:szCs w:val="19"/>
        </w:rPr>
        <w:t>n-break", "box-shadow", "box-sizing", "break-after", "break-before", "break-inside", "caption-side", "clear", "clip", "clip-path", "color", "column-count", "column-fill", "column-gap", "column-rule", "column-rule-color", "column-rule-style", "column-rule-w</w:t>
      </w:r>
      <w:r w:rsidRPr="000233C5">
        <w:rPr>
          <w:rFonts w:ascii="Times New Roman" w:hAnsi="Times New Roman" w:cs="Times New Roman"/>
          <w:sz w:val="19"/>
          <w:szCs w:val="19"/>
        </w:rPr>
        <w:t>idth", "column-span", "column-width", "columns", "content", "counter-increment", "counter-reset", "cursor", "direction", "display", "empty-cells", "filter", "flex", "flex-basis", "flex-direction", "flex-flow", "flex-grow", "flex-shrink", "flex-wrap", "floa</w:t>
      </w:r>
      <w:r w:rsidRPr="000233C5">
        <w:rPr>
          <w:rFonts w:ascii="Times New Roman" w:hAnsi="Times New Roman" w:cs="Times New Roman"/>
          <w:sz w:val="19"/>
          <w:szCs w:val="19"/>
        </w:rPr>
        <w:t>t", "font", "font-display", "font-family", "font-feature-settings", "font-kerning", "font-language-override", "font-size", "font-size-adjust", "font-smoothing", "font-stretch", "font-style", "font-variant", "font-variant-ligatures", "font-variation-setting</w:t>
      </w:r>
      <w:r w:rsidRPr="000233C5">
        <w:rPr>
          <w:rFonts w:ascii="Times New Roman" w:hAnsi="Times New Roman" w:cs="Times New Roman"/>
          <w:sz w:val="19"/>
          <w:szCs w:val="19"/>
        </w:rPr>
        <w:t>s", "font-weight", "height", "hyphens", "icon", "image-orientation", "image-rendering", "image-resolution", "ime-mode", "inherit", "initial", "justify-content", "left", "letter-spacing", "line-height", "list-style", "list-style-image", "list-style-position</w:t>
      </w:r>
      <w:r w:rsidRPr="000233C5">
        <w:rPr>
          <w:rFonts w:ascii="Times New Roman" w:hAnsi="Times New Roman" w:cs="Times New Roman"/>
          <w:sz w:val="19"/>
          <w:szCs w:val="19"/>
        </w:rPr>
        <w:t>", "list-style-type", "margin", "margin-bottom", "margin-left", "margin-right", "margin-top", "marks", "mask", "max-height", "max-width", "min-height", "min-width", "nav-down", "nav-index", "nav-left", "nav-right", "nav-up", "none", "normal", "object-fit",</w:t>
      </w:r>
      <w:r w:rsidRPr="000233C5">
        <w:rPr>
          <w:rFonts w:ascii="Times New Roman" w:hAnsi="Times New Roman" w:cs="Times New Roman"/>
          <w:sz w:val="19"/>
          <w:szCs w:val="19"/>
        </w:rPr>
        <w:t xml:space="preserve"> "object-position", "opacity", "order", "orphans", "outline", "outline-color", "outline-offset", "outline-style", "outline-width", "overflow", "overflow-wrap", "overflow-x", "overflow-y", "padding", "padding-bottom", "padding-left", "padding-right", "paddi</w:t>
      </w:r>
      <w:r w:rsidRPr="000233C5">
        <w:rPr>
          <w:rFonts w:ascii="Times New Roman" w:hAnsi="Times New Roman" w:cs="Times New Roman"/>
          <w:sz w:val="19"/>
          <w:szCs w:val="19"/>
        </w:rPr>
        <w:t>ng-top", "page-break-after", "page-break-before", "page-break-inside", "perspective", "perspective-origin", "pointer-events", "position", "quotes", "resize", "right", "src", "tab-size", "table-layout", "text-align", "text-align-last", "text-decoration", "t</w:t>
      </w:r>
      <w:r w:rsidRPr="000233C5">
        <w:rPr>
          <w:rFonts w:ascii="Times New Roman" w:hAnsi="Times New Roman" w:cs="Times New Roman"/>
          <w:sz w:val="19"/>
          <w:szCs w:val="19"/>
        </w:rPr>
        <w:t>ext-decoration-color", "text-decoration-line", "text-decoration-style", "text-indent", "text-overflow", "text-rendering", "text-shadow", "text-transform", "text-underline-position", "top", "transform", "transform-origin", "transform-style", "transition", "</w:t>
      </w:r>
      <w:r w:rsidRPr="000233C5">
        <w:rPr>
          <w:rFonts w:ascii="Times New Roman" w:hAnsi="Times New Roman" w:cs="Times New Roman"/>
          <w:sz w:val="19"/>
          <w:szCs w:val="19"/>
        </w:rPr>
        <w:t>transition-delay", "transition-duration", "transition-property", "transition-timing-function", "unicode-bidi", "vertical-align", "visibility", "white-space", "widows", "width", "word-break", "word-spacing", "word-wrap", "z-index"].reverse(), re = ae.concat</w:t>
      </w:r>
      <w:r w:rsidRPr="000233C5">
        <w:rPr>
          <w:rFonts w:ascii="Times New Roman" w:hAnsi="Times New Roman" w:cs="Times New Roman"/>
          <w:sz w:val="19"/>
          <w:szCs w:val="19"/>
        </w:rPr>
        <w:t>(ie)</w:t>
      </w:r>
    </w:p>
    <w:p w14:paraId="14BA45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oe = "\\.([0-9](_*[0-9])*)", le = "[0-9a-fA-F](_*[0-9a-fA-F])*", ce = {</w:t>
      </w:r>
    </w:p>
    <w:p w14:paraId="4912CD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variants: [{</w:t>
      </w:r>
    </w:p>
    <w:p w14:paraId="71714F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`(\\b([0-9](_*[0-9])*)((${oe})|\\.)?|(${oe}))[eE][+-]?([0-9](_*[0-9])*)[fFdD]?\\b`</w:t>
      </w:r>
    </w:p>
    <w:p w14:paraId="231569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`\\b([0-9](_*</w:t>
      </w:r>
      <w:r w:rsidRPr="000233C5">
        <w:rPr>
          <w:rFonts w:ascii="Times New Roman" w:hAnsi="Times New Roman" w:cs="Times New Roman"/>
          <w:sz w:val="19"/>
          <w:szCs w:val="19"/>
        </w:rPr>
        <w:t>[0-9])*)((${oe})[fFdD]?\\b|\\.([fFdD]\\b)?)` }, {</w:t>
      </w:r>
    </w:p>
    <w:p w14:paraId="078425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`(${oe})[fFdD]?\\b`</w:t>
      </w:r>
    </w:p>
    <w:p w14:paraId="73AC2C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"\\b([0-9](_*[0-9])*)[fFdD]\\b" }, {</w:t>
      </w:r>
    </w:p>
    <w:p w14:paraId="2F2A85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`\\b0[xX]((${le})\\.?|(${le})?\\.(${le}))[pP][+-]?([0-9](_*[0-9])*)[fFdD]?\\b`</w:t>
      </w:r>
    </w:p>
    <w:p w14:paraId="0D4573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w:t>
      </w:r>
      <w:r w:rsidRPr="000233C5">
        <w:rPr>
          <w:rFonts w:ascii="Times New Roman" w:hAnsi="Times New Roman" w:cs="Times New Roman"/>
          <w:sz w:val="19"/>
          <w:szCs w:val="19"/>
        </w:rPr>
        <w:t>(0|[1-9](_*[0-9])*)[lL]?\\b" }, { begin: `\\b0[xX](${le})[lL]?\\b` }, {</w:t>
      </w:r>
    </w:p>
    <w:p w14:paraId="3C6B3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"\\b0(_*[0-7])*[lL]?\\b"</w:t>
      </w:r>
    </w:p>
    <w:p w14:paraId="7973A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"\\b0[bB][01](_*[01])*[lL]?\\b" }],</w:t>
      </w:r>
    </w:p>
    <w:p w14:paraId="63D6D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43A2D6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de(e, n, t) { return -1 === t ? "" : e.replace(n, (a =&gt;</w:t>
      </w:r>
      <w:r w:rsidRPr="000233C5">
        <w:rPr>
          <w:rFonts w:ascii="Times New Roman" w:hAnsi="Times New Roman" w:cs="Times New Roman"/>
          <w:sz w:val="19"/>
          <w:szCs w:val="19"/>
        </w:rPr>
        <w:t xml:space="preserve"> de(e, n, t - 1))) }</w:t>
      </w:r>
    </w:p>
    <w:p w14:paraId="591313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ge = "[A-Za-z$_][0-9A-Za-z$_]*", ue = ["as", "in", "of", "if", "for", "while", "finally", "var", "new", "function", "do", "return", "void", "else", "break", "catch", "instanceof", "with", "throw", "case", "default", "try", "swi</w:t>
      </w:r>
      <w:r w:rsidRPr="000233C5">
        <w:rPr>
          <w:rFonts w:ascii="Times New Roman" w:hAnsi="Times New Roman" w:cs="Times New Roman"/>
          <w:sz w:val="19"/>
          <w:szCs w:val="19"/>
        </w:rPr>
        <w:t>tch", "continue", "typeof", "delete", "let", "yield", "const", "class", "debugger", "async", "await", "static", "import", "from", "export", "extends"], be = ["true", "false", "null", "undefined", "NaN", "Infinity"], me = ["Intl", "DataView", "Number", "Mat</w:t>
      </w:r>
      <w:r w:rsidRPr="000233C5">
        <w:rPr>
          <w:rFonts w:ascii="Times New Roman" w:hAnsi="Times New Roman" w:cs="Times New Roman"/>
          <w:sz w:val="19"/>
          <w:szCs w:val="19"/>
        </w:rPr>
        <w:t>h", "Date", "String", "RegExp", "Object", "Function", "Boolean", "Error", "Symbol", "Set", "Map", "WeakSet", "WeakMap", "Proxy", "Reflect", "JSON", "Promise", "Float64Array", "Int16Array", "Int32Array", "Int8Array", "Uint16Array", "Uint32Array", "Float32Ar</w:t>
      </w:r>
      <w:r w:rsidRPr="000233C5">
        <w:rPr>
          <w:rFonts w:ascii="Times New Roman" w:hAnsi="Times New Roman" w:cs="Times New Roman"/>
          <w:sz w:val="19"/>
          <w:szCs w:val="19"/>
        </w:rPr>
        <w:t>ray", "Array", "Uint8Array", "Uint8ClampedArray", "ArrayBuffer", "BigInt64Array", "BigUint64Array", "BigInt"], pe = ["EvalError", "InternalError", "RangeError", "ReferenceError", "SyntaxError", "TypeError", "URIError"], _e = ["setInterval", "setTimeout", "</w:t>
      </w:r>
      <w:r w:rsidRPr="000233C5">
        <w:rPr>
          <w:rFonts w:ascii="Times New Roman" w:hAnsi="Times New Roman" w:cs="Times New Roman"/>
          <w:sz w:val="19"/>
          <w:szCs w:val="19"/>
        </w:rPr>
        <w:t>clearInterval", "clearTimeout", "require", "exports", "eval", "isFinite", "isNaN", "parseFloat", "parseInt", "decodeURI", "decodeURIComponent", "encodeURI", "encodeURIComponent", "escape", "unescape"], he = ["arguments", "this", "super", "console", "window</w:t>
      </w:r>
      <w:r w:rsidRPr="000233C5">
        <w:rPr>
          <w:rFonts w:ascii="Times New Roman" w:hAnsi="Times New Roman" w:cs="Times New Roman"/>
          <w:sz w:val="19"/>
          <w:szCs w:val="19"/>
        </w:rPr>
        <w:t>", "document", "localStorage", "module", "global"], fe = [].concat(_e, me, pe)</w:t>
      </w:r>
    </w:p>
    <w:p w14:paraId="4BEE4E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Ee(e) {</w:t>
      </w:r>
    </w:p>
    <w:p w14:paraId="104520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ge, t = {</w:t>
      </w:r>
    </w:p>
    <w:p w14:paraId="46EE06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 /&lt;[A-Za-z0-9\\._:-]+/,</w:t>
      </w:r>
    </w:p>
    <w:p w14:paraId="347D24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/\/[A-Za-z0-9\\._:-]+&gt;|\/&gt;/, isTrulyOpeningTag: (e, n) =&gt; {</w:t>
      </w:r>
    </w:p>
    <w:p w14:paraId="3FEF7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w:t>
      </w:r>
      <w:r w:rsidRPr="000233C5">
        <w:rPr>
          <w:rFonts w:ascii="Times New Roman" w:hAnsi="Times New Roman" w:cs="Times New Roman"/>
          <w:sz w:val="19"/>
          <w:szCs w:val="19"/>
        </w:rPr>
        <w:t xml:space="preserve"> = e[0].length + e.index, a = e.input[t]; "&lt;" !== a ? "&gt;" === a &amp;&amp; (((e, { after: n }) =&gt; {</w:t>
      </w:r>
    </w:p>
    <w:p w14:paraId="61C764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 = "&lt;/" + e[0].slice(1); return -1 !== e.input.indexOf(t, n)</w:t>
      </w:r>
    </w:p>
    <w:p w14:paraId="396B37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 {</w:t>
      </w:r>
    </w:p>
    <w:p w14:paraId="614C1E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after: t</w:t>
      </w:r>
    </w:p>
    <w:p w14:paraId="4044FF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n.ignoreMatch()) : n.ignoreMatch()</w:t>
      </w:r>
    </w:p>
    <w:p w14:paraId="31FC31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0DD6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w:t>
      </w:r>
    </w:p>
    <w:p w14:paraId="34DAF8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ge, keyword: ue, literal: be,</w:t>
      </w:r>
    </w:p>
    <w:p w14:paraId="4F79B0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fe, "variable.language": he</w:t>
      </w:r>
    </w:p>
    <w:p w14:paraId="0A7470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"\\.([0-9](_?[0-9])*)", s = "0|[1-9](_?[0-9])*|0[0-7]*[89][0-9]*", r = {</w:t>
      </w:r>
    </w:p>
    <w:p w14:paraId="2FFB3E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variants: [{</w:t>
      </w:r>
    </w:p>
    <w:p w14:paraId="549A5D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`(\\b(${s})((${i})|\\.)?|(${i}))[eE][+-]?([0-9](_?[0-9])*)\\b`</w:t>
      </w:r>
    </w:p>
    <w:p w14:paraId="40F12C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F43C2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`\\b(${s})\\b((${i})\\b|\\.)?|(${i})\\b`</w:t>
      </w:r>
    </w:p>
    <w:p w14:paraId="658A5A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7C79F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"\\b(0|[1-9](_?[0-9])*)n\\b"</w:t>
      </w:r>
    </w:p>
    <w:p w14:paraId="104C92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494F2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"\\b0[xX][0-9a-fA-F](_?[0-9a-fA-F])*n?\\b"</w:t>
      </w:r>
    </w:p>
    <w:p w14:paraId="4132AA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FC72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"\\b0[bB][0-1](_?[0-1])*n?\\b"</w:t>
      </w:r>
    </w:p>
    <w:p w14:paraId="25D873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"\\b0[oO][0-7](_?[0-7])*n?\\b" }, {</w:t>
      </w:r>
    </w:p>
    <w:p w14:paraId="7BDC41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r w:rsidRPr="000233C5">
        <w:rPr>
          <w:rFonts w:ascii="Times New Roman" w:hAnsi="Times New Roman" w:cs="Times New Roman"/>
          <w:sz w:val="19"/>
          <w:szCs w:val="19"/>
        </w:rPr>
        <w:t>b0[0-7]+n?\\b"</w:t>
      </w:r>
    </w:p>
    <w:p w14:paraId="4BCE3A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419B43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7C8A3B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"subst", begin: "\\$\\{",</w:t>
      </w:r>
    </w:p>
    <w:p w14:paraId="5E2264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keywords: a, contains: []</w:t>
      </w:r>
    </w:p>
    <w:p w14:paraId="686AEE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6953C0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"html`", end: "", starts: {</w:t>
      </w:r>
    </w:p>
    <w:p w14:paraId="4D1D79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7EC534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returnEnd: !1, contain</w:t>
      </w:r>
      <w:r w:rsidRPr="000233C5">
        <w:rPr>
          <w:rFonts w:ascii="Times New Roman" w:hAnsi="Times New Roman" w:cs="Times New Roman"/>
          <w:sz w:val="19"/>
          <w:szCs w:val="19"/>
        </w:rPr>
        <w:t>s: [e.BACKSLASH_ESCAPE, o], subLanguage: "xml"</w:t>
      </w:r>
    </w:p>
    <w:p w14:paraId="6E6BE0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A088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w:t>
      </w:r>
    </w:p>
    <w:p w14:paraId="18AA8D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"css`", end: "", starts: {</w:t>
      </w:r>
    </w:p>
    <w:p w14:paraId="620D0F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returnEnd: !1,</w:t>
      </w:r>
    </w:p>
    <w:p w14:paraId="2A246B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o], subLanguage: "css"</w:t>
      </w:r>
    </w:p>
    <w:p w14:paraId="5231EF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CB53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 = {</w:t>
      </w:r>
    </w:p>
    <w:p w14:paraId="7361E9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0E57FA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contains: [e.BACKSLASH_ESCAPE, o]</w:t>
      </w:r>
    </w:p>
    <w:p w14:paraId="603F10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 = {</w:t>
      </w:r>
    </w:p>
    <w:p w14:paraId="6E783E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"comment",</w:t>
      </w:r>
    </w:p>
    <w:p w14:paraId="16155E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[e.COMMENT(</w:t>
      </w:r>
      <w:r w:rsidRPr="000233C5">
        <w:rPr>
          <w:rFonts w:ascii="Times New Roman" w:hAnsi="Times New Roman" w:cs="Times New Roman"/>
          <w:sz w:val="19"/>
          <w:szCs w:val="19"/>
        </w:rPr>
        <w:t>/\/\*\*(?!\/)/, "\\*/", {</w:t>
      </w:r>
    </w:p>
    <w:p w14:paraId="4CCEB9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contains: [{</w:t>
      </w:r>
    </w:p>
    <w:p w14:paraId="319E6A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"(?=@[A-Za-z]+)", relevance: 0, contains: [{</w:t>
      </w:r>
    </w:p>
    <w:p w14:paraId="2569ED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"doctag",</w:t>
      </w:r>
    </w:p>
    <w:p w14:paraId="6BD497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"@[A-Za-z]+"</w:t>
      </w:r>
    </w:p>
    <w:p w14:paraId="55CEAF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52F29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 begin: "\\</w:t>
      </w:r>
      <w:r w:rsidRPr="000233C5">
        <w:rPr>
          <w:rFonts w:ascii="Times New Roman" w:hAnsi="Times New Roman" w:cs="Times New Roman"/>
          <w:sz w:val="19"/>
          <w:szCs w:val="19"/>
        </w:rPr>
        <w:t>{", end: "\\}", excludeEnd: !0,</w:t>
      </w:r>
    </w:p>
    <w:p w14:paraId="2D502F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excludeBegin: !0, relevance: 0</w:t>
      </w:r>
    </w:p>
    <w:p w14:paraId="782C31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p>
    <w:p w14:paraId="527767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 begin: n + "(?=\\s*(-)|$)",</w:t>
      </w:r>
    </w:p>
    <w:p w14:paraId="49D1B2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endsParent: !0, relevance: 0</w:t>
      </w:r>
    </w:p>
    <w:p w14:paraId="0CB0A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/(?=[^\n])\s/, relevance: 0 }]</w:t>
      </w:r>
    </w:p>
    <w:p w14:paraId="6F114C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AE4F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e.C_BLOCK_COMMENT_MODE, e.C_LINE_COMMENT_MODE]</w:t>
      </w:r>
    </w:p>
    <w:p w14:paraId="0B3F54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 = [e.APOS_STRING_MODE, e.QUOTE_STRING_MODE, l, c, d, r, e.REGEXP_MODE]</w:t>
      </w:r>
    </w:p>
    <w:p w14:paraId="179CB0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o.contains = m.concat({</w:t>
      </w:r>
    </w:p>
    <w:p w14:paraId="7127EB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keywords: a, contains: ["self"].conca</w:t>
      </w:r>
      <w:r w:rsidRPr="000233C5">
        <w:rPr>
          <w:rFonts w:ascii="Times New Roman" w:hAnsi="Times New Roman" w:cs="Times New Roman"/>
          <w:sz w:val="19"/>
          <w:szCs w:val="19"/>
        </w:rPr>
        <w:t>t(m)</w:t>
      </w:r>
    </w:p>
    <w:p w14:paraId="2381B0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p = [].concat(u, o.contains), _ = p.concat([{</w:t>
      </w:r>
    </w:p>
    <w:p w14:paraId="416BE1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keywords: a,</w:t>
      </w:r>
    </w:p>
    <w:p w14:paraId="62AAB7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["self"].concat(p)</w:t>
      </w:r>
    </w:p>
    <w:p w14:paraId="4A4B5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 = {</w:t>
      </w:r>
    </w:p>
    <w:p w14:paraId="47DE26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begin: /\(/, end: /\)/,</w:t>
      </w:r>
    </w:p>
    <w:p w14:paraId="306D1F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excludeBegin: !0, excludeEnd: !0, keywords: a, contains: _</w:t>
      </w:r>
    </w:p>
    <w:p w14:paraId="655917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 = {</w:t>
      </w:r>
    </w:p>
    <w:p w14:paraId="25ECB4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w:t>
      </w:r>
    </w:p>
    <w:p w14:paraId="04E064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[/class/, /\s+/, n], scope: { 1: "keyword", 3: "title.class" }</w:t>
      </w:r>
    </w:p>
    <w:p w14:paraId="2F7988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477A8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match: [/extends/, /\s+/, b(n, "(", b(/\./, n), ")*")], scope: {</w:t>
      </w:r>
    </w:p>
    <w:p w14:paraId="5D8A90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w:t>
      </w:r>
    </w:p>
    <w:p w14:paraId="27D19A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 "title.class.inherited"</w:t>
      </w:r>
    </w:p>
    <w:p w14:paraId="2F23E2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AAA9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2EE8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 = {</w:t>
      </w:r>
    </w:p>
    <w:p w14:paraId="56A174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0AF9F8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/\b[A-Z][a-z]+([A-Z][a-z]+)*/, className: "title</w:t>
      </w:r>
      <w:r w:rsidRPr="000233C5">
        <w:rPr>
          <w:rFonts w:ascii="Times New Roman" w:hAnsi="Times New Roman" w:cs="Times New Roman"/>
          <w:sz w:val="19"/>
          <w:szCs w:val="19"/>
        </w:rPr>
        <w:t>.class", keywords: {</w:t>
      </w:r>
    </w:p>
    <w:p w14:paraId="32B052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 [...me, ...pe]</w:t>
      </w:r>
    </w:p>
    <w:p w14:paraId="316128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4FBC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y = {</w:t>
      </w:r>
    </w:p>
    <w:p w14:paraId="48F075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match: [/function/, /\s+/, n, /(?=\s*\()/] }, {</w:t>
      </w:r>
    </w:p>
    <w:p w14:paraId="4BEB09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[/function/, /\s*(?=\()/]</w:t>
      </w:r>
    </w:p>
    <w:p w14:paraId="12C932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className: { 1: "keyword", 3: "title.function" },</w:t>
      </w:r>
    </w:p>
    <w:p w14:paraId="4B9E06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label: "func.def", contains: [h], illegal: /%/</w:t>
      </w:r>
    </w:p>
    <w:p w14:paraId="087231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 = {</w:t>
      </w:r>
    </w:p>
    <w:p w14:paraId="1FF305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b(/\b/, (w = [..._e, "super"], b("(?!", w.join("|"), ")")), n, g(/\(/)),</w:t>
      </w:r>
    </w:p>
    <w:p w14:paraId="492F91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"title.function", relevance: 0</w:t>
      </w:r>
    </w:p>
    <w:p w14:paraId="40E344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w; const v = {</w:t>
      </w:r>
    </w:p>
    <w:p w14:paraId="69B662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 g(b(n</w:t>
      </w:r>
      <w:r w:rsidRPr="000233C5">
        <w:rPr>
          <w:rFonts w:ascii="Times New Roman" w:hAnsi="Times New Roman" w:cs="Times New Roman"/>
          <w:sz w:val="19"/>
          <w:szCs w:val="19"/>
        </w:rPr>
        <w:t>, /(?![0-9A-Za-z$_(])/))), end: n, excludeBegin: !0,</w:t>
      </w:r>
    </w:p>
    <w:p w14:paraId="14E87A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"prototype", className: "property", relevance: 0</w:t>
      </w:r>
    </w:p>
    <w:p w14:paraId="35A11C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00BBFC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[/get|set/, /\s+/, n, /(?=\()/], className: { 1: "keyword", 3: "title.function" },</w:t>
      </w:r>
    </w:p>
    <w:p w14:paraId="46DA2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 begin: /\(\)/ }, h]</w:t>
      </w:r>
    </w:p>
    <w:p w14:paraId="3A9F67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 = "(\\([^()]*(\\([^()]*(\\([^()]*\\)[^()]*)*\\)[^()]*)*\\)|" + e.UNDERSCORE_IDENT_RE + ")\\s*=&gt;", x = {</w:t>
      </w:r>
    </w:p>
    <w:p w14:paraId="104023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match: [/const|var|let/, /\s+/, n, /\s*/, /=\s*/, g(M)], className: {</w:t>
      </w:r>
    </w:p>
    <w:p w14:paraId="079FBD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w:t>
      </w:r>
    </w:p>
    <w:p w14:paraId="1632A7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 "title.function"</w:t>
      </w:r>
    </w:p>
    <w:p w14:paraId="3059A6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[h]</w:t>
      </w:r>
    </w:p>
    <w:p w14:paraId="7A524F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42CF51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"Javascript",</w:t>
      </w:r>
    </w:p>
    <w:p w14:paraId="26893C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aliases: ["js", "jsx", "mjs", "cjs"], keywords:</w:t>
      </w:r>
      <w:r w:rsidRPr="000233C5">
        <w:rPr>
          <w:rFonts w:ascii="Times New Roman" w:hAnsi="Times New Roman" w:cs="Times New Roman"/>
          <w:sz w:val="19"/>
          <w:szCs w:val="19"/>
        </w:rPr>
        <w:t xml:space="preserve"> a, exports: { PARAMS_CONTAINS: _ },</w:t>
      </w:r>
    </w:p>
    <w:p w14:paraId="79E073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/#(?![$_A-z])/, contains: [e.SHEBANG({</w:t>
      </w:r>
    </w:p>
    <w:p w14:paraId="32B21A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 "shebang", binary: "node",</w:t>
      </w:r>
    </w:p>
    <w:p w14:paraId="75B20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5</w:t>
      </w:r>
    </w:p>
    <w:p w14:paraId="4AF878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9424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 "use_strict", className: "meta", relevance: 10,</w:t>
      </w:r>
    </w:p>
    <w:p w14:paraId="3E8633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r w:rsidRPr="000233C5">
        <w:rPr>
          <w:rFonts w:ascii="Times New Roman" w:hAnsi="Times New Roman" w:cs="Times New Roman"/>
          <w:sz w:val="19"/>
          <w:szCs w:val="19"/>
        </w:rPr>
        <w:t>/^\s*['"]use (strict|asm)['"]/</w:t>
      </w:r>
    </w:p>
    <w:p w14:paraId="3D6AA4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e.APOS_STRING_MODE, e.QUOTE_STRING_MODE, l, c, d, u, r, E, {</w:t>
      </w:r>
    </w:p>
    <w:p w14:paraId="3F36B8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"attr",</w:t>
      </w:r>
    </w:p>
    <w:p w14:paraId="31527C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 + g(":"), relevance: 0</w:t>
      </w:r>
    </w:p>
    <w:p w14:paraId="448873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x, {</w:t>
      </w:r>
    </w:p>
    <w:p w14:paraId="41C292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e.RE_STARTERS_RE + "|\\b(case|return|throw)</w:t>
      </w:r>
      <w:r w:rsidRPr="000233C5">
        <w:rPr>
          <w:rFonts w:ascii="Times New Roman" w:hAnsi="Times New Roman" w:cs="Times New Roman"/>
          <w:sz w:val="19"/>
          <w:szCs w:val="19"/>
        </w:rPr>
        <w:t>\\b)\\s*",</w:t>
      </w:r>
    </w:p>
    <w:p w14:paraId="6076F1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"return throw case", relevance: 0, contains: [u, e.REGEXP_MODE, {</w:t>
      </w:r>
    </w:p>
    <w:p w14:paraId="4E14E5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 begin: M, returnBegin: !0, end: "\\s*=&gt;", contains: [{</w:t>
      </w:r>
    </w:p>
    <w:p w14:paraId="12BC06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variants: [{ begin: e.UNDERSCORE_IDENT_RE, relevance: 0 }, {</w:t>
      </w:r>
    </w:p>
    <w:p w14:paraId="5255F2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null, begin: /\(\s*\)/, skip: !0</w:t>
      </w:r>
    </w:p>
    <w:p w14:paraId="465346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w:t>
      </w:r>
    </w:p>
    <w:p w14:paraId="03BCEA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excludeBegin: !0,</w:t>
      </w:r>
    </w:p>
    <w:p w14:paraId="0178BF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excludeEnd: !0, keywords: a, contains: _</w:t>
      </w:r>
    </w:p>
    <w:p w14:paraId="106385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FE97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FA46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relevance: 0 }, {</w:t>
      </w:r>
    </w:p>
    <w:p w14:paraId="2D5DE8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/\s+/,</w:t>
      </w:r>
    </w:p>
    <w:p w14:paraId="069CA6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42A76E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C3FF1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begin: "&lt;&gt;", end: "&lt;/&gt;" }, {</w:t>
      </w:r>
    </w:p>
    <w:p w14:paraId="2C13CC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t.begin,</w:t>
      </w:r>
    </w:p>
    <w:p w14:paraId="0EAC2C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"on:begin": t.isTrulyOpeningTag, end: t.end</w:t>
      </w:r>
    </w:p>
    <w:p w14:paraId="7E2D56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subLanguage: "xml", contains: [{</w:t>
      </w:r>
    </w:p>
    <w:p w14:paraId="2C52B6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t.begin, end: t.end, skip: !0, contains: ["self"]</w:t>
      </w:r>
    </w:p>
    <w:p w14:paraId="7C3EC9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CAE5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D09E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y, {</w:t>
      </w:r>
    </w:p>
    <w:p w14:paraId="5F510F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"while if switch catch for"</w:t>
      </w:r>
    </w:p>
    <w:p w14:paraId="43D7CA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88E84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"\\b(?!function)" + e.UNDERSCORE_IDENT_RE + "\\([^()]*(\\([^()]*(</w:t>
      </w:r>
      <w:r w:rsidRPr="000233C5">
        <w:rPr>
          <w:rFonts w:ascii="Times New Roman" w:hAnsi="Times New Roman" w:cs="Times New Roman"/>
          <w:sz w:val="19"/>
          <w:szCs w:val="19"/>
        </w:rPr>
        <w:t>\\([^()]*\\)[^()]*)*\\)[^()]*)*\\)\\s*\\{",</w:t>
      </w:r>
    </w:p>
    <w:p w14:paraId="1E8225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returnBegin: !0, label: "func.def", contains: [h, e.inherit(e.TITLE_MODE, {</w:t>
      </w:r>
    </w:p>
    <w:p w14:paraId="01F778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w:t>
      </w:r>
    </w:p>
    <w:p w14:paraId="0DC3A1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"title.function"</w:t>
      </w:r>
    </w:p>
    <w:p w14:paraId="250BC5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932B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match: /\.\.\./, relevance: 0 }, v, {</w:t>
      </w:r>
    </w:p>
    <w:p w14:paraId="5BFBE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 + n,</w:t>
      </w:r>
    </w:p>
    <w:p w14:paraId="69966D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4B0198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7377E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[/\bconstructor(?=\s*\()/], className: { 1: "title.function" },</w:t>
      </w:r>
    </w:p>
    <w:p w14:paraId="46EF0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[h]</w:t>
      </w:r>
    </w:p>
    <w:p w14:paraId="59FB84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 {</w:t>
      </w:r>
    </w:p>
    <w:p w14:paraId="210EBE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match: /\b[A-Z][A-Z_0-9]+\b/,</w:t>
      </w:r>
    </w:p>
    <w:p w14:paraId="4DAF60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"variable.constant"</w:t>
      </w:r>
    </w:p>
    <w:p w14:paraId="5C22C2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 O, { match: /\$[(.]/ }]</w:t>
      </w:r>
    </w:p>
    <w:p w14:paraId="3C9B73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32B66A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2245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ye = e =&gt; b(/\b/, e, /\w$/.test(e) ? /\b/ : /\B/), Ne = ["Protocol", "Type"].map(ye), we = ["init", "</w:t>
      </w:r>
      <w:r w:rsidRPr="000233C5">
        <w:rPr>
          <w:rFonts w:ascii="Times New Roman" w:hAnsi="Times New Roman" w:cs="Times New Roman"/>
          <w:sz w:val="19"/>
          <w:szCs w:val="19"/>
        </w:rPr>
        <w:t>self"].map(ye), ve = ["Any", "Self"], Oe = ["actor", "associatedtype", "async", "await", /as\?/, /as!/, "as", "break", "case", "catch", "class", "continue", "convenience", "default", "defer", "deinit", "didSet", "do", "dynamic", "else", "enum", "extension"</w:t>
      </w:r>
      <w:r w:rsidRPr="000233C5">
        <w:rPr>
          <w:rFonts w:ascii="Times New Roman" w:hAnsi="Times New Roman" w:cs="Times New Roman"/>
          <w:sz w:val="19"/>
          <w:szCs w:val="19"/>
        </w:rPr>
        <w:t xml:space="preserve">, "fallthrough", /fileprivate\(set\)/, "fileprivate", "final", "for", "func", "get", "guard", "if", "import", "indirect", "infix", /init\?/, /init!/, "inout", /internal\(set\)/, "internal", "in", "is", "isolated", "nonisolated", "lazy", "let", "mutating", </w:t>
      </w:r>
      <w:r w:rsidRPr="000233C5">
        <w:rPr>
          <w:rFonts w:ascii="Times New Roman" w:hAnsi="Times New Roman" w:cs="Times New Roman"/>
          <w:sz w:val="19"/>
          <w:szCs w:val="19"/>
        </w:rPr>
        <w:t>"nonmutating", /open\(set\)/, "open", "operator", "optional", "override", "postfix", "precedencegroup", "prefix", /private\(set\)/, "private", "protocol", /public\(set\)/, "public", "repeat", "required", "rethrows", "return", "set", "some", "static", "stru</w:t>
      </w:r>
      <w:r w:rsidRPr="000233C5">
        <w:rPr>
          <w:rFonts w:ascii="Times New Roman" w:hAnsi="Times New Roman" w:cs="Times New Roman"/>
          <w:sz w:val="19"/>
          <w:szCs w:val="19"/>
        </w:rPr>
        <w:t>ct", "subscript", "super", "switch", "throws", "throw", /try\?/, /try!/, "try", "typealias", /unowned\(safe\)/, /unowned\(unsafe\)/, "unowned", "var", "weak", "where", "while", "willSet"], Me = ["false", "nil", "true"], xe = ["assignment", "associativity",</w:t>
      </w:r>
      <w:r w:rsidRPr="000233C5">
        <w:rPr>
          <w:rFonts w:ascii="Times New Roman" w:hAnsi="Times New Roman" w:cs="Times New Roman"/>
          <w:sz w:val="19"/>
          <w:szCs w:val="19"/>
        </w:rPr>
        <w:t xml:space="preserve"> "higherThan", "left", "lowerThan", "none", "right"], Se = ["#colorLiteral", "#column", "#dsohandle", "#else", "#elseif", "#endif", "#error", "#file", "#fileID", "#fileLiteral", "#filePath", "#function", "#if", "#imageLiteral", "#keyPath", "#line", "#selec</w:t>
      </w:r>
      <w:r w:rsidRPr="000233C5">
        <w:rPr>
          <w:rFonts w:ascii="Times New Roman" w:hAnsi="Times New Roman" w:cs="Times New Roman"/>
          <w:sz w:val="19"/>
          <w:szCs w:val="19"/>
        </w:rPr>
        <w:t>tor", "#sourceLocation", "#warn_unqualified_access", "#warning"], ke = ["abs", "all", "any", "assert", "assertionFailure", "debugPrint", "dump", "fatalError", "getVaList", "isKnownUniquelyReferenced", "max", "min", "numericCast", "pointwiseMax", "pointwise</w:t>
      </w:r>
      <w:r w:rsidRPr="000233C5">
        <w:rPr>
          <w:rFonts w:ascii="Times New Roman" w:hAnsi="Times New Roman" w:cs="Times New Roman"/>
          <w:sz w:val="19"/>
          <w:szCs w:val="19"/>
        </w:rPr>
        <w:t>Min", "precondition", "preconditionFailure", "print", "readLine", "repeatElement", "sequence", "stride", "swap", "swift_unboxFromSwiftValueWithType", "transcode", "type", "unsafeBitCast", "unsafeDowncast", "withExtendedLifetime", "withUnsafeMutablePointer"</w:t>
      </w:r>
      <w:r w:rsidRPr="000233C5">
        <w:rPr>
          <w:rFonts w:ascii="Times New Roman" w:hAnsi="Times New Roman" w:cs="Times New Roman"/>
          <w:sz w:val="19"/>
          <w:szCs w:val="19"/>
        </w:rPr>
        <w:t>, "withUnsafePointer", "withVaList", "withoutActuallyEscaping", "zip"], Ae = m(/[/=\-+!*%&lt;&gt;&amp;|^~?]/, /[\u00A1-\u00A7]/, /[\u00A9\u00AB]/, /[\u00AC\u00AE]/, /[\u00B0\u00B1]/, /[\u00B6\u00BB\u00BF\u00D7\u00F7]/, /[\u2016-\u2017]/, /[\u2020-\u2027]/, /[\u2030-</w:t>
      </w:r>
      <w:r w:rsidRPr="000233C5">
        <w:rPr>
          <w:rFonts w:ascii="Times New Roman" w:hAnsi="Times New Roman" w:cs="Times New Roman"/>
          <w:sz w:val="19"/>
          <w:szCs w:val="19"/>
        </w:rPr>
        <w:t>\u203E]/, /[\u2041-\u2053]/, /[\u2055-\u205E]/, /[\u2190-\u23FF]/, /[\u2500-\u2775]/, /[\u2794-\u2BFF]/, /[\u2E00-\u2E7F]/, /[\u3001-\u3003]/, /[\u3008-\u3020]/, /[\u3030]/), Ce = m(Ae, /[\u0300-\u036F]/, /[\u1DC0-\u1DFF]/, /[\u20D0-\u20FF]/, /[\uFE00-\uFE</w:t>
      </w:r>
      <w:r w:rsidRPr="000233C5">
        <w:rPr>
          <w:rFonts w:ascii="Times New Roman" w:hAnsi="Times New Roman" w:cs="Times New Roman"/>
          <w:sz w:val="19"/>
          <w:szCs w:val="19"/>
        </w:rPr>
        <w:t>0F]/, /[\uFE20-\uFE2F]/), Te = b(Ae, Ce, "*"), Re = m(/[a-zA-Z_]/, /[\u00A8\u00AA\u00AD\u00AF\u00B2-\u00B5\u00B7-\u00BA]/, /[\u00BC-\u00BE\u00C0-\u00D6\u00D8-\u00F6\u00F8-\u00FF]/, /[\u0100-\u02FF\u0370-\u167F\u1681-\u180D\u180F-\u1DBF]/, /[\u1E00-\u1FFF]/</w:t>
      </w:r>
      <w:r w:rsidRPr="000233C5">
        <w:rPr>
          <w:rFonts w:ascii="Times New Roman" w:hAnsi="Times New Roman" w:cs="Times New Roman"/>
          <w:sz w:val="19"/>
          <w:szCs w:val="19"/>
        </w:rPr>
        <w:t>, /[\u200B-\u200D\u202A-\u202E\u203F-\u2040\u2054\u2060-\u206F]/, /[\u2070-\u20CF\u2100-\u218F\u2460-\u24FF\u2776-\u2793]/, /[\u2C00-\u2DFF\u2E80-\u2FFF]/, /[\u3004-\u3007\u3021-\u302F\u3031-\u303F\u3040-\uD7FF]/, /[\uF900-\uFD3D\uFD40-\uFDCF\uFDF0-\uFE1F\</w:t>
      </w:r>
      <w:r w:rsidRPr="000233C5">
        <w:rPr>
          <w:rFonts w:ascii="Times New Roman" w:hAnsi="Times New Roman" w:cs="Times New Roman"/>
          <w:sz w:val="19"/>
          <w:szCs w:val="19"/>
        </w:rPr>
        <w:t>uFE30-\uFE44]/, /[\uFE47-\uFEFE\uFF00-\uFFFD]/), De = m(Re, /\d/, /[\u0300-\u036F\u1DC0-\u1DFF\u20D0-\u20FF\uFE20-\uFE2F]/), Ie = b(Re, De, "*"), Le = b(/[A-Z]/, De, "*"), Be = ["autoclosure", b(/convention\(/, m("swift", "block", "c"), /\)/), "discardable</w:t>
      </w:r>
      <w:r w:rsidRPr="000233C5">
        <w:rPr>
          <w:rFonts w:ascii="Times New Roman" w:hAnsi="Times New Roman" w:cs="Times New Roman"/>
          <w:sz w:val="19"/>
          <w:szCs w:val="19"/>
        </w:rPr>
        <w:t>Result", "dynamicCallable", "dynamicMemberLookup", "escaping", "frozen", "GKInspectable", "IBAction", "IBDesignable", "IBInspectable", "IBOutlet", "IBSegueAction", "inlinable", "main", "nonobjc", "NSApplicationMain", "NSCopying", "NSManaged", b(/objc\(/, I</w:t>
      </w:r>
      <w:r w:rsidRPr="000233C5">
        <w:rPr>
          <w:rFonts w:ascii="Times New Roman" w:hAnsi="Times New Roman" w:cs="Times New Roman"/>
          <w:sz w:val="19"/>
          <w:szCs w:val="19"/>
        </w:rPr>
        <w:t>e, /\)/), "objc", "objcMembers", "propertyWrapper", "requires_stored_property_inits", "resultBuilder", "testable", "UIApplicationMain", "unknown", "usableFromInline"], $e = ["iOS", "iOSApplicationExtension", "macOS", "macOSApplicationExtension", "macCataly</w:t>
      </w:r>
      <w:r w:rsidRPr="000233C5">
        <w:rPr>
          <w:rFonts w:ascii="Times New Roman" w:hAnsi="Times New Roman" w:cs="Times New Roman"/>
          <w:sz w:val="19"/>
          <w:szCs w:val="19"/>
        </w:rPr>
        <w:t>st", "macCatalystApplicationExtension", "watchOS", "watchOSApplicationExtension", "tvOS", "tvOSApplicationExtension", "swift"]</w:t>
      </w:r>
    </w:p>
    <w:p w14:paraId="0CE3DF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ze = Object.freeze({</w:t>
      </w:r>
    </w:p>
    <w:p w14:paraId="1D0388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__proto__: null, grmr_bash: e =&gt; {</w:t>
      </w:r>
    </w:p>
    <w:p w14:paraId="2BA3E7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 t = {</w:t>
      </w:r>
    </w:p>
    <w:p w14:paraId="4A0380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036764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end: /\}/, contains: ["self", { begin: /:-/, contains: [n] }]</w:t>
      </w:r>
    </w:p>
    <w:p w14:paraId="308A8D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Object.assign(n, {</w:t>
      </w:r>
    </w:p>
    <w:p w14:paraId="4E5AE5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 variants: [{</w:t>
      </w:r>
    </w:p>
    <w:p w14:paraId="101926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b(/\$[\w\d#@][\w\d_]*/, "(?![\\w\\d])(?![$])")</w:t>
      </w:r>
    </w:p>
    <w:p w14:paraId="2FD6D4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w:t>
      </w:r>
    </w:p>
    <w:p w14:paraId="5F923A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a = {</w:t>
      </w:r>
    </w:p>
    <w:p w14:paraId="07E9DE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"subst", begin: /\$\(/, end: /\)/, contains: [e.BACKSLASH_ESCAPE]</w:t>
      </w:r>
    </w:p>
    <w:p w14:paraId="320890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w:t>
      </w:r>
    </w:p>
    <w:p w14:paraId="0DA75E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 /&lt;&lt;-?\s*(?=\w+)/, starts: {</w:t>
      </w:r>
    </w:p>
    <w:p w14:paraId="68D34C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[e.END_SAME_AS_BEGIN({</w:t>
      </w:r>
    </w:p>
    <w:p w14:paraId="0D38A6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w:t>
      </w:r>
    </w:p>
    <w:p w14:paraId="515A8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 clas</w:t>
      </w:r>
      <w:r w:rsidRPr="000233C5">
        <w:rPr>
          <w:rFonts w:ascii="Times New Roman" w:hAnsi="Times New Roman" w:cs="Times New Roman"/>
          <w:sz w:val="19"/>
          <w:szCs w:val="19"/>
        </w:rPr>
        <w:t>sName: "string"</w:t>
      </w:r>
    </w:p>
    <w:p w14:paraId="18263B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B632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AD11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0788E1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 end: /"/,</w:t>
      </w:r>
    </w:p>
    <w:p w14:paraId="294425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n, a]</w:t>
      </w:r>
    </w:p>
    <w:p w14:paraId="365A5F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a.contains.push(s); const r = {</w:t>
      </w:r>
    </w:p>
    <w:p w14:paraId="43FFBE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454825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contains: [{ begin: /\d+#[0-9a-f]+/, className: "number" }, e.NUMBER_MODE, n]</w:t>
      </w:r>
    </w:p>
    <w:p w14:paraId="7BC9F3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e.SHEBANG({</w:t>
      </w:r>
    </w:p>
    <w:p w14:paraId="0D8E40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binary: "(fish|bash|zsh|sh|csh|ksh|tcsh|dash|scsh)", relevance: 10</w:t>
      </w:r>
    </w:p>
    <w:p w14:paraId="253B02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63E40C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 </w:t>
      </w:r>
      <w:r w:rsidRPr="000233C5">
        <w:rPr>
          <w:rFonts w:ascii="Times New Roman" w:hAnsi="Times New Roman" w:cs="Times New Roman"/>
          <w:sz w:val="19"/>
          <w:szCs w:val="19"/>
        </w:rPr>
        <w:t>begin: /\w[\w\d_]*\s*\(\s*\)\s*\{/, returnBegin: !0,</w:t>
      </w:r>
    </w:p>
    <w:p w14:paraId="3ECD25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[e.inherit(e.TITLE_MODE, { begin: /\w[\w\d_]*/ })], relevance: 0</w:t>
      </w:r>
    </w:p>
    <w:p w14:paraId="5F326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2C3F9F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"Bash", aliases: ["sh"], keywords: {</w:t>
      </w:r>
    </w:p>
    <w:p w14:paraId="1FC60E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/\b[a-z._-]+\b/,</w:t>
      </w:r>
    </w:p>
    <w:p w14:paraId="0C1E1E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keyword: ["if", "then", "else", "elif", "fi", "for", "while", "in", "do", "done", "case", "esac", "function"],</w:t>
      </w:r>
    </w:p>
    <w:p w14:paraId="7A7D0A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["true", "false"],</w:t>
      </w:r>
    </w:p>
    <w:p w14:paraId="29F750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"break cd continue eval exec exit export getopts hash pwd readonly return shi</w:t>
      </w:r>
      <w:r w:rsidRPr="000233C5">
        <w:rPr>
          <w:rFonts w:ascii="Times New Roman" w:hAnsi="Times New Roman" w:cs="Times New Roman"/>
          <w:sz w:val="19"/>
          <w:szCs w:val="19"/>
        </w:rPr>
        <w:t>ft test times trap umask unset alias bind builtin caller command declare echo enable help let local logout mapfile printf read readarray source type typeset ulimit unalias set shopt autoload bg bindkey bye cap chdir clone comparguments compcall compctl com</w:t>
      </w:r>
      <w:r w:rsidRPr="000233C5">
        <w:rPr>
          <w:rFonts w:ascii="Times New Roman" w:hAnsi="Times New Roman" w:cs="Times New Roman"/>
          <w:sz w:val="19"/>
          <w:szCs w:val="19"/>
        </w:rPr>
        <w:t>pdescribe compfiles compgroups compquote comptags comptry compvalues dirs disable disown echotc echoti emulate fc fg float functions getcap getln history integer jobs kill limit log noglob popd print pushd pushln rehash sched setcap setopt stat suspend tty</w:t>
      </w:r>
      <w:r w:rsidRPr="000233C5">
        <w:rPr>
          <w:rFonts w:ascii="Times New Roman" w:hAnsi="Times New Roman" w:cs="Times New Roman"/>
          <w:sz w:val="19"/>
          <w:szCs w:val="19"/>
        </w:rPr>
        <w:t>ctl unfunction unhash unlimit unsetopt vared wait whence where which zcompile zformat zftp zle zmodload zparseopts zprof zpty zregexparse zsocket zstyle ztcp"</w:t>
      </w:r>
    </w:p>
    <w:p w14:paraId="0FD010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[o, e.SHEBANG(), l, r, e.HASH_COMMENT_MODE, i, s, {</w:t>
      </w:r>
    </w:p>
    <w:p w14:paraId="3C0E6F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w:t>
      </w:r>
      <w:r w:rsidRPr="000233C5">
        <w:rPr>
          <w:rFonts w:ascii="Times New Roman" w:hAnsi="Times New Roman" w:cs="Times New Roman"/>
          <w:sz w:val="19"/>
          <w:szCs w:val="19"/>
        </w:rPr>
        <w:t xml:space="preserve"> "", begin: /\\"/</w:t>
      </w:r>
    </w:p>
    <w:p w14:paraId="10EABC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"string", begin: /'/, end: /'/ }, n]</w:t>
      </w:r>
    </w:p>
    <w:p w14:paraId="1849F1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BE5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grmr_c: e =&gt; {</w:t>
      </w:r>
    </w:p>
    <w:p w14:paraId="0B48D8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e.COMMENT("//", "$", {</w:t>
      </w:r>
    </w:p>
    <w:p w14:paraId="04B28A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 begin: /\\\n/ }]</w:t>
      </w:r>
    </w:p>
    <w:p w14:paraId="5075D3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"[a-zA-Z_]\\w*::", a = "(decltype\\(auto\\)|</w:t>
      </w:r>
      <w:r w:rsidRPr="000233C5">
        <w:rPr>
          <w:rFonts w:ascii="Times New Roman" w:hAnsi="Times New Roman" w:cs="Times New Roman"/>
          <w:sz w:val="19"/>
          <w:szCs w:val="19"/>
        </w:rPr>
        <w:t>" + u(t) + "[a-zA-Z_]\\w*" + u("&lt;[^&lt;&gt;]+&gt;") + ")", i = {</w:t>
      </w:r>
    </w:p>
    <w:p w14:paraId="534306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 variants: [{ begin: "\\b[a-z\\d_]*_t\\b" }, {</w:t>
      </w:r>
    </w:p>
    <w:p w14:paraId="4D65A9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/\batomic_[a-z]{3,6}\b/</w:t>
      </w:r>
    </w:p>
    <w:p w14:paraId="503382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352B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09C292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variants: [{</w:t>
      </w:r>
    </w:p>
    <w:p w14:paraId="086EC8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'(u8?|U|L)?"', end: '"', illegal: "\\n", contains: [e.BACKSLASH_ESCAPE]</w:t>
      </w:r>
    </w:p>
    <w:p w14:paraId="1D0DBB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2CCB2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"(u8?|U|L)?'(\\\\(x[0-9A-Fa-f]{2}|u[0-9A-Fa-f]{4,8}|[0-7]{3}|\\S)|.)",</w:t>
      </w:r>
    </w:p>
    <w:p w14:paraId="71EFFE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illegal: "."</w:t>
      </w:r>
    </w:p>
    <w:p w14:paraId="1EF5ED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e.END_SAME_AS_BEGIN({</w:t>
      </w:r>
    </w:p>
    <w:p w14:paraId="5BA2E8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/(?:u8?|U|L)?R"([^()\\ ]{0,16})\(/, end: /\)([^()\\ ]{0,16})"/</w:t>
      </w:r>
    </w:p>
    <w:p w14:paraId="13C92D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E74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w:t>
      </w:r>
    </w:p>
    <w:p w14:paraId="6F2E97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variants: [{ begin: "\\b(0b[01']+)" }, {</w:t>
      </w:r>
    </w:p>
    <w:p w14:paraId="697EDB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 "(-?)\\b([\\d']+(</w:t>
      </w:r>
      <w:r w:rsidRPr="000233C5">
        <w:rPr>
          <w:rFonts w:ascii="Times New Roman" w:hAnsi="Times New Roman" w:cs="Times New Roman"/>
          <w:sz w:val="19"/>
          <w:szCs w:val="19"/>
        </w:rPr>
        <w:t>\\.[\\d']*)?|\\.[\\d']+)((ll|LL|l|L)(u|U)?|(u|U)(ll|LL|l|L)?|f|F|b|B)"</w:t>
      </w:r>
    </w:p>
    <w:p w14:paraId="42C290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D3045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"(-?)(\\b0[xX][a-fA-F0-9']+|(\\b[\\d']+(\\.[\\d']*)?|\\.[\\d']+)([eE][-+]?[\\d']+)?)"</w:t>
      </w:r>
    </w:p>
    <w:p w14:paraId="7FEA9F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67061A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703054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/#\s*[a-z]+\b/, end: /$/, keywords: {</w:t>
      </w:r>
    </w:p>
    <w:p w14:paraId="09179C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"if else elif endif define undef warning error line pragma _Pragma ifdef ifndef include"</w:t>
      </w:r>
    </w:p>
    <w:p w14:paraId="69E81E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 begin: /\\\n/, relevance: 0 }, e.inherit(s, { </w:t>
      </w:r>
      <w:r w:rsidRPr="000233C5">
        <w:rPr>
          <w:rFonts w:ascii="Times New Roman" w:hAnsi="Times New Roman" w:cs="Times New Roman"/>
          <w:sz w:val="19"/>
          <w:szCs w:val="19"/>
        </w:rPr>
        <w:t>className: "string" }), {</w:t>
      </w:r>
    </w:p>
    <w:p w14:paraId="08F251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/&lt;.*?&gt;/</w:t>
      </w:r>
    </w:p>
    <w:p w14:paraId="5324CA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 e.C_BLOCK_COMMENT_MODE]</w:t>
      </w:r>
    </w:p>
    <w:p w14:paraId="456A92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2488DB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"title", begin: u(t) + e.IDENT_RE, relevance: 0</w:t>
      </w:r>
    </w:p>
    <w:p w14:paraId="315A68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u(t) + e.IDENT_RE + "\\s*\\(", d = {</w:t>
      </w:r>
    </w:p>
    <w:p w14:paraId="7471EC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keyword: ["asm", "auto", "break", "case", "const", "continue", "default", "do", "else", "enum", "extern", "for", "fortran", "goto", "if", "inline", "register", "restrict", "return", "sizeof", "static", "struct", "switch", "typedef", "union", "volatil</w:t>
      </w:r>
      <w:r w:rsidRPr="000233C5">
        <w:rPr>
          <w:rFonts w:ascii="Times New Roman" w:hAnsi="Times New Roman" w:cs="Times New Roman"/>
          <w:sz w:val="19"/>
          <w:szCs w:val="19"/>
        </w:rPr>
        <w:t>e", "while", "_Alignas", "_Alignof", "_Atomic", "_Generic", "_Noreturn", "_Static_assert", "_Thread_local", "alignas", "alignof", "noreturn", "static_assert", "thread_local", "_Pragma"],</w:t>
      </w:r>
    </w:p>
    <w:p w14:paraId="5196B7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["float", "double", "signed", "unsigned", "int", "sho</w:t>
      </w:r>
      <w:r w:rsidRPr="000233C5">
        <w:rPr>
          <w:rFonts w:ascii="Times New Roman" w:hAnsi="Times New Roman" w:cs="Times New Roman"/>
          <w:sz w:val="19"/>
          <w:szCs w:val="19"/>
        </w:rPr>
        <w:t>rt", "long", "char", "void", "_Bool", "_Complex", "_Imaginary", "_Decimal32", "_Decimal64", "_Decimal128", "complex", "bool", "imaginary"],</w:t>
      </w:r>
    </w:p>
    <w:p w14:paraId="1E0DCF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"true false NULL",</w:t>
      </w:r>
    </w:p>
    <w:p w14:paraId="12CC42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"std string wstring cin cout cerr clog stdin stdout stderr</w:t>
      </w:r>
      <w:r w:rsidRPr="000233C5">
        <w:rPr>
          <w:rFonts w:ascii="Times New Roman" w:hAnsi="Times New Roman" w:cs="Times New Roman"/>
          <w:sz w:val="19"/>
          <w:szCs w:val="19"/>
        </w:rPr>
        <w:t xml:space="preserve"> stringstream istringstream ostringstream auto_ptr deque list queue stack vector map set pair bitset multiset multimap unordered_set unordered_map unordered_multiset unordered_multimap priority_queue make_pair array shared_ptr abort terminate abs acos asin</w:t>
      </w:r>
      <w:r w:rsidRPr="000233C5">
        <w:rPr>
          <w:rFonts w:ascii="Times New Roman" w:hAnsi="Times New Roman" w:cs="Times New Roman"/>
          <w:sz w:val="19"/>
          <w:szCs w:val="19"/>
        </w:rPr>
        <w:t xml:space="preserve"> atan2 atan calloc ceil cosh cos exit exp fabs floor fmod fprintf fputs free frexp fscanf future isalnum isalpha iscntrl isdigit isgraph islower isprint ispunct isspace isupper isxdigit tolower toupper labs ldexp log10 log malloc realloc memchr memcmp memc</w:t>
      </w:r>
      <w:r w:rsidRPr="000233C5">
        <w:rPr>
          <w:rFonts w:ascii="Times New Roman" w:hAnsi="Times New Roman" w:cs="Times New Roman"/>
          <w:sz w:val="19"/>
          <w:szCs w:val="19"/>
        </w:rPr>
        <w:t>py memset modf pow printf putchar puts scanf sinh sin snprintf sprintf sqrt sscanf strcat strchr strcmp strcpy strcspn strlen strncat strncmp strncpy strpbrk strrchr strspn strstr tanh tan vfprintf vprintf vsprintf endl initializer_list unique_ptr"</w:t>
      </w:r>
    </w:p>
    <w:p w14:paraId="410F70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g = [o, i, n, e.C_BLOCK_COMMENT_MODE, r, s], b = {</w:t>
      </w:r>
    </w:p>
    <w:p w14:paraId="084A6F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begin: /=/, end: /;/ }, {</w:t>
      </w:r>
    </w:p>
    <w:p w14:paraId="2AA268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33944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beginKeywords: "new throw return else", end: /;/ }],</w:t>
      </w:r>
    </w:p>
    <w:p w14:paraId="5A7756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d, contains: g.concat([{</w:t>
      </w:r>
    </w:p>
    <w:p w14:paraId="2F4EB6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 end: /\)/, keywords: d,</w:t>
      </w:r>
    </w:p>
    <w:p w14:paraId="79C349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g.concat(["self"]), relevance: 0</w:t>
      </w:r>
    </w:p>
    <w:p w14:paraId="53EED7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0CC59F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 = {</w:t>
      </w:r>
    </w:p>
    <w:p w14:paraId="149144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a + "[\\*&amp;\\s]+)+" + c, returnBegin: !0, end: /[{;=]/, excludeEnd: !0,</w:t>
      </w:r>
    </w:p>
    <w:p w14:paraId="23EEB3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d, illegal: /[^\w\s\*&amp;:&lt;&gt;.]/, contains: [{</w:t>
      </w:r>
    </w:p>
    <w:p w14:paraId="176BD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"decltype\\(auto\\)",</w:t>
      </w:r>
    </w:p>
    <w:p w14:paraId="1F9FDC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d, relevance: 0</w:t>
      </w:r>
    </w:p>
    <w:p w14:paraId="52D652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3149E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c, returnBegin: !0, contains: [e.inherit(l, {</w:t>
      </w:r>
    </w:p>
    <w:p w14:paraId="492089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"title.function"</w:t>
      </w:r>
    </w:p>
    <w:p w14:paraId="00409E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4A1CD0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relevance: 0, match: /,/ }, {</w:t>
      </w:r>
    </w:p>
    <w:p w14:paraId="4E7484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begin: /\(/, end: /\)/, keywords: d, relevance</w:t>
      </w:r>
      <w:r w:rsidRPr="000233C5">
        <w:rPr>
          <w:rFonts w:ascii="Times New Roman" w:hAnsi="Times New Roman" w:cs="Times New Roman"/>
          <w:sz w:val="19"/>
          <w:szCs w:val="19"/>
        </w:rPr>
        <w:t>: 0,</w:t>
      </w:r>
    </w:p>
    <w:p w14:paraId="66FF52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[n, e.C_BLOCK_COMMENT_MODE, s, r, i, {</w:t>
      </w:r>
    </w:p>
    <w:p w14:paraId="6BFB43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keywords: d,</w:t>
      </w:r>
    </w:p>
    <w:p w14:paraId="215813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contains: ["self", n, e.C_BLOCK_COMMENT_MODE, s, r, i]</w:t>
      </w:r>
    </w:p>
    <w:p w14:paraId="4AED5B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D31B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i, n, e.C_BLOCK_COMMENT_MODE</w:t>
      </w:r>
      <w:r w:rsidRPr="000233C5">
        <w:rPr>
          <w:rFonts w:ascii="Times New Roman" w:hAnsi="Times New Roman" w:cs="Times New Roman"/>
          <w:sz w:val="19"/>
          <w:szCs w:val="19"/>
        </w:rPr>
        <w:t>, o]</w:t>
      </w:r>
    </w:p>
    <w:p w14:paraId="53CF97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5E0491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"C", aliases: ["h"], keywords: d,</w:t>
      </w:r>
    </w:p>
    <w:p w14:paraId="704628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disableAutodetect: !0, illegal: "&lt;/", contains: [].concat(b, m, g, [o, {</w:t>
      </w:r>
    </w:p>
    <w:p w14:paraId="4E881E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e.IDENT_RE + "::", keywords: d</w:t>
      </w:r>
    </w:p>
    <w:p w14:paraId="570337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16F3A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"class",</w:t>
      </w:r>
    </w:p>
    <w:p w14:paraId="132B0D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beginKeywords: "enum class struct union", end: /[{;:&lt;&gt;=]/, contains: [{</w:t>
      </w:r>
    </w:p>
    <w:p w14:paraId="75C08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"final class struct"</w:t>
      </w:r>
    </w:p>
    <w:p w14:paraId="770C4D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e.TITLE_MODE]</w:t>
      </w:r>
    </w:p>
    <w:p w14:paraId="2E0367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exports: {</w:t>
      </w:r>
    </w:p>
    <w:p w14:paraId="539636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preprocessor: o,</w:t>
      </w:r>
    </w:p>
    <w:p w14:paraId="44AEA9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strings: s, keywords: d</w:t>
      </w:r>
    </w:p>
    <w:p w14:paraId="7BA0D9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B902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ADF9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grmr_cpp: e =&gt; {</w:t>
      </w:r>
    </w:p>
    <w:p w14:paraId="3556BF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e.COMMENT("//", "$", {</w:t>
      </w:r>
    </w:p>
    <w:p w14:paraId="5BF282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0183CE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w:t>
      </w:r>
    </w:p>
    <w:p w14:paraId="38A036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5BA6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"[a-zA-Z_]\\w*::", a = "(?!struct)(decltype\\(auto\\)|" + u(t) + "[a-zA-Z_]\\w*" + u("&lt;[^&lt;&gt;]+&gt;") + ")", i = {</w:t>
      </w:r>
    </w:p>
    <w:p w14:paraId="580AED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 begin: "\\b[a-z\\d_]*_t\\b"</w:t>
      </w:r>
    </w:p>
    <w:p w14:paraId="363C56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43C53F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variants: [{</w:t>
      </w:r>
    </w:p>
    <w:p w14:paraId="0122B7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begin: '(u8?|U|L)?"', end: '"', illegal: "\\n", contains: [e.BACKSLASH_ESCAPE]</w:t>
      </w:r>
    </w:p>
    <w:p w14:paraId="2BEA19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EEA21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"(u8?|U|L)?'(\\\\(x[0-9A-Fa-f]{2}|u[0-9A-Fa-f]{4,8}|[0-7]{3}|\\S)|.)",</w:t>
      </w:r>
    </w:p>
    <w:p w14:paraId="0705E0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illegal: "."</w:t>
      </w:r>
    </w:p>
    <w:p w14:paraId="078405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e.END_SAME_AS_BEGIN({</w:t>
      </w:r>
    </w:p>
    <w:p w14:paraId="6EDC39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/(?:u8?|U|L)?R"([^()\\ ]{0,16})\(/, end: /\)([^()\\ ]{0,16})"/</w:t>
      </w:r>
    </w:p>
    <w:p w14:paraId="11A1BA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8EAC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w:t>
      </w:r>
    </w:p>
    <w:p w14:paraId="706D9D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variants: [{ begin: "\\b(0b[01']+)" }, {</w:t>
      </w:r>
    </w:p>
    <w:p w14:paraId="383528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"(-?)\\b([\\d']+(\\.[\\d']*)?|\\.[\\d']+)((ll|LL|l|L)(</w:t>
      </w:r>
      <w:r w:rsidRPr="000233C5">
        <w:rPr>
          <w:rFonts w:ascii="Times New Roman" w:hAnsi="Times New Roman" w:cs="Times New Roman"/>
          <w:sz w:val="19"/>
          <w:szCs w:val="19"/>
        </w:rPr>
        <w:t>u|U)?|(u|U)(ll|LL|l|L)?|f|F|b|B)"</w:t>
      </w:r>
    </w:p>
    <w:p w14:paraId="6A529D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E6BC4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"(-?)(\\b0[xX][a-fA-F0-9']+|(\\b[\\d']+(\\.[\\d']*)?|\\.[\\d']+)([eE][-+]?[\\d']+)?)"</w:t>
      </w:r>
    </w:p>
    <w:p w14:paraId="076E0D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24075A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492AE3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/#\s*[a-z]+\b/, end: /</w:t>
      </w:r>
      <w:r w:rsidRPr="000233C5">
        <w:rPr>
          <w:rFonts w:ascii="Times New Roman" w:hAnsi="Times New Roman" w:cs="Times New Roman"/>
          <w:sz w:val="19"/>
          <w:szCs w:val="19"/>
        </w:rPr>
        <w:t>$/, keywords: {</w:t>
      </w:r>
    </w:p>
    <w:p w14:paraId="0D6618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"if else elif endif define undef warning error line pragma _Pragma ifdef ifndef include"</w:t>
      </w:r>
    </w:p>
    <w:p w14:paraId="20CDEF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 begin: /\\\n/, relevance: 0 }, e.inherit(s, { className: "string" }), {</w:t>
      </w:r>
    </w:p>
    <w:p w14:paraId="176814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r w:rsidRPr="000233C5">
        <w:rPr>
          <w:rFonts w:ascii="Times New Roman" w:hAnsi="Times New Roman" w:cs="Times New Roman"/>
          <w:sz w:val="19"/>
          <w:szCs w:val="19"/>
        </w:rPr>
        <w:t xml:space="preserve"> begin: /&lt;.*?&gt;/</w:t>
      </w:r>
    </w:p>
    <w:p w14:paraId="0EF97A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 e.C_BLOCK_COMMENT_MODE]</w:t>
      </w:r>
    </w:p>
    <w:p w14:paraId="13DDB6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3BA3AE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"title", begin: u(t) + e.IDENT_RE, relevance: 0</w:t>
      </w:r>
    </w:p>
    <w:p w14:paraId="1172D4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u(t) + e.IDENT_RE + "\\s*\\(", d = {</w:t>
      </w:r>
    </w:p>
    <w:p w14:paraId="7D410F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["bool", "char", "char16_t", "char32_t", "char8_t", "double", "float", "int", "long", "short", "void", "wchar_t"],</w:t>
      </w:r>
    </w:p>
    <w:p w14:paraId="440B7B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["alignas", "alignof", "and", "and_eq", "asm", "atomic_cancel", "atomic_commit", "atomic_noexcept", "auto"</w:t>
      </w:r>
      <w:r w:rsidRPr="000233C5">
        <w:rPr>
          <w:rFonts w:ascii="Times New Roman" w:hAnsi="Times New Roman" w:cs="Times New Roman"/>
          <w:sz w:val="19"/>
          <w:szCs w:val="19"/>
        </w:rPr>
        <w:t xml:space="preserve">, "bitand", "bitor", "break", "case", "catch", "class", "co_await", "co_return", </w:t>
      </w:r>
      <w:r w:rsidRPr="000233C5">
        <w:rPr>
          <w:rFonts w:ascii="Times New Roman" w:hAnsi="Times New Roman" w:cs="Times New Roman"/>
          <w:sz w:val="19"/>
          <w:szCs w:val="19"/>
        </w:rPr>
        <w:lastRenderedPageBreak/>
        <w:t xml:space="preserve">"co_yield", "compl", "concept", "const", "const_cast|10", "consteval", "constexpr", "constinit", "continue", "decltype", "default", "delete", "do", "dynamic_cast|10", "else", </w:t>
      </w:r>
      <w:r w:rsidRPr="000233C5">
        <w:rPr>
          <w:rFonts w:ascii="Times New Roman" w:hAnsi="Times New Roman" w:cs="Times New Roman"/>
          <w:sz w:val="19"/>
          <w:szCs w:val="19"/>
        </w:rPr>
        <w:t>"enum", "explicit", "export", "extern", "false", "final", "for", "friend", "goto", "if", "import", "inline", "module", "mutable", "namespace", "new", "noexcept", "not", "not_eq", "nullptr", "operator", "or", "or_eq", "override", "private", "protected", "pu</w:t>
      </w:r>
      <w:r w:rsidRPr="000233C5">
        <w:rPr>
          <w:rFonts w:ascii="Times New Roman" w:hAnsi="Times New Roman" w:cs="Times New Roman"/>
          <w:sz w:val="19"/>
          <w:szCs w:val="19"/>
        </w:rPr>
        <w:t>blic", "reflexpr", "register", "reinterpret_cast|10", "requires", "return", "signed", "sizeof", "static", "static_assert", "static_cast|10", "struct", "switch", "synchronized", "template", "this", "thread_local", "throw", "transaction_safe", "transaction_s</w:t>
      </w:r>
      <w:r w:rsidRPr="000233C5">
        <w:rPr>
          <w:rFonts w:ascii="Times New Roman" w:hAnsi="Times New Roman" w:cs="Times New Roman"/>
          <w:sz w:val="19"/>
          <w:szCs w:val="19"/>
        </w:rPr>
        <w:t>afe_dynamic", "true", "try", "typedef", "typeid", "typename", "union", "unsigned", "using", "virtual", "volatile", "while", "xor", "xor_eq,"],</w:t>
      </w:r>
    </w:p>
    <w:p w14:paraId="077EE6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["NULL", "false", "nullopt", "nullptr", "true"], built_in: ["_Pragma"],</w:t>
      </w:r>
    </w:p>
    <w:p w14:paraId="2A6DA7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_type_hints:</w:t>
      </w:r>
      <w:r w:rsidRPr="000233C5">
        <w:rPr>
          <w:rFonts w:ascii="Times New Roman" w:hAnsi="Times New Roman" w:cs="Times New Roman"/>
          <w:sz w:val="19"/>
          <w:szCs w:val="19"/>
        </w:rPr>
        <w:t xml:space="preserve"> ["any", "auto_ptr", "barrier", "binary_semaphore", "bitset", "complex", "condition_variable", "condition_variable_any", "counting_semaphore", "deque", "false_type", "future", "imaginary", "initializer_list", "istringstream", "jthread", "latch", "lock_guar</w:t>
      </w:r>
      <w:r w:rsidRPr="000233C5">
        <w:rPr>
          <w:rFonts w:ascii="Times New Roman" w:hAnsi="Times New Roman" w:cs="Times New Roman"/>
          <w:sz w:val="19"/>
          <w:szCs w:val="19"/>
        </w:rPr>
        <w:t>d", "multimap", "multiset", "mutex", "optional", "ostringstream", "packaged_task", "pair", "promise", "priority_queue", "queue", "recursive_mutex", "recursive_timed_mutex", "scoped_lock", "set", "shared_future", "shared_lock", "shared_mutex", "shared_timed</w:t>
      </w:r>
      <w:r w:rsidRPr="000233C5">
        <w:rPr>
          <w:rFonts w:ascii="Times New Roman" w:hAnsi="Times New Roman" w:cs="Times New Roman"/>
          <w:sz w:val="19"/>
          <w:szCs w:val="19"/>
        </w:rPr>
        <w:t>_mutex", "shared_ptr", "stack", "string_view", "stringstream", "timed_mutex", "thread", "true_type", "tuple", "unique_lock", "unique_ptr", "unordered_map", "unordered_multimap", "unordered_multiset", "unordered_set", "variant", "vector", "weak_ptr", "wstri</w:t>
      </w:r>
      <w:r w:rsidRPr="000233C5">
        <w:rPr>
          <w:rFonts w:ascii="Times New Roman" w:hAnsi="Times New Roman" w:cs="Times New Roman"/>
          <w:sz w:val="19"/>
          <w:szCs w:val="19"/>
        </w:rPr>
        <w:t>ng", "wstring_view"]</w:t>
      </w:r>
    </w:p>
    <w:p w14:paraId="4BD1FD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 = {</w:t>
      </w:r>
    </w:p>
    <w:p w14:paraId="51E9D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"function.dispatch", relevance: 0, keywords: {</w:t>
      </w:r>
    </w:p>
    <w:p w14:paraId="12162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_hint: ["abort", "abs", "acos", "apply", "as_const", "asin", "atan", "atan2", "calloc", "ceil", "cerr", "cin", "clog", "cos", "cosh", "cou</w:t>
      </w:r>
      <w:r w:rsidRPr="000233C5">
        <w:rPr>
          <w:rFonts w:ascii="Times New Roman" w:hAnsi="Times New Roman" w:cs="Times New Roman"/>
          <w:sz w:val="19"/>
          <w:szCs w:val="19"/>
        </w:rPr>
        <w:t>t", "declval", "endl", "exchange", "exit", "exp", "fabs", "floor", "fmod", "forward", "fprintf", "fputs", "free", "frexp", "fscanf", "future", "invoke", "isalnum", "isalpha", "iscntrl", "isdigit", "isgraph", "islower", "isprint", "ispunct", "isspace", "isu</w:t>
      </w:r>
      <w:r w:rsidRPr="000233C5">
        <w:rPr>
          <w:rFonts w:ascii="Times New Roman" w:hAnsi="Times New Roman" w:cs="Times New Roman"/>
          <w:sz w:val="19"/>
          <w:szCs w:val="19"/>
        </w:rPr>
        <w:t>pper", "isxdigit", "labs", "launder", "ldexp", "log", "log10", "make_pair", "make_shared", "make_shared_for_overwrite", "make_tuple", "make_unique", "malloc", "memchr", "memcmp", "memcpy", "memset", "modf", "move", "pow", "printf", "putchar", "puts", "real</w:t>
      </w:r>
      <w:r w:rsidRPr="000233C5">
        <w:rPr>
          <w:rFonts w:ascii="Times New Roman" w:hAnsi="Times New Roman" w:cs="Times New Roman"/>
          <w:sz w:val="19"/>
          <w:szCs w:val="19"/>
        </w:rPr>
        <w:t>loc", "scanf", "sin", "sinh", "snprintf", "sprintf", "sqrt", "sscanf", "std", "stderr", "stdin", "stdout", "strcat", "strchr", "strcmp", "strcpy", "strcspn", "strlen", "strncat", "strncmp", "strncpy", "strpbrk", "strrchr", "strspn", "strstr", "swap", "tan"</w:t>
      </w:r>
      <w:r w:rsidRPr="000233C5">
        <w:rPr>
          <w:rFonts w:ascii="Times New Roman" w:hAnsi="Times New Roman" w:cs="Times New Roman"/>
          <w:sz w:val="19"/>
          <w:szCs w:val="19"/>
        </w:rPr>
        <w:t>, "tanh", "terminate", "to_underlying", "tolower", "toupper", "vfprintf", "visit", "vprintf", "vsprintf"]</w:t>
      </w:r>
    </w:p>
    <w:p w14:paraId="782471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349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b(/\b/, /(?!decltype)/, /(?!if)/, /(?!for)/, /(?!while)/, e.IDENT_RE, g(/(&lt;[^&lt;&gt;]+&gt;|)\s*\(/))</w:t>
      </w:r>
    </w:p>
    <w:p w14:paraId="616D46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 = [m, o, i, n,</w:t>
      </w:r>
      <w:r w:rsidRPr="000233C5">
        <w:rPr>
          <w:rFonts w:ascii="Times New Roman" w:hAnsi="Times New Roman" w:cs="Times New Roman"/>
          <w:sz w:val="19"/>
          <w:szCs w:val="19"/>
        </w:rPr>
        <w:t xml:space="preserve"> e.C_BLOCK_COMMENT_MODE, r, s], _ = {</w:t>
      </w:r>
    </w:p>
    <w:p w14:paraId="383CCE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begin: /=/, end: /;/ }, {</w:t>
      </w:r>
    </w:p>
    <w:p w14:paraId="0FD2E5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28BFE5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beginKeywords: "new throw return else", end: /;/ }],</w:t>
      </w:r>
    </w:p>
    <w:p w14:paraId="64E25F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d, contains: p.concat([{</w:t>
      </w:r>
    </w:p>
    <w:p w14:paraId="5B6625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r w:rsidRPr="000233C5">
        <w:rPr>
          <w:rFonts w:ascii="Times New Roman" w:hAnsi="Times New Roman" w:cs="Times New Roman"/>
          <w:sz w:val="19"/>
          <w:szCs w:val="19"/>
        </w:rPr>
        <w:t>(/, end: /\)/, keywords: d,</w:t>
      </w:r>
    </w:p>
    <w:p w14:paraId="78AD4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p.concat(["self"]), relevance: 0</w:t>
      </w:r>
    </w:p>
    <w:p w14:paraId="2ABA9B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53E17B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 = {</w:t>
      </w:r>
    </w:p>
    <w:p w14:paraId="0C4BB4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w:t>
      </w:r>
    </w:p>
    <w:p w14:paraId="4F4F7B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a + "[\\*&amp;\\s]+)+" + c, returnBegin: !0, end: /[{;=]/, excludeEnd: !0,</w:t>
      </w:r>
    </w:p>
    <w:p w14:paraId="3744C5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d, illegal: /[^\w\s\*&amp;:&lt;&gt;.]/, contains: [{</w:t>
      </w:r>
    </w:p>
    <w:p w14:paraId="645FEF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"decltype\\(auto\\)",</w:t>
      </w:r>
    </w:p>
    <w:p w14:paraId="4F867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d, relevance: 0</w:t>
      </w:r>
    </w:p>
    <w:p w14:paraId="75D9DD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w:t>
      </w:r>
      <w:r w:rsidRPr="000233C5">
        <w:rPr>
          <w:rFonts w:ascii="Times New Roman" w:hAnsi="Times New Roman" w:cs="Times New Roman"/>
          <w:sz w:val="19"/>
          <w:szCs w:val="19"/>
        </w:rPr>
        <w:t>: c, returnBegin: !0, contains: [l], relevance: 0 }, {</w:t>
      </w:r>
    </w:p>
    <w:p w14:paraId="420ED9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relevance: 0</w:t>
      </w:r>
    </w:p>
    <w:p w14:paraId="4EB75E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endsWithParent: !0, contains: [s, r] }, {</w:t>
      </w:r>
    </w:p>
    <w:p w14:paraId="6BB8AC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match: /,/</w:t>
      </w:r>
    </w:p>
    <w:p w14:paraId="26BBC2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C27D1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begin: /\(/, end: /\)/, keywords: d,</w:t>
      </w:r>
    </w:p>
    <w:p w14:paraId="6E96F1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contains: [n, e.C_BLOCK_COMMENT_MODE, s, r, i, {</w:t>
      </w:r>
    </w:p>
    <w:p w14:paraId="2FC69D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 /\(/, end: /\)/,</w:t>
      </w:r>
    </w:p>
    <w:p w14:paraId="719671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d, relevance: 0, contains: ["self", n, e.C_BLOCK_</w:t>
      </w:r>
      <w:r w:rsidRPr="000233C5">
        <w:rPr>
          <w:rFonts w:ascii="Times New Roman" w:hAnsi="Times New Roman" w:cs="Times New Roman"/>
          <w:sz w:val="19"/>
          <w:szCs w:val="19"/>
        </w:rPr>
        <w:t>COMMENT_MODE, s, r, i]</w:t>
      </w:r>
    </w:p>
    <w:p w14:paraId="3398A7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6F23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n, e.C_BLOCK_COMMENT_MODE, o]</w:t>
      </w:r>
    </w:p>
    <w:p w14:paraId="7C9F03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7B63B3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"C++",</w:t>
      </w:r>
    </w:p>
    <w:p w14:paraId="3AE105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aliases: ["cc", "c++", "h++", "hpp", "hh", "hxx", "cxx"], keywords: d, illegal: "&lt;/",</w:t>
      </w:r>
    </w:p>
    <w:p w14:paraId="65AA67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classNameAliases: { "fu</w:t>
      </w:r>
      <w:r w:rsidRPr="000233C5">
        <w:rPr>
          <w:rFonts w:ascii="Times New Roman" w:hAnsi="Times New Roman" w:cs="Times New Roman"/>
          <w:sz w:val="19"/>
          <w:szCs w:val="19"/>
        </w:rPr>
        <w:t>nction.dispatch": "built_in" },</w:t>
      </w:r>
    </w:p>
    <w:p w14:paraId="554E4A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[].concat(_, h, m, p, [o, {</w:t>
      </w:r>
    </w:p>
    <w:p w14:paraId="379DB5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"\\b(deque|list|queue|priority_queue|pair|stack|vector|map|set|bitset|multiset|multimap|unordered_map|unordered_set|unordered_multiset|unordered_multimap|arr</w:t>
      </w:r>
      <w:r w:rsidRPr="000233C5">
        <w:rPr>
          <w:rFonts w:ascii="Times New Roman" w:hAnsi="Times New Roman" w:cs="Times New Roman"/>
          <w:sz w:val="19"/>
          <w:szCs w:val="19"/>
        </w:rPr>
        <w:t>ay|tuple|optional|variant|function)\\s*&lt;",</w:t>
      </w:r>
    </w:p>
    <w:p w14:paraId="384BA0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"&gt;", keywords: d, contains: ["self", i]</w:t>
      </w:r>
    </w:p>
    <w:p w14:paraId="486558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e.IDENT_RE + "::", keywords: d }, {</w:t>
      </w:r>
    </w:p>
    <w:p w14:paraId="7306D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[/\b(?:enum(?:\s+(?:class|struct))?|class|struct|union)/, /\s+/, /\w+/],</w:t>
      </w:r>
    </w:p>
    <w:p w14:paraId="68D7E2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 1: "keyword", 3: "title.class" }</w:t>
      </w:r>
    </w:p>
    <w:p w14:paraId="3D2AB9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1699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FA67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grmr_csharp: e =&gt; {</w:t>
      </w:r>
    </w:p>
    <w:p w14:paraId="4D5819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w:t>
      </w:r>
    </w:p>
    <w:p w14:paraId="47C9E6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["abstract", "as", "base", "break", "case", "catch", "class", "const", "continue", "do", "else", "event", </w:t>
      </w:r>
      <w:r w:rsidRPr="000233C5">
        <w:rPr>
          <w:rFonts w:ascii="Times New Roman" w:hAnsi="Times New Roman" w:cs="Times New Roman"/>
          <w:sz w:val="19"/>
          <w:szCs w:val="19"/>
        </w:rPr>
        <w:t>"explicit", "extern", "finally", "fixed", "for", "foreach", "goto", "if", "implicit", "in", "interface", "internal", "is", "lock", "namespace", "new", "operator", "out", "override", "params", "private", "protected", "public", "readonly", "record", "ref", "</w:t>
      </w:r>
      <w:r w:rsidRPr="000233C5">
        <w:rPr>
          <w:rFonts w:ascii="Times New Roman" w:hAnsi="Times New Roman" w:cs="Times New Roman"/>
          <w:sz w:val="19"/>
          <w:szCs w:val="19"/>
        </w:rPr>
        <w:t>return", "sealed", "sizeof", "stackalloc", "static", "struct", "switch", "this", "throw", "try", "typeof", "unchecked", "unsafe", "using", "virtual", "void", "volatile", "while"].concat(["add", "alias", "and", "ascending", "async", "await", "by", "descendi</w:t>
      </w:r>
      <w:r w:rsidRPr="000233C5">
        <w:rPr>
          <w:rFonts w:ascii="Times New Roman" w:hAnsi="Times New Roman" w:cs="Times New Roman"/>
          <w:sz w:val="19"/>
          <w:szCs w:val="19"/>
        </w:rPr>
        <w:t>ng", "equals", "from", "get", "global", "group", "init", "into", "join", "let", "nameof", "not", "notnull", "on", "or", "orderby", "partial", "remove", "select", "set", "unmanaged", "value|0", "var", "when", "where", "with", "yield"]),</w:t>
      </w:r>
    </w:p>
    <w:p w14:paraId="27A172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w:t>
      </w:r>
      <w:r w:rsidRPr="000233C5">
        <w:rPr>
          <w:rFonts w:ascii="Times New Roman" w:hAnsi="Times New Roman" w:cs="Times New Roman"/>
          <w:sz w:val="19"/>
          <w:szCs w:val="19"/>
        </w:rPr>
        <w:t>["bool", "byte", "char", "decimal", "delegate", "double", "dynamic", "enum", "float", "int", "long", "nint", "nuint", "object", "sbyte", "short", "string", "ulong", "uint", "ushort"],</w:t>
      </w:r>
    </w:p>
    <w:p w14:paraId="77BED5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["default", "false", "null", "true"]</w:t>
      </w:r>
    </w:p>
    <w:p w14:paraId="6F09E4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e</w:t>
      </w:r>
      <w:r w:rsidRPr="000233C5">
        <w:rPr>
          <w:rFonts w:ascii="Times New Roman" w:hAnsi="Times New Roman" w:cs="Times New Roman"/>
          <w:sz w:val="19"/>
          <w:szCs w:val="19"/>
        </w:rPr>
        <w:t>.inherit(e.TITLE_MODE, {</w:t>
      </w:r>
    </w:p>
    <w:p w14:paraId="69849B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"[a-zA-Z](\\.?\\w)*"</w:t>
      </w:r>
    </w:p>
    <w:p w14:paraId="1F42B4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w:t>
      </w:r>
    </w:p>
    <w:p w14:paraId="5D078C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variants: [{</w:t>
      </w:r>
    </w:p>
    <w:p w14:paraId="059D36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"\\b(0b[01']+)"</w:t>
      </w:r>
    </w:p>
    <w:p w14:paraId="7B3D6A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E241E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"(-?)\\b([\\d']+(\\.[\\d']*)?|\\.[\\d']+)(u|U|l|L|ul|UL|f|F|b|B)"</w:t>
      </w:r>
    </w:p>
    <w:p w14:paraId="4AB14C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ED222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"(-?)(\\b0[xX][a-fA-F0-9']+|(\\b[\\d']+(\\.[\\d']*)?|\\.[\\d']+)([eE][-+]?[\\d']+)?)"</w:t>
      </w:r>
    </w:p>
    <w:p w14:paraId="2E815B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33A85A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w:t>
      </w:r>
    </w:p>
    <w:p w14:paraId="5CA733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"string", begin: '@"', end: '"', contains: [{ begin: '""' }]</w:t>
      </w:r>
    </w:p>
    <w:p w14:paraId="156C08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e.inherit(i, { illegal: /\n/ }), r = {</w:t>
      </w:r>
    </w:p>
    <w:p w14:paraId="6C92E4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"subst", begin: /\{/, end: /\}/,</w:t>
      </w:r>
    </w:p>
    <w:p w14:paraId="5A50D8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n</w:t>
      </w:r>
    </w:p>
    <w:p w14:paraId="6A8D75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e.inherit(r, { illegal: /\n/ }), l = {</w:t>
      </w:r>
    </w:p>
    <w:p w14:paraId="4FDF67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w:t>
      </w:r>
    </w:p>
    <w:p w14:paraId="48A32D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illegal: /\n/, contains: [{ begin: /\{\{/ }, {</w:t>
      </w:r>
    </w:p>
    <w:p w14:paraId="371AC3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18B96E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e.BACKSLASH_ESCAPE, o]</w:t>
      </w:r>
    </w:p>
    <w:p w14:paraId="1CCBB8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c = {</w:t>
      </w:r>
    </w:p>
    <w:p w14:paraId="4E7D9A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w:t>
      </w:r>
      <w:r w:rsidRPr="000233C5">
        <w:rPr>
          <w:rFonts w:ascii="Times New Roman" w:hAnsi="Times New Roman" w:cs="Times New Roman"/>
          <w:sz w:val="19"/>
          <w:szCs w:val="19"/>
        </w:rPr>
        <w:t>lassName: "string", begin: /\$@"/, end: '"', contains: [{</w:t>
      </w:r>
    </w:p>
    <w:p w14:paraId="439F7D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589C77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 { begin: '""' }, r]</w:t>
      </w:r>
    </w:p>
    <w:p w14:paraId="059891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 = e.inherit(c, {</w:t>
      </w:r>
    </w:p>
    <w:p w14:paraId="491C13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/\n/,</w:t>
      </w:r>
    </w:p>
    <w:p w14:paraId="552A70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 begin: /\{\{/ }, { begin: /\}\}/ }, { begi</w:t>
      </w:r>
      <w:r w:rsidRPr="000233C5">
        <w:rPr>
          <w:rFonts w:ascii="Times New Roman" w:hAnsi="Times New Roman" w:cs="Times New Roman"/>
          <w:sz w:val="19"/>
          <w:szCs w:val="19"/>
        </w:rPr>
        <w:t>n: '""' }, o]</w:t>
      </w:r>
    </w:p>
    <w:p w14:paraId="5836CD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7798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r.contains = [c, l, i, e.APOS_STRING_MODE, e.QUOTE_STRING_MODE, a, e.C_BLOCK_COMMENT_MODE],</w:t>
      </w:r>
    </w:p>
    <w:p w14:paraId="0C2036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o.contains = [d, l, s, e.APOS_STRING_MODE, e.QUOTE_STRING_MODE, a, e.inherit(e.C_BLOCK_COMMENT_MODE, {</w:t>
      </w:r>
    </w:p>
    <w:p w14:paraId="4AD91F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w:t>
      </w:r>
      <w:r w:rsidRPr="000233C5">
        <w:rPr>
          <w:rFonts w:ascii="Times New Roman" w:hAnsi="Times New Roman" w:cs="Times New Roman"/>
          <w:sz w:val="19"/>
          <w:szCs w:val="19"/>
        </w:rPr>
        <w:t>gal: /\n/</w:t>
      </w:r>
    </w:p>
    <w:p w14:paraId="06A9BD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g = {</w:t>
      </w:r>
    </w:p>
    <w:p w14:paraId="38DBB1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[c, l, i, e.APOS_STRING_MODE, e.QUOTE_STRING_MODE]</w:t>
      </w:r>
    </w:p>
    <w:p w14:paraId="5F2B21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 = {</w:t>
      </w:r>
    </w:p>
    <w:p w14:paraId="149F59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 end: "&gt;", contains: [{ beginKeywords: "in out" }, t]</w:t>
      </w:r>
    </w:p>
    <w:p w14:paraId="4029CD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 = e.IDENT_RE + "(&lt;" + e.IDENT_RE + "(\\s*,\\s*" + e.IDENT_RE + ")*&gt;)?(\\[\\])?", m = {</w:t>
      </w:r>
    </w:p>
    <w:p w14:paraId="1EAE41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e.IDENT_RE, relevance: 0</w:t>
      </w:r>
    </w:p>
    <w:p w14:paraId="1E026B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5DD208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name: "C#", aliases: ["cs", "c#"],</w:t>
      </w:r>
    </w:p>
    <w:p w14:paraId="5D9904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n, illegal: /::/, contains: [e.COMMENT("///", "$", {</w:t>
      </w:r>
    </w:p>
    <w:p w14:paraId="52580F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returnBegin: !0,</w:t>
      </w:r>
    </w:p>
    <w:p w14:paraId="175640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62FAA9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"doctag", variants: [{ begin: "///", relevance: 0 }, {</w:t>
      </w:r>
    </w:p>
    <w:p w14:paraId="45435A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"\x3c!--|--\x3e"</w:t>
      </w:r>
    </w:p>
    <w:p w14:paraId="43EFC8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"&lt;/?", end: "&gt;" }]</w:t>
      </w:r>
    </w:p>
    <w:p w14:paraId="60F29B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5559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e.C_LINE_COMMENT_MODE, e.C_BLOCK_COMMENT_MODE, {</w:t>
      </w:r>
    </w:p>
    <w:p w14:paraId="23573B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w:t>
      </w:r>
    </w:p>
    <w:p w14:paraId="64801F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keywords: {</w:t>
      </w:r>
    </w:p>
    <w:p w14:paraId="22459F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keyword: "if else elif endif define undef warning error line region endregion pragma checksum"</w:t>
      </w:r>
    </w:p>
    <w:p w14:paraId="63FB89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D434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 a, {</w:t>
      </w:r>
    </w:p>
    <w:p w14:paraId="3EF78F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"class interface", relevance: 0, end: /[{;=]/,</w:t>
      </w:r>
    </w:p>
    <w:p w14:paraId="3A450F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/[^\s:,]/,</w:t>
      </w:r>
      <w:r w:rsidRPr="000233C5">
        <w:rPr>
          <w:rFonts w:ascii="Times New Roman" w:hAnsi="Times New Roman" w:cs="Times New Roman"/>
          <w:sz w:val="19"/>
          <w:szCs w:val="19"/>
        </w:rPr>
        <w:t xml:space="preserve"> contains: [{</w:t>
      </w:r>
    </w:p>
    <w:p w14:paraId="065D4F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"where class"</w:t>
      </w:r>
    </w:p>
    <w:p w14:paraId="44C9C0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u, e.C_LINE_COMMENT_MODE, e.C_BLOCK_COMMENT_MODE]</w:t>
      </w:r>
    </w:p>
    <w:p w14:paraId="0AF3BE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3DCEB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"namespace",</w:t>
      </w:r>
    </w:p>
    <w:p w14:paraId="0D4B5A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end: /[{;=]/, illegal: /[^\s:]/,</w:t>
      </w:r>
    </w:p>
    <w:p w14:paraId="1EE02D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contains: [t, e.C_LINE_COMMENT_MODE, e.C_BLOCK_COMMENT_MODE]</w:t>
      </w:r>
    </w:p>
    <w:p w14:paraId="193A7F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4312C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"record", relevance: 0, end: /[{;=]/, illegal: /[^\s:]/,</w:t>
      </w:r>
    </w:p>
    <w:p w14:paraId="1D7381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[t, u, e.C_LINE_COMMENT_MODE, e.C_BLOCK_COMMENT_MODE]</w:t>
      </w:r>
    </w:p>
    <w:p w14:paraId="7345A8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25833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w:t>
      </w:r>
    </w:p>
    <w:p w14:paraId="1CA96A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"^\\s*\\[(?=[\\w])", excludeBegin: !0, end: "\\]", excludeEnd: !0, contains: [{</w:t>
      </w:r>
    </w:p>
    <w:p w14:paraId="2A7058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 end: /"/</w:t>
      </w:r>
    </w:p>
    <w:p w14:paraId="3307EA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B272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5E1EB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beginKeywords: "new return throw await else", relevance: 0</w:t>
      </w:r>
    </w:p>
    <w:p w14:paraId="0724F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17241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w:t>
      </w:r>
    </w:p>
    <w:p w14:paraId="074CA1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b + "\\s+)</w:t>
      </w:r>
      <w:r w:rsidRPr="000233C5">
        <w:rPr>
          <w:rFonts w:ascii="Times New Roman" w:hAnsi="Times New Roman" w:cs="Times New Roman"/>
          <w:sz w:val="19"/>
          <w:szCs w:val="19"/>
        </w:rPr>
        <w:t>+" + e.IDENT_RE + "\\s*(&lt;.+&gt;\\s*)?\\(", returnBegin: !0,</w:t>
      </w:r>
    </w:p>
    <w:p w14:paraId="21EB90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/\s*[{;=]/, excludeEnd: !0, keywords: n, contains: [{</w:t>
      </w:r>
    </w:p>
    <w:p w14:paraId="6524B4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"public private protected static internal protected abstract async extern override unsafe virtu</w:t>
      </w:r>
      <w:r w:rsidRPr="000233C5">
        <w:rPr>
          <w:rFonts w:ascii="Times New Roman" w:hAnsi="Times New Roman" w:cs="Times New Roman"/>
          <w:sz w:val="19"/>
          <w:szCs w:val="19"/>
        </w:rPr>
        <w:t>al new sealed partial",</w:t>
      </w:r>
    </w:p>
    <w:p w14:paraId="4C29FC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01D545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DD097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e.IDENT_RE + "\\s*(&lt;.+&gt;\\s*)?\\(", returnBegin: !0,</w:t>
      </w:r>
    </w:p>
    <w:p w14:paraId="7653E5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[e.TITLE_MODE, u], relevance: 0</w:t>
      </w:r>
    </w:p>
    <w:p w14:paraId="0B8DD8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BB8B9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w:t>
      </w:r>
      <w:r w:rsidRPr="000233C5">
        <w:rPr>
          <w:rFonts w:ascii="Times New Roman" w:hAnsi="Times New Roman" w:cs="Times New Roman"/>
          <w:sz w:val="19"/>
          <w:szCs w:val="19"/>
        </w:rPr>
        <w:t>ms", begin: /\(/, end: /\)/,</w:t>
      </w:r>
    </w:p>
    <w:p w14:paraId="58C3FD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excludeBegin: !0, excludeEnd: !0, keywords: n, relevance: 0,</w:t>
      </w:r>
    </w:p>
    <w:p w14:paraId="71F106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[g, a, e.C_BLOCK_COMMENT_MODE]</w:t>
      </w:r>
    </w:p>
    <w:p w14:paraId="469326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e.C_LINE_COMMENT_MODE, e.C_BLOCK_COMMENT_MODE]</w:t>
      </w:r>
    </w:p>
    <w:p w14:paraId="1628B5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w:t>
      </w:r>
    </w:p>
    <w:p w14:paraId="32C76F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131B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grmr_css: e =&gt; {</w:t>
      </w:r>
    </w:p>
    <w:p w14:paraId="0002BE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ee(e), t = [e.APOS_STRING_MODE, e.QUOTE_STRING_MODE]; return {</w:t>
      </w:r>
    </w:p>
    <w:p w14:paraId="04421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"CSS",</w:t>
      </w:r>
    </w:p>
    <w:p w14:paraId="77C2AB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case_insensitive: !0, illegal: /[=|'\$]/, keywords: { keyframePosition: "from to" },</w:t>
      </w:r>
    </w:p>
    <w:p w14:paraId="022875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classNameAliases: { keyframePosition: "selector-tag" },</w:t>
      </w:r>
    </w:p>
    <w:p w14:paraId="652B9D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[e.C_BLOCK_COMMENT_MODE, {</w:t>
      </w:r>
    </w:p>
    <w:p w14:paraId="55349F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/-(webkit|moz|ms|o)-(?=[a-z])/</w:t>
      </w:r>
    </w:p>
    <w:p w14:paraId="5ED95B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n.CSS_NUMBER_MODE, {</w:t>
      </w:r>
    </w:p>
    <w:p w14:paraId="538DC8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"selector-id", begin: /#[A-Za-z0-9_-</w:t>
      </w:r>
      <w:r w:rsidRPr="000233C5">
        <w:rPr>
          <w:rFonts w:ascii="Times New Roman" w:hAnsi="Times New Roman" w:cs="Times New Roman"/>
          <w:sz w:val="19"/>
          <w:szCs w:val="19"/>
        </w:rPr>
        <w:t>]+/, relevance: 0</w:t>
      </w:r>
    </w:p>
    <w:p w14:paraId="014101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5E936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"selector-class", begin: "\\.[a-zA-Z-][a-zA-Z0-9_-]*", relevance: 0</w:t>
      </w:r>
    </w:p>
    <w:p w14:paraId="4EDB42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n.ATTRIBUTE_SELECTOR_MODE, {</w:t>
      </w:r>
    </w:p>
    <w:p w14:paraId="4C81FB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"selector-pseudo", variants: [{</w:t>
      </w:r>
    </w:p>
    <w:p w14:paraId="31A158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ae.join</w:t>
      </w:r>
      <w:r w:rsidRPr="000233C5">
        <w:rPr>
          <w:rFonts w:ascii="Times New Roman" w:hAnsi="Times New Roman" w:cs="Times New Roman"/>
          <w:sz w:val="19"/>
          <w:szCs w:val="19"/>
        </w:rPr>
        <w:t>("|") + ")"</w:t>
      </w:r>
    </w:p>
    <w:p w14:paraId="15C508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 ie.join("|") + ")" }]</w:t>
      </w:r>
    </w:p>
    <w:p w14:paraId="42E0BC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n.CSS_VARIABLE, {</w:t>
      </w:r>
    </w:p>
    <w:p w14:paraId="429FD2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"attribute", begin: "\\b(" + se.join("|") + ")\\b"</w:t>
      </w:r>
    </w:p>
    <w:p w14:paraId="0869D4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F1C99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6745D1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[n.HEXCOLOR</w:t>
      </w:r>
      <w:r w:rsidRPr="000233C5">
        <w:rPr>
          <w:rFonts w:ascii="Times New Roman" w:hAnsi="Times New Roman" w:cs="Times New Roman"/>
          <w:sz w:val="19"/>
          <w:szCs w:val="19"/>
        </w:rPr>
        <w:t>, n.IMPORTANT, n.CSS_NUMBER_MODE, ...t, {</w:t>
      </w:r>
    </w:p>
    <w:p w14:paraId="7C8A93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/(url|data-uri)\(/, end: /\)/, relevance: 0, keywords: {</w:t>
      </w:r>
    </w:p>
    <w:p w14:paraId="6B4F1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"url data-uri"</w:t>
      </w:r>
    </w:p>
    <w:p w14:paraId="540DED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 className: "string", begin: /[^)]/, endsWithParent: !0, excludeEn</w:t>
      </w:r>
      <w:r w:rsidRPr="000233C5">
        <w:rPr>
          <w:rFonts w:ascii="Times New Roman" w:hAnsi="Times New Roman" w:cs="Times New Roman"/>
          <w:sz w:val="19"/>
          <w:szCs w:val="19"/>
        </w:rPr>
        <w:t>d: !0 }]</w:t>
      </w:r>
    </w:p>
    <w:p w14:paraId="35568C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"built_in", begin: /[\w-]+(?=\()/ }]</w:t>
      </w:r>
    </w:p>
    <w:p w14:paraId="5447B5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DFA78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 end: "[{;]",</w:t>
      </w:r>
    </w:p>
    <w:p w14:paraId="6CE949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illegal: /:/, contains: [{</w:t>
      </w:r>
    </w:p>
    <w:p w14:paraId="4CBC5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"keyword", begin: /@-?\w[\w]*(-\w+)*/</w:t>
      </w:r>
    </w:p>
    <w:p w14:paraId="70935A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w:t>
      </w:r>
    </w:p>
    <w:p w14:paraId="601547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/\s/, endsWithParent: !0, excludeEnd: !0, relevance: 0, keywords: {</w:t>
      </w:r>
    </w:p>
    <w:p w14:paraId="2B6742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/[a-z-]+/, keyword: "and or not only", attribute: te.join(" ")</w:t>
      </w:r>
    </w:p>
    <w:p w14:paraId="33614F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w:t>
      </w:r>
    </w:p>
    <w:p w14:paraId="372CDA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 className: "attribute"</w:t>
      </w:r>
    </w:p>
    <w:p w14:paraId="4EC269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...t, n.CSS_NUMBER_MODE]</w:t>
      </w:r>
    </w:p>
    <w:p w14:paraId="135D9C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55DE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E545F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"selector-tag", begin: "\\b(" + ne.join("|") + ")\\b"</w:t>
      </w:r>
    </w:p>
    <w:p w14:paraId="45E3F5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4955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693D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grmr_diff: e =&gt; ({</w:t>
      </w:r>
    </w:p>
    <w:p w14:paraId="557379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"Diff", aliases: ["patch"], contains: [{</w:t>
      </w:r>
    </w:p>
    <w:p w14:paraId="4A0BA9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"meta", relevance: 10,</w:t>
      </w:r>
    </w:p>
    <w:p w14:paraId="3C6468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m(/^@@ +-\d+,\d+ +\+\d+,\d+ +@@/, /^\*\*\* +\d+,\d+ +\*\*\*\*$/, /^--- +\d+,\d+ +----$/)</w:t>
      </w:r>
    </w:p>
    <w:p w14:paraId="72F887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36E40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"comment", variants: [{</w:t>
      </w:r>
    </w:p>
    <w:p w14:paraId="77B6B5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m(/Index: /, /^index/, /={3,}/</w:t>
      </w:r>
      <w:r w:rsidRPr="000233C5">
        <w:rPr>
          <w:rFonts w:ascii="Times New Roman" w:hAnsi="Times New Roman" w:cs="Times New Roman"/>
          <w:sz w:val="19"/>
          <w:szCs w:val="19"/>
        </w:rPr>
        <w:t>, /^-{3}/, /^\*{3} /, /^\+{3}/, /^diff --git/),</w:t>
      </w:r>
    </w:p>
    <w:p w14:paraId="37573E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29044B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match: /^\*{15}$/ }]</w:t>
      </w:r>
    </w:p>
    <w:p w14:paraId="24C79E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"addition", begin: /^\+/, end: /$/ }, {</w:t>
      </w:r>
    </w:p>
    <w:p w14:paraId="1928F1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"deletion", begin: /^-/, end: /$/</w:t>
      </w:r>
    </w:p>
    <w:p w14:paraId="52CB10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356E5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w:t>
      </w:r>
      <w:r w:rsidRPr="000233C5">
        <w:rPr>
          <w:rFonts w:ascii="Times New Roman" w:hAnsi="Times New Roman" w:cs="Times New Roman"/>
          <w:sz w:val="19"/>
          <w:szCs w:val="19"/>
        </w:rPr>
        <w:t>: "addition", begin: /^!/,</w:t>
      </w:r>
    </w:p>
    <w:p w14:paraId="47B3AA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52B304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C907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grmr_go: e =&gt; {</w:t>
      </w:r>
    </w:p>
    <w:p w14:paraId="132308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w:t>
      </w:r>
    </w:p>
    <w:p w14:paraId="42195B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["break", "default", "func", "interface", "select", "case", "map", "struct", "chan", "else", "goto", "package", "switch", "const", "fa</w:t>
      </w:r>
      <w:r w:rsidRPr="000233C5">
        <w:rPr>
          <w:rFonts w:ascii="Times New Roman" w:hAnsi="Times New Roman" w:cs="Times New Roman"/>
          <w:sz w:val="19"/>
          <w:szCs w:val="19"/>
        </w:rPr>
        <w:t>llthrough", "if", "range", "type", "continue", "for", "import", "return", "var", "go", "defer", "bool", "byte", "complex64", "complex128", "float32", "float64", "int8", "int16", "int32", "int64", "string", "uint8", "uint16", "uint32", "uint64", "int", "uin</w:t>
      </w:r>
      <w:r w:rsidRPr="000233C5">
        <w:rPr>
          <w:rFonts w:ascii="Times New Roman" w:hAnsi="Times New Roman" w:cs="Times New Roman"/>
          <w:sz w:val="19"/>
          <w:szCs w:val="19"/>
        </w:rPr>
        <w:t>t", "uintptr", "rune"],</w:t>
      </w:r>
    </w:p>
    <w:p w14:paraId="61CC0F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["true", "false", "iota", "nil"],</w:t>
      </w:r>
    </w:p>
    <w:p w14:paraId="6C69BA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["append", "cap", "close", "complex", "copy", "imag", "len", "make", "new", "panic", "print", "println", "real", "recover", "delete"]</w:t>
      </w:r>
    </w:p>
    <w:p w14:paraId="2F328E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417F38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name: "Go", aliases: ["golang"], keywords: n, illegal: "&lt;/",</w:t>
      </w:r>
    </w:p>
    <w:p w14:paraId="48AD02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[e.C_LINE_COMMENT_MODE, e.C_BLOCK_COMMENT_MODE, {</w:t>
      </w:r>
    </w:p>
    <w:p w14:paraId="3039A2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2E2202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[e.QUOTE_STRING_MODE, e.APOS_STRING_MODE, { begin: "`", end: "`" }]</w:t>
      </w:r>
    </w:p>
    <w:p w14:paraId="69BBC3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339D0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variants: [{</w:t>
      </w:r>
    </w:p>
    <w:p w14:paraId="3BF942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e.C_NUMBER_RE + "[i]", relevance: 1</w:t>
      </w:r>
    </w:p>
    <w:p w14:paraId="646CFC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e.C_NUMBER_MODE]</w:t>
      </w:r>
    </w:p>
    <w:p w14:paraId="443134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w:t>
      </w:r>
      <w:r w:rsidRPr="000233C5">
        <w:rPr>
          <w:rFonts w:ascii="Times New Roman" w:hAnsi="Times New Roman" w:cs="Times New Roman"/>
          <w:sz w:val="19"/>
          <w:szCs w:val="19"/>
        </w:rPr>
        <w:t>egin: /:=/ }, {</w:t>
      </w:r>
    </w:p>
    <w:p w14:paraId="2EC432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 beginKeywords: "func",</w:t>
      </w:r>
    </w:p>
    <w:p w14:paraId="37DC07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"\\s*(\\{|$)", excludeEnd: !0, contains: [e.TITLE_MODE, {</w:t>
      </w:r>
    </w:p>
    <w:p w14:paraId="0F17CC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w:t>
      </w:r>
    </w:p>
    <w:p w14:paraId="1F14F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keywords: n, illegal: /["']/</w:t>
      </w:r>
    </w:p>
    <w:p w14:paraId="02A5EB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32368A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765A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7B7E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grmr_ini: e =&gt; {</w:t>
      </w:r>
    </w:p>
    <w:p w14:paraId="70B3BA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w:t>
      </w:r>
    </w:p>
    <w:p w14:paraId="3A0F25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relevance: 0, variants: [{ begin: /([+-]+)?[\d]+_[\d_]+/ }, {</w:t>
      </w:r>
    </w:p>
    <w:p w14:paraId="72212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e.NUMBER_RE</w:t>
      </w:r>
    </w:p>
    <w:p w14:paraId="7DF924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59F15A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e.COMMENT(); t.variants = [{ begin: /;/, end: /$/ }, {</w:t>
      </w:r>
    </w:p>
    <w:p w14:paraId="1B1DA5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5B5B47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57E037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a = {</w:t>
      </w:r>
    </w:p>
    <w:p w14:paraId="4FC225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 variants: [{ begin: /\$[\w\d"][\w\d_]*/ }, {</w:t>
      </w:r>
    </w:p>
    <w:p w14:paraId="661630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7C52B1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0B7702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w:t>
      </w:r>
    </w:p>
    <w:p w14:paraId="6FB175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"literal",</w:t>
      </w:r>
    </w:p>
    <w:p w14:paraId="060556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/\bon|off|true|false|yes|no\b/</w:t>
      </w:r>
    </w:p>
    <w:p w14:paraId="15D9BA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5CC560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1B0835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variants: [{ begin: "'''", end: "'''", relevance: 10 }, {</w:t>
      </w:r>
    </w:p>
    <w:p w14:paraId="24F794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relevance: 10</w:t>
      </w:r>
    </w:p>
    <w:p w14:paraId="490632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end: '"' }, { begin: "'", end: "'" }]</w:t>
      </w:r>
    </w:p>
    <w:p w14:paraId="0DC774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w:t>
      </w:r>
    </w:p>
    <w:p w14:paraId="37D5D3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r w:rsidRPr="000233C5">
        <w:rPr>
          <w:rFonts w:ascii="Times New Roman" w:hAnsi="Times New Roman" w:cs="Times New Roman"/>
          <w:sz w:val="19"/>
          <w:szCs w:val="19"/>
        </w:rPr>
        <w:t xml:space="preserve"> end: /\]/, contains: [t, i, a, s, n, "self"], relevance: 0</w:t>
      </w:r>
    </w:p>
    <w:p w14:paraId="2131A7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m(/[A-Za-z0-9_-]+/, /"(\\"|[^"])*"/, /'[^']*'/); return {</w:t>
      </w:r>
    </w:p>
    <w:p w14:paraId="08E4CB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"TOML, also INI",</w:t>
      </w:r>
    </w:p>
    <w:p w14:paraId="4C501D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aliases: ["toml"], case_insensitive: !0, illegal: /\S/, contains: [t, {</w:t>
      </w:r>
    </w:p>
    <w:p w14:paraId="38794F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"section", begin: /\[+/, end: /\]+/</w:t>
      </w:r>
    </w:p>
    <w:p w14:paraId="20FC1D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2F164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b(o, "(\\s*\\.\\s*", o, ")*", g(/\s*=\s*[^#\s]/)), className: "attr", starts: {</w:t>
      </w:r>
    </w:p>
    <w:p w14:paraId="0197A1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contains: [t, r, i, a, s, n]</w:t>
      </w:r>
    </w:p>
    <w:p w14:paraId="312380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163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0A35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5CC358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grmr_java: e =&gt; {</w:t>
      </w:r>
    </w:p>
    <w:p w14:paraId="4D1E88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"[\xc0-\u02b8a-zA-Z_$][\xc0-\u02b8a-zA-Z_$0-9]*", t = n + de("(?:&lt;" + n + "~~~(?:\\s*,\\s*" + n + "~~~)*&gt;)?", /~~~/g, 2), a = {</w:t>
      </w:r>
    </w:p>
    <w:p w14:paraId="27738F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["synchronized", "abstract", "private", "var", "static",</w:t>
      </w:r>
      <w:r w:rsidRPr="000233C5">
        <w:rPr>
          <w:rFonts w:ascii="Times New Roman" w:hAnsi="Times New Roman" w:cs="Times New Roman"/>
          <w:sz w:val="19"/>
          <w:szCs w:val="19"/>
        </w:rPr>
        <w:t xml:space="preserve"> "if", "const ", "for", "while", "strictfp", "finally", "protected", "import", "native", "final", "void", "enum", "else", "break", "transient", "catch", "instanceof", "volatile", "case", "assert", "package", "default", "public", "try", "switch", "continue"</w:t>
      </w:r>
      <w:r w:rsidRPr="000233C5">
        <w:rPr>
          <w:rFonts w:ascii="Times New Roman" w:hAnsi="Times New Roman" w:cs="Times New Roman"/>
          <w:sz w:val="19"/>
          <w:szCs w:val="19"/>
        </w:rPr>
        <w:t>, "throws", "protected", "public", "private", "module", "requires", "exports", "do"],</w:t>
      </w:r>
    </w:p>
    <w:p w14:paraId="1751DF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["false", "true", "null"],</w:t>
      </w:r>
    </w:p>
    <w:p w14:paraId="3AF348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["char", "boolean", "long", "float", "int", "byte", "short", "double"],</w:t>
      </w:r>
    </w:p>
    <w:p w14:paraId="222212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["super", "this"</w:t>
      </w:r>
      <w:r w:rsidRPr="000233C5">
        <w:rPr>
          <w:rFonts w:ascii="Times New Roman" w:hAnsi="Times New Roman" w:cs="Times New Roman"/>
          <w:sz w:val="19"/>
          <w:szCs w:val="19"/>
        </w:rPr>
        <w:t>]</w:t>
      </w:r>
    </w:p>
    <w:p w14:paraId="10330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w:t>
      </w:r>
    </w:p>
    <w:p w14:paraId="0FEC88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 + n, contains: [{</w:t>
      </w:r>
    </w:p>
    <w:p w14:paraId="004C2D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contains: ["self"]</w:t>
      </w:r>
    </w:p>
    <w:p w14:paraId="05779A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8002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41E996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begin: /\(/,</w:t>
      </w:r>
    </w:p>
    <w:p w14:paraId="393325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keywords: a, relevance: 0, contains: [e.C_BLOCK_COMMENT_MODE], endsParent: !0</w:t>
      </w:r>
    </w:p>
    <w:p w14:paraId="7A2307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DEB8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776482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"Java", aliases: ["jsp"], keywords: a, illegal: /&lt;\/|#/,</w:t>
      </w:r>
    </w:p>
    <w:p w14:paraId="65FE26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[e.COMMENT("/\\*\\*", "\\*/",</w:t>
      </w:r>
      <w:r w:rsidRPr="000233C5">
        <w:rPr>
          <w:rFonts w:ascii="Times New Roman" w:hAnsi="Times New Roman" w:cs="Times New Roman"/>
          <w:sz w:val="19"/>
          <w:szCs w:val="19"/>
        </w:rPr>
        <w:t xml:space="preserve"> {</w:t>
      </w:r>
    </w:p>
    <w:p w14:paraId="6210C1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contains: [{</w:t>
      </w:r>
    </w:p>
    <w:p w14:paraId="37EE51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w:t>
      </w:r>
    </w:p>
    <w:p w14:paraId="4CB60E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relevance: 0</w:t>
      </w:r>
    </w:p>
    <w:p w14:paraId="7F637A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"doctag", begin: "@[A-Za-z]+" }]</w:t>
      </w:r>
    </w:p>
    <w:p w14:paraId="266A4B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6DDAA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/import java\.[a-z]+\./, keywords: "import", relevance: 2</w:t>
      </w:r>
    </w:p>
    <w:p w14:paraId="10E7EE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e.C_LINE_COMMENT_MODE, e.C_BLOCK_COMMENT_MODE, e.APOS_STRING_MODE, e.QUOTE_STRING_MODE, {</w:t>
      </w:r>
    </w:p>
    <w:p w14:paraId="2CB97D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[/\b(?:class|interface|enum|extends|implements|new)</w:t>
      </w:r>
      <w:r w:rsidRPr="000233C5">
        <w:rPr>
          <w:rFonts w:ascii="Times New Roman" w:hAnsi="Times New Roman" w:cs="Times New Roman"/>
          <w:sz w:val="19"/>
          <w:szCs w:val="19"/>
        </w:rPr>
        <w:t>/, /\s+/, n], className: {</w:t>
      </w:r>
    </w:p>
    <w:p w14:paraId="630CFB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 3: "title.class"</w:t>
      </w:r>
    </w:p>
    <w:p w14:paraId="0417C1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5F5B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B545C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 /\s+/, n, /\s+/, /=/], className: {</w:t>
      </w:r>
    </w:p>
    <w:p w14:paraId="7E805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"type",</w:t>
      </w:r>
    </w:p>
    <w:p w14:paraId="1C26CB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 "variable", 5: "operator"</w:t>
      </w:r>
    </w:p>
    <w:p w14:paraId="176167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D2FC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F2FFA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[/record/, /\s+/, n], className: {</w:t>
      </w:r>
    </w:p>
    <w:p w14:paraId="7EA23B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w:t>
      </w:r>
    </w:p>
    <w:p w14:paraId="30D494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 "title.class"</w:t>
      </w:r>
    </w:p>
    <w:p w14:paraId="664936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[s, e.C_LINE_COMMENT_MODE, e.C_BLOCK_COMMENT_MODE]</w:t>
      </w:r>
    </w:p>
    <w:p w14:paraId="21C9C8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5101E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w:t>
      </w:r>
      <w:r w:rsidRPr="000233C5">
        <w:rPr>
          <w:rFonts w:ascii="Times New Roman" w:hAnsi="Times New Roman" w:cs="Times New Roman"/>
          <w:sz w:val="19"/>
          <w:szCs w:val="19"/>
        </w:rPr>
        <w:t>ds: "new throw return else", relevance: 0</w:t>
      </w:r>
    </w:p>
    <w:p w14:paraId="667AF6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651EC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t + "\\s+)", e.UNDERSCORE_IDENT_RE, /\s*(?=\()/], className: {</w:t>
      </w:r>
    </w:p>
    <w:p w14:paraId="5FF70D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 "title.function"</w:t>
      </w:r>
    </w:p>
    <w:p w14:paraId="23CBFA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keywords: a, contains: [{</w:t>
      </w:r>
    </w:p>
    <w:p w14:paraId="636248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begin: /\(/,</w:t>
      </w:r>
    </w:p>
    <w:p w14:paraId="4C8E78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keywords: a, relevance: 0,</w:t>
      </w:r>
    </w:p>
    <w:p w14:paraId="10AE8C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[i, e.APOS_STRING_MODE, e.QUOTE_STRING_MODE, ce, e.C_BLOCK_COMMENT_MODE]</w:t>
      </w:r>
    </w:p>
    <w:p w14:paraId="1349EB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e.C_LINE_COMMENT_MODE, e.C_BLOCK_COMMENT_MODE]</w:t>
      </w:r>
    </w:p>
    <w:p w14:paraId="15D878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ce, i]</w:t>
      </w:r>
    </w:p>
    <w:p w14:paraId="2C8370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8B6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grmr_javascript: Ee,</w:t>
      </w:r>
    </w:p>
    <w:p w14:paraId="0494A2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grmr_json: e =&gt; ({</w:t>
      </w:r>
    </w:p>
    <w:p w14:paraId="552B48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"JSON", contains: [{</w:t>
      </w:r>
    </w:p>
    <w:p w14:paraId="788225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"attr",</w:t>
      </w:r>
    </w:p>
    <w:p w14:paraId="33DC73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/"(\\.|[^\\"\r\n])*"(?=\s*:)/, r</w:t>
      </w:r>
      <w:r w:rsidRPr="000233C5">
        <w:rPr>
          <w:rFonts w:ascii="Times New Roman" w:hAnsi="Times New Roman" w:cs="Times New Roman"/>
          <w:sz w:val="19"/>
          <w:szCs w:val="19"/>
        </w:rPr>
        <w:t>elevance: 1.01</w:t>
      </w:r>
    </w:p>
    <w:p w14:paraId="2B4303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4E6D5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w:t>
      </w:r>
    </w:p>
    <w:p w14:paraId="669FEA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"punctuation", relevance: 0</w:t>
      </w:r>
    </w:p>
    <w:p w14:paraId="200705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e.QUOTE_STRING_MODE, {</w:t>
      </w:r>
    </w:p>
    <w:p w14:paraId="48659A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"true false null"</w:t>
      </w:r>
    </w:p>
    <w:p w14:paraId="7CE9BD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e.C_NUMBER_MODE, e.C_LINE_COMMENT_MODE, e.C_BLOCK_COMMENT_MOD</w:t>
      </w:r>
      <w:r w:rsidRPr="000233C5">
        <w:rPr>
          <w:rFonts w:ascii="Times New Roman" w:hAnsi="Times New Roman" w:cs="Times New Roman"/>
          <w:sz w:val="19"/>
          <w:szCs w:val="19"/>
        </w:rPr>
        <w:t>E], illegal: "\\S"</w:t>
      </w:r>
    </w:p>
    <w:p w14:paraId="2E2314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D640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grmr_kotlin: e =&gt; {</w:t>
      </w:r>
    </w:p>
    <w:p w14:paraId="4080CB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w:t>
      </w:r>
    </w:p>
    <w:p w14:paraId="280005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"abstract as val var vararg get set class object open private protected public noinline crossinline dynamic final enum if else do while for when throw try catch f</w:t>
      </w:r>
      <w:r w:rsidRPr="000233C5">
        <w:rPr>
          <w:rFonts w:ascii="Times New Roman" w:hAnsi="Times New Roman" w:cs="Times New Roman"/>
          <w:sz w:val="19"/>
          <w:szCs w:val="19"/>
        </w:rPr>
        <w:t>inally import package is in fun override companion reified inline lateinit init interface annotation data sealed internal infix operator out by constructor super tailrec where const inner suspend typealias external expect actual",</w:t>
      </w:r>
    </w:p>
    <w:p w14:paraId="23CD72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built_in: "Byte</w:t>
      </w:r>
      <w:r w:rsidRPr="000233C5">
        <w:rPr>
          <w:rFonts w:ascii="Times New Roman" w:hAnsi="Times New Roman" w:cs="Times New Roman"/>
          <w:sz w:val="19"/>
          <w:szCs w:val="19"/>
        </w:rPr>
        <w:t xml:space="preserve"> Short Char Int Long Boolean Float Double Void Unit Nothing",</w:t>
      </w:r>
    </w:p>
    <w:p w14:paraId="1B9E13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"true false null"</w:t>
      </w:r>
    </w:p>
    <w:p w14:paraId="1A6E45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w:t>
      </w:r>
    </w:p>
    <w:p w14:paraId="137E94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"symbol", begin: e.UNDERSCORE_IDENT_RE + "@"</w:t>
      </w:r>
    </w:p>
    <w:p w14:paraId="7A2543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 className: "subst", begin: /\$\{/, end: /\}/, contains: [</w:t>
      </w:r>
      <w:r w:rsidRPr="000233C5">
        <w:rPr>
          <w:rFonts w:ascii="Times New Roman" w:hAnsi="Times New Roman" w:cs="Times New Roman"/>
          <w:sz w:val="19"/>
          <w:szCs w:val="19"/>
        </w:rPr>
        <w:t>e.C_NUMBER_MODE] }, i = {</w:t>
      </w:r>
    </w:p>
    <w:p w14:paraId="0296F2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 begin: "\\$" + e.UNDERSCORE_IDENT_RE</w:t>
      </w:r>
    </w:p>
    <w:p w14:paraId="73D942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70C684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0AD3F7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begin: '"""', end: '"""(?=[^"])', contains: [i, a] }, {</w:t>
      </w:r>
    </w:p>
    <w:p w14:paraId="00B8E4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50180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/\n/, contains: [e.BACKSLASH_ESCAPE]</w:t>
      </w:r>
    </w:p>
    <w:p w14:paraId="456793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18A72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illegal: /\n/,</w:t>
      </w:r>
    </w:p>
    <w:p w14:paraId="2764B7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w:t>
      </w:r>
      <w:r w:rsidRPr="000233C5">
        <w:rPr>
          <w:rFonts w:ascii="Times New Roman" w:hAnsi="Times New Roman" w:cs="Times New Roman"/>
          <w:sz w:val="19"/>
          <w:szCs w:val="19"/>
        </w:rPr>
        <w:t xml:space="preserve"> [e.BACKSLASH_ESCAPE, i, a]</w:t>
      </w:r>
    </w:p>
    <w:p w14:paraId="5DCFBE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CDE3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a.contains.push(s); const r = {</w:t>
      </w:r>
    </w:p>
    <w:p w14:paraId="46A1E7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w:t>
      </w:r>
    </w:p>
    <w:p w14:paraId="4C33A3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"@(?:file|property|field|get|set|receiver|param|setparam|delegate)\\s*:(?:\\s*" + e.UNDERSCORE_IDENT_RE + ")?"</w:t>
      </w:r>
    </w:p>
    <w:p w14:paraId="7410A1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r w:rsidRPr="000233C5">
        <w:rPr>
          <w:rFonts w:ascii="Times New Roman" w:hAnsi="Times New Roman" w:cs="Times New Roman"/>
          <w:sz w:val="19"/>
          <w:szCs w:val="19"/>
        </w:rPr>
        <w:t>{</w:t>
      </w:r>
    </w:p>
    <w:p w14:paraId="3D05FC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 + e.UNDERSCORE_IDENT_RE, contains: [{</w:t>
      </w:r>
    </w:p>
    <w:p w14:paraId="29BDFA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7848E5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contains: [e.inherit(s, { className: "string" })]</w:t>
      </w:r>
    </w:p>
    <w:p w14:paraId="1FA69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0AC9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ce, c = e.COMMENT("/\\*", "\\*/", { contains: [e.C</w:t>
      </w:r>
      <w:r w:rsidRPr="000233C5">
        <w:rPr>
          <w:rFonts w:ascii="Times New Roman" w:hAnsi="Times New Roman" w:cs="Times New Roman"/>
          <w:sz w:val="19"/>
          <w:szCs w:val="19"/>
        </w:rPr>
        <w:t>_BLOCK_COMMENT_MODE] }), d = {</w:t>
      </w:r>
    </w:p>
    <w:p w14:paraId="3CDE01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className: "type", begin: e.UNDERSCORE_IDENT_RE }, {</w:t>
      </w:r>
    </w:p>
    <w:p w14:paraId="2BE336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46B5E5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4B31C7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B795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 = d; return g.variants[1].contains = [d], d.variants[1].contai</w:t>
      </w:r>
      <w:r w:rsidRPr="000233C5">
        <w:rPr>
          <w:rFonts w:ascii="Times New Roman" w:hAnsi="Times New Roman" w:cs="Times New Roman"/>
          <w:sz w:val="19"/>
          <w:szCs w:val="19"/>
        </w:rPr>
        <w:t>ns = [g],</w:t>
      </w:r>
    </w:p>
    <w:p w14:paraId="50E03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F47D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"Kotlin", aliases: ["kt", "kts"], keywords: n,</w:t>
      </w:r>
    </w:p>
    <w:p w14:paraId="4F86B0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[e.COMMENT("/\\*\\*", "\\*/", {</w:t>
      </w:r>
    </w:p>
    <w:p w14:paraId="7D1F26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contains: [{</w:t>
      </w:r>
    </w:p>
    <w:p w14:paraId="2F25E6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"doctag",</w:t>
      </w:r>
    </w:p>
    <w:p w14:paraId="5C0EA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"@[A-Za-z]+"</w:t>
      </w:r>
    </w:p>
    <w:p w14:paraId="38F5E3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2DBA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e.C_LINE_COMMENT_MODE, c, {</w:t>
      </w:r>
    </w:p>
    <w:p w14:paraId="115789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"keyword",</w:t>
      </w:r>
    </w:p>
    <w:p w14:paraId="663E04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/\b(break|continue|return|this)\b/, starts: {</w:t>
      </w:r>
    </w:p>
    <w:p w14:paraId="743C16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4037E4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"symbol",</w:t>
      </w:r>
    </w:p>
    <w:p w14:paraId="3B4A83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w:t>
      </w:r>
    </w:p>
    <w:p w14:paraId="34A57F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4C0FC1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9038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r, o, {</w:t>
      </w:r>
    </w:p>
    <w:p w14:paraId="1EE2F3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 beginKeywords: "fun", end: "[(]|$",</w:t>
      </w:r>
    </w:p>
    <w:p w14:paraId="0391D4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returnBegin: !0, excludeEnd: !0, keywords: n, relevance: 5, contains: [{</w:t>
      </w:r>
    </w:p>
    <w:p w14:paraId="0C8454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e.UNDERSCORE_IDENT_RE + "\\s*\</w:t>
      </w:r>
      <w:r w:rsidRPr="000233C5">
        <w:rPr>
          <w:rFonts w:ascii="Times New Roman" w:hAnsi="Times New Roman" w:cs="Times New Roman"/>
          <w:sz w:val="19"/>
          <w:szCs w:val="19"/>
        </w:rPr>
        <w:t>\(", returnBegin: !0, relevance: 0,</w:t>
      </w:r>
    </w:p>
    <w:p w14:paraId="4BA2E5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[e.UNDERSCORE_TITLE_MODE]</w:t>
      </w:r>
    </w:p>
    <w:p w14:paraId="43398D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1E3D1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className: "type", begin: /&lt;/, end: /&gt;/,</w:t>
      </w:r>
    </w:p>
    <w:p w14:paraId="6BDEAB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"reified", relevance: 0</w:t>
      </w:r>
    </w:p>
    <w:p w14:paraId="58591E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E01A5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w:t>
      </w:r>
      <w:r w:rsidRPr="000233C5">
        <w:rPr>
          <w:rFonts w:ascii="Times New Roman" w:hAnsi="Times New Roman" w:cs="Times New Roman"/>
          <w:sz w:val="19"/>
          <w:szCs w:val="19"/>
        </w:rPr>
        <w:t>, begin: /\(/, end: /\)/,</w:t>
      </w:r>
    </w:p>
    <w:p w14:paraId="502AA5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endsParent: !0, keywords: n, relevance: 0, contains: [{</w:t>
      </w:r>
    </w:p>
    <w:p w14:paraId="0F1F37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3B9737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endsWithParent: !0, contains: [d, e.C_LINE_COMMENT_MODE, c], relevance: 0</w:t>
      </w:r>
    </w:p>
    <w:p w14:paraId="3346FA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e.C_LINE_COMMENT_MODE, c, r, o, s, e.C_NUMBER_MODE]</w:t>
      </w:r>
    </w:p>
    <w:p w14:paraId="44F81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w:t>
      </w:r>
    </w:p>
    <w:p w14:paraId="7CC2F2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DE66E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"class",</w:t>
      </w:r>
    </w:p>
    <w:p w14:paraId="6C21C0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"class interface trait", end: /[:\{(]|$/, excludeEnd: !0,</w:t>
      </w:r>
    </w:p>
    <w:p w14:paraId="65E8DA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"extends impleme</w:t>
      </w:r>
      <w:r w:rsidRPr="000233C5">
        <w:rPr>
          <w:rFonts w:ascii="Times New Roman" w:hAnsi="Times New Roman" w:cs="Times New Roman"/>
          <w:sz w:val="19"/>
          <w:szCs w:val="19"/>
        </w:rPr>
        <w:t>nts", contains: [{</w:t>
      </w:r>
    </w:p>
    <w:p w14:paraId="311628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"public protected internal private constructor"</w:t>
      </w:r>
    </w:p>
    <w:p w14:paraId="3A28DD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e.UNDERSCORE_TITLE_MODE, {</w:t>
      </w:r>
    </w:p>
    <w:p w14:paraId="4CD78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 begin: /&lt;/, end: /&gt;/, excludeBegin: !0,</w:t>
      </w:r>
    </w:p>
    <w:p w14:paraId="049846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excludeEnd: !0, relevance: 0</w:t>
      </w:r>
    </w:p>
    <w:p w14:paraId="60CA40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A1C92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 begin: /[,:]\s*/, end: /[&lt;\(,]|$/,</w:t>
      </w:r>
    </w:p>
    <w:p w14:paraId="452B75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excludeBegin: !0, returnEnd: !0</w:t>
      </w:r>
    </w:p>
    <w:p w14:paraId="2F526D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r, o]</w:t>
      </w:r>
    </w:p>
    <w:p w14:paraId="0839B4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w:t>
      </w:r>
    </w:p>
    <w:p w14:paraId="28C292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"^#!/usr/bin/env",</w:t>
      </w:r>
    </w:p>
    <w:p w14:paraId="4B892B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illegal: "\n"</w:t>
      </w:r>
    </w:p>
    <w:p w14:paraId="6844D0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w:t>
      </w:r>
    </w:p>
    <w:p w14:paraId="3306B0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A654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grmr_less: e =&gt; {</w:t>
      </w:r>
    </w:p>
    <w:p w14:paraId="621542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ee(e), t = re, a = "([\\w-]+|@\\{[\\w-]+\\})", i = [], s = [],</w:t>
      </w:r>
      <w:r w:rsidRPr="000233C5">
        <w:rPr>
          <w:rFonts w:ascii="Times New Roman" w:hAnsi="Times New Roman" w:cs="Times New Roman"/>
          <w:sz w:val="19"/>
          <w:szCs w:val="19"/>
        </w:rPr>
        <w:t xml:space="preserve"> r = e =&gt; ({</w:t>
      </w:r>
    </w:p>
    <w:p w14:paraId="649D1F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 + e + ".*?" + e</w:t>
      </w:r>
    </w:p>
    <w:p w14:paraId="7AD011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(e, n, t) =&gt; ({</w:t>
      </w:r>
    </w:p>
    <w:p w14:paraId="1B440A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e, begin: n,</w:t>
      </w:r>
    </w:p>
    <w:p w14:paraId="1C4238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t</w:t>
      </w:r>
    </w:p>
    <w:p w14:paraId="337739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7FEA3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/[a-z-]+/, keyword: "and or not only",</w:t>
      </w:r>
    </w:p>
    <w:p w14:paraId="56B711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attribut</w:t>
      </w:r>
      <w:r w:rsidRPr="000233C5">
        <w:rPr>
          <w:rFonts w:ascii="Times New Roman" w:hAnsi="Times New Roman" w:cs="Times New Roman"/>
          <w:sz w:val="19"/>
          <w:szCs w:val="19"/>
        </w:rPr>
        <w:t>e: te.join(" ")</w:t>
      </w:r>
    </w:p>
    <w:p w14:paraId="482B6B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w:t>
      </w:r>
    </w:p>
    <w:p w14:paraId="44B8D8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contains: s, keywords: l,</w:t>
      </w:r>
    </w:p>
    <w:p w14:paraId="02456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3B2CA2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71E7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s.push(e.C_LINE_COMMENT_MODE, e.C_BLOCK_COMMENT_MODE, r("'"), r('"'), n.CSS_NUMBER_MODE, {</w:t>
      </w:r>
    </w:p>
    <w:p w14:paraId="3EC59F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"(url|</w:t>
      </w:r>
      <w:r w:rsidRPr="000233C5">
        <w:rPr>
          <w:rFonts w:ascii="Times New Roman" w:hAnsi="Times New Roman" w:cs="Times New Roman"/>
          <w:sz w:val="19"/>
          <w:szCs w:val="19"/>
        </w:rPr>
        <w:t>data-uri)\\(", starts: {</w:t>
      </w:r>
    </w:p>
    <w:p w14:paraId="3E9013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end: "[\\)\\n]",</w:t>
      </w:r>
    </w:p>
    <w:p w14:paraId="385280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excludeEnd: !0</w:t>
      </w:r>
    </w:p>
    <w:p w14:paraId="5027AA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BF44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n.HEXCOLOR, c, o("variable", "@@?[\\w-]+", 10), o("variable", "@\\{[\\w-]+\\}"), o("built_in", "~?`[^`]*?`"), {</w:t>
      </w:r>
    </w:p>
    <w:p w14:paraId="70BD05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"attribute", begin: "[\\w-]+\\s*:", end: ":", returnBegin: !0, excludeEnd: !0</w:t>
      </w:r>
    </w:p>
    <w:p w14:paraId="1E7B00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n.IMPORTANT); con</w:t>
      </w:r>
      <w:r w:rsidRPr="000233C5">
        <w:rPr>
          <w:rFonts w:ascii="Times New Roman" w:hAnsi="Times New Roman" w:cs="Times New Roman"/>
          <w:sz w:val="19"/>
          <w:szCs w:val="19"/>
        </w:rPr>
        <w:t>st d = s.concat({ begin: /\{/, end: /\}/, contains: i }), g = {</w:t>
      </w:r>
    </w:p>
    <w:p w14:paraId="6FDF95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"when", endsWithParent: !0, contains: [{</w:t>
      </w:r>
    </w:p>
    <w:p w14:paraId="6F89B1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"and not"</w:t>
      </w:r>
    </w:p>
    <w:p w14:paraId="105CE4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}].concat(s)</w:t>
      </w:r>
    </w:p>
    <w:p w14:paraId="56BDA8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 = {</w:t>
      </w:r>
    </w:p>
    <w:p w14:paraId="45008B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 + "\\s*:", returnBeg</w:t>
      </w:r>
      <w:r w:rsidRPr="000233C5">
        <w:rPr>
          <w:rFonts w:ascii="Times New Roman" w:hAnsi="Times New Roman" w:cs="Times New Roman"/>
          <w:sz w:val="19"/>
          <w:szCs w:val="19"/>
        </w:rPr>
        <w:t>in: !0, end: /[;}]/, relevance: 0,</w:t>
      </w:r>
    </w:p>
    <w:p w14:paraId="40ECB4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 begin: /-(webkit|moz|ms|o)-/ }, n.CSS_VARIABLE, {</w:t>
      </w:r>
    </w:p>
    <w:p w14:paraId="53D5A7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"attribute",</w:t>
      </w:r>
    </w:p>
    <w:p w14:paraId="467A91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 + se.join("|") + ")\\b", end: /(?=:)/, starts: {</w:t>
      </w:r>
    </w:p>
    <w:p w14:paraId="67368C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endsWithParent:</w:t>
      </w:r>
      <w:r w:rsidRPr="000233C5">
        <w:rPr>
          <w:rFonts w:ascii="Times New Roman" w:hAnsi="Times New Roman" w:cs="Times New Roman"/>
          <w:sz w:val="19"/>
          <w:szCs w:val="19"/>
        </w:rPr>
        <w:t xml:space="preserve"> !0,</w:t>
      </w:r>
    </w:p>
    <w:p w14:paraId="32B340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"[&lt;=$]", relevance: 0, contains: s</w:t>
      </w:r>
    </w:p>
    <w:p w14:paraId="21BD2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364F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8585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 = {</w:t>
      </w:r>
    </w:p>
    <w:p w14:paraId="5C722A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"keyword",</w:t>
      </w:r>
    </w:p>
    <w:p w14:paraId="22CEB6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"@(import|media|charset|font-face|(-[a-z]+-)?keyframes|supports|document|namespace|page|viewport|host)\\b",</w:t>
      </w:r>
    </w:p>
    <w:p w14:paraId="6F2FB8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starts: { end: "[;{}]", keywords: l, returnEnd: !0, contains: s, relevance: 0 }</w:t>
      </w:r>
    </w:p>
    <w:p w14:paraId="14B7DD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 = {</w:t>
      </w:r>
    </w:p>
    <w:p w14:paraId="6CC2C9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w:t>
      </w:r>
      <w:r w:rsidRPr="000233C5">
        <w:rPr>
          <w:rFonts w:ascii="Times New Roman" w:hAnsi="Times New Roman" w:cs="Times New Roman"/>
          <w:sz w:val="19"/>
          <w:szCs w:val="19"/>
        </w:rPr>
        <w:t>ame: "variable", variants: [{ begin: "@[\\w-]+\\s*:", relevance: 15 }, {</w:t>
      </w:r>
    </w:p>
    <w:p w14:paraId="07C16F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w:t>
      </w:r>
    </w:p>
    <w:p w14:paraId="22EB3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starts: { end: "[;}]", returnEnd: !0, contains: d }</w:t>
      </w:r>
    </w:p>
    <w:p w14:paraId="355B6A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 = {</w:t>
      </w:r>
    </w:p>
    <w:p w14:paraId="0F1B2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w:t>
      </w:r>
    </w:p>
    <w:p w14:paraId="20431F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"[\\.#:&amp;\\[&gt;]", en</w:t>
      </w:r>
      <w:r w:rsidRPr="000233C5">
        <w:rPr>
          <w:rFonts w:ascii="Times New Roman" w:hAnsi="Times New Roman" w:cs="Times New Roman"/>
          <w:sz w:val="19"/>
          <w:szCs w:val="19"/>
        </w:rPr>
        <w:t>d: "[;{}]"</w:t>
      </w:r>
    </w:p>
    <w:p w14:paraId="4A25DE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a, end: /\{/ }], returnBegin: !0,</w:t>
      </w:r>
    </w:p>
    <w:p w14:paraId="29C614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returnEnd: !0, illegal: "[&lt;='$\"]", relevance: 0,</w:t>
      </w:r>
    </w:p>
    <w:p w14:paraId="2F051E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[e.C_LINE_COMMENT_MODE, e.C_BLOCK_COMMENT_MODE, g, o("keyword", "all\\b"), o("variable", "@\\{[\\w-]+\\}"), {</w:t>
      </w:r>
    </w:p>
    <w:p w14:paraId="7282D4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 + ne.join("|") + ")\\b", className: "selector-tag"</w:t>
      </w:r>
    </w:p>
    <w:p w14:paraId="201A92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o("selector-tag", a + "%?", 0)</w:t>
      </w:r>
      <w:r w:rsidRPr="000233C5">
        <w:rPr>
          <w:rFonts w:ascii="Times New Roman" w:hAnsi="Times New Roman" w:cs="Times New Roman"/>
          <w:sz w:val="19"/>
          <w:szCs w:val="19"/>
        </w:rPr>
        <w:t>, o("selector-id", "#" + a), o("selector-class", "\\." + a, 0), o("selector-tag", "&amp;", 0), n.ATTRIBUTE_SELECTOR_MODE, {</w:t>
      </w:r>
    </w:p>
    <w:p w14:paraId="367FF0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"selector-pseudo", begin: ":(" + ae.join("|") + ")"</w:t>
      </w:r>
    </w:p>
    <w:p w14:paraId="6539A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1123F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"selector-pseudo"</w:t>
      </w:r>
      <w:r w:rsidRPr="000233C5">
        <w:rPr>
          <w:rFonts w:ascii="Times New Roman" w:hAnsi="Times New Roman" w:cs="Times New Roman"/>
          <w:sz w:val="19"/>
          <w:szCs w:val="19"/>
        </w:rPr>
        <w:t>, begin: "::(" + ie.join("|") + ")"</w:t>
      </w:r>
    </w:p>
    <w:p w14:paraId="641321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D018B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4F47F6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contains: d</w:t>
      </w:r>
    </w:p>
    <w:p w14:paraId="16C109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"!important" }]</w:t>
      </w:r>
    </w:p>
    <w:p w14:paraId="068E5E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_ = {</w:t>
      </w:r>
    </w:p>
    <w:p w14:paraId="1ED9E4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`[\\w-]+:(:)?(${t.join("|")})`, returnBegin: !0</w:t>
      </w:r>
      <w:r w:rsidRPr="000233C5">
        <w:rPr>
          <w:rFonts w:ascii="Times New Roman" w:hAnsi="Times New Roman" w:cs="Times New Roman"/>
          <w:sz w:val="19"/>
          <w:szCs w:val="19"/>
        </w:rPr>
        <w:t>, contains: [p]</w:t>
      </w:r>
    </w:p>
    <w:p w14:paraId="282E66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0FCF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i.push(e.C_LINE_COMMENT_MODE, e.C_BLOCK_COMMENT_MODE, b, m, _, u, p), {</w:t>
      </w:r>
    </w:p>
    <w:p w14:paraId="549977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"Less", case_insensitive: !0, illegal: "[=&gt;'/&lt;($\"]", contains: i</w:t>
      </w:r>
    </w:p>
    <w:p w14:paraId="1E830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F9AC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grmr_lua: e =&gt; {</w:t>
      </w:r>
    </w:p>
    <w:p w14:paraId="3C4C83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w:t>
      </w:r>
      <w:r w:rsidRPr="000233C5">
        <w:rPr>
          <w:rFonts w:ascii="Times New Roman" w:hAnsi="Times New Roman" w:cs="Times New Roman"/>
          <w:sz w:val="19"/>
          <w:szCs w:val="19"/>
        </w:rPr>
        <w:t xml:space="preserve"> = "\\[=*\\[", t = "\\]=*\\]", a = {</w:t>
      </w:r>
    </w:p>
    <w:p w14:paraId="5E5874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 end: t, contains: ["self"]</w:t>
      </w:r>
    </w:p>
    <w:p w14:paraId="0284E9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[e.COMMENT("--(?!\\[=*\\[)", "$"), e.COMMENT("--\\[=*\\[", t, {</w:t>
      </w:r>
    </w:p>
    <w:p w14:paraId="3FEBCF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[a],</w:t>
      </w:r>
    </w:p>
    <w:p w14:paraId="547465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10</w:t>
      </w:r>
    </w:p>
    <w:p w14:paraId="105DF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7FC9AF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"Lua",</w:t>
      </w:r>
      <w:r w:rsidRPr="000233C5">
        <w:rPr>
          <w:rFonts w:ascii="Times New Roman" w:hAnsi="Times New Roman" w:cs="Times New Roman"/>
          <w:sz w:val="19"/>
          <w:szCs w:val="19"/>
        </w:rPr>
        <w:t xml:space="preserve"> keywords: {</w:t>
      </w:r>
    </w:p>
    <w:p w14:paraId="77555D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e.UNDERSCORE_IDENT_RE,</w:t>
      </w:r>
    </w:p>
    <w:p w14:paraId="20FE5D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literal: "true false nil",</w:t>
      </w:r>
    </w:p>
    <w:p w14:paraId="594926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"and break do else elseif end for goto if in local not or repeat return then until while",</w:t>
      </w:r>
    </w:p>
    <w:p w14:paraId="6665E4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"_G _ENV _VERSION __index</w:t>
      </w:r>
      <w:r w:rsidRPr="000233C5">
        <w:rPr>
          <w:rFonts w:ascii="Times New Roman" w:hAnsi="Times New Roman" w:cs="Times New Roman"/>
          <w:sz w:val="19"/>
          <w:szCs w:val="19"/>
        </w:rPr>
        <w:t xml:space="preserve"> __newindex __mode __call __metatable __tostring __len __gc __add __sub __mul __div __mod __pow __concat __unm __eq __lt __le assert collectgarbage dofile error getfenv getmetatable ipairs load loadfile loadstring module next pairs pcall print rawequal raw</w:t>
      </w:r>
      <w:r w:rsidRPr="000233C5">
        <w:rPr>
          <w:rFonts w:ascii="Times New Roman" w:hAnsi="Times New Roman" w:cs="Times New Roman"/>
          <w:sz w:val="19"/>
          <w:szCs w:val="19"/>
        </w:rPr>
        <w:t>get rawset require select setfenv setmetatable tonumber tostring type unpack xpcall arg self coroutine resume yield status wrap create running debug getupvalue debug sethook getmetatable gethook setmetatable setlocal traceback setfenv getinfo setupvalue ge</w:t>
      </w:r>
      <w:r w:rsidRPr="000233C5">
        <w:rPr>
          <w:rFonts w:ascii="Times New Roman" w:hAnsi="Times New Roman" w:cs="Times New Roman"/>
          <w:sz w:val="19"/>
          <w:szCs w:val="19"/>
        </w:rPr>
        <w:t xml:space="preserve">tlocal getregistry getfenv io lines write close flush open output type read stderr stdin input stdout popen tmpfile math log max acos huge ldexp pi cos tanh pow deg tan cosh sinh random randomseed frexp ceil floor rad abs sqrt modf asin min mod fmod log10 </w:t>
      </w:r>
      <w:r w:rsidRPr="000233C5">
        <w:rPr>
          <w:rFonts w:ascii="Times New Roman" w:hAnsi="Times New Roman" w:cs="Times New Roman"/>
          <w:sz w:val="19"/>
          <w:szCs w:val="19"/>
        </w:rPr>
        <w:t>atan2 exp sin atan os exit setlocale date getenv difftime remove time clock tmpname rename execute package preload loadlib loaded loaders cpath config path seeall string sub upper len gfind rep find match char dump gmatch reverse byte format gsub lower tab</w:t>
      </w:r>
      <w:r w:rsidRPr="000233C5">
        <w:rPr>
          <w:rFonts w:ascii="Times New Roman" w:hAnsi="Times New Roman" w:cs="Times New Roman"/>
          <w:sz w:val="19"/>
          <w:szCs w:val="19"/>
        </w:rPr>
        <w:t>le setn insert getn foreachi maxn foreach concat sort remove"</w:t>
      </w:r>
    </w:p>
    <w:p w14:paraId="6E047C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i.concat([{</w:t>
      </w:r>
    </w:p>
    <w:p w14:paraId="3D2DE3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 beginKeywords: "function", end: "\\)",</w:t>
      </w:r>
    </w:p>
    <w:p w14:paraId="248871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[e.inherit(e.TITLE_MODE, {</w:t>
      </w:r>
    </w:p>
    <w:p w14:paraId="218898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"([_a-zA-Z]\\w*\\.)*([_a-zA-Z]\\w*:)?[_a-zA-Z]\\w*"</w:t>
      </w:r>
    </w:p>
    <w:p w14:paraId="106161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2E81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w:t>
      </w:r>
    </w:p>
    <w:p w14:paraId="1BD0B3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endsWithParent: !0, contains: i</w:t>
      </w:r>
    </w:p>
    <w:p w14:paraId="308865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}].concat(i)</w:t>
      </w:r>
    </w:p>
    <w:p w14:paraId="7B99D0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e.C_NUMBER_MODE, e.APOS_STRING_MODE, e.QUOTE_STRING_MODE, {</w:t>
      </w:r>
    </w:p>
    <w:p w14:paraId="56CFA0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7650DC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 end: t, contains: [a], relevance: 5</w:t>
      </w:r>
    </w:p>
    <w:p w14:paraId="172CFE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2D6C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AAC3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grmr_makefile: e =&gt; {</w:t>
      </w:r>
    </w:p>
    <w:p w14:paraId="2B1160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w:t>
      </w:r>
      <w:r w:rsidRPr="000233C5">
        <w:rPr>
          <w:rFonts w:ascii="Times New Roman" w:hAnsi="Times New Roman" w:cs="Times New Roman"/>
          <w:sz w:val="19"/>
          <w:szCs w:val="19"/>
        </w:rPr>
        <w:t>t n = {</w:t>
      </w:r>
    </w:p>
    <w:p w14:paraId="54B081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 variants: [{</w:t>
      </w:r>
    </w:p>
    <w:p w14:paraId="1272FA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e.UNDERSCORE_IDENT_RE + "\\)",</w:t>
      </w:r>
    </w:p>
    <w:p w14:paraId="5FF8BE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w:t>
      </w:r>
    </w:p>
    <w:p w14:paraId="64A3AC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/\$[@%&lt;?\^\+\*]/ }]</w:t>
      </w:r>
    </w:p>
    <w:p w14:paraId="7627C9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w:t>
      </w:r>
    </w:p>
    <w:p w14:paraId="6F7574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081065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 end: /"/, contains: [e.BACKSLASH_ESCAPE, n]</w:t>
      </w:r>
    </w:p>
    <w:p w14:paraId="780B04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w:t>
      </w:r>
    </w:p>
    <w:p w14:paraId="59C8DC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w:t>
      </w:r>
    </w:p>
    <w:p w14:paraId="09C5C3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/\$\([\w-]+\s/, end: /\)/, keywords: {</w:t>
      </w:r>
    </w:p>
    <w:p w14:paraId="02EA78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"subst patsubst strip findstring filter filter-out sort word wordlist </w:t>
      </w:r>
      <w:r w:rsidRPr="000233C5">
        <w:rPr>
          <w:rFonts w:ascii="Times New Roman" w:hAnsi="Times New Roman" w:cs="Times New Roman"/>
          <w:sz w:val="19"/>
          <w:szCs w:val="19"/>
        </w:rPr>
        <w:t>firstword lastword dir notdir suffix basename addsuffix addprefix join wildcard realpath abspath error warning shell origin flavor foreach if or and call eval file value"</w:t>
      </w:r>
    </w:p>
    <w:p w14:paraId="781A76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[n]</w:t>
      </w:r>
    </w:p>
    <w:p w14:paraId="2A3031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 begin: "^" + e.UNDERSCORE_IDENT_RE + "\\s</w:t>
      </w:r>
      <w:r w:rsidRPr="000233C5">
        <w:rPr>
          <w:rFonts w:ascii="Times New Roman" w:hAnsi="Times New Roman" w:cs="Times New Roman"/>
          <w:sz w:val="19"/>
          <w:szCs w:val="19"/>
        </w:rPr>
        <w:t>*(?=[:+?]?=)" }, s = {</w:t>
      </w:r>
    </w:p>
    <w:p w14:paraId="15F3B5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"section", begin: /^[^\s]+:/, end: /$/, contains: [n]</w:t>
      </w:r>
    </w:p>
    <w:p w14:paraId="418BBC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28D4F4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"Makefile", aliases: ["mk", "mak", "make"], keywords: {</w:t>
      </w:r>
    </w:p>
    <w:p w14:paraId="0CBD8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/[\w-]+/,</w:t>
      </w:r>
    </w:p>
    <w:p w14:paraId="5D2778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"define endef undefine ifdef ifndef ifeq ifneq else endif include -include sinclude override export unexport private vpath"</w:t>
      </w:r>
    </w:p>
    <w:p w14:paraId="4E3706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contains: [e.HASH_COMMENT_MODE, n, t, a, i, {</w:t>
      </w:r>
    </w:p>
    <w:p w14:paraId="2FF908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/^\.PHONY:/,</w:t>
      </w:r>
    </w:p>
    <w:p w14:paraId="7FDAD6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end: /$/, keywords: { $pattern: /[\.\w]+/, keyword: ".PHONY" }</w:t>
      </w:r>
    </w:p>
    <w:p w14:paraId="095F4C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w:t>
      </w:r>
    </w:p>
    <w:p w14:paraId="281382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81B9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grmr_xml: e =&gt; {</w:t>
      </w:r>
    </w:p>
    <w:p w14:paraId="7EB9E1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b(/[A-Z_</w:t>
      </w:r>
      <w:r w:rsidRPr="000233C5">
        <w:rPr>
          <w:rFonts w:ascii="Times New Roman" w:hAnsi="Times New Roman" w:cs="Times New Roman"/>
          <w:sz w:val="19"/>
          <w:szCs w:val="19"/>
        </w:rPr>
        <w:t>]/, u(/[A-Z0-9_.-]*:/), /[A-Z0-9_.-]*/), t = {</w:t>
      </w:r>
    </w:p>
    <w:p w14:paraId="3C04FB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"symbol",</w:t>
      </w:r>
    </w:p>
    <w:p w14:paraId="2639BD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/&amp;[a-z]+;|&amp;#[0-9]+;|&amp;#x[a-f0-9]+;/</w:t>
      </w:r>
    </w:p>
    <w:p w14:paraId="101E20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w:t>
      </w:r>
    </w:p>
    <w:p w14:paraId="6ECA4B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/\s/, contains: [{</w:t>
      </w:r>
    </w:p>
    <w:p w14:paraId="61B758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"keyword", begin: /#?[a-z_][a-z1-9_-]+/, illegal: </w:t>
      </w:r>
      <w:r w:rsidRPr="000233C5">
        <w:rPr>
          <w:rFonts w:ascii="Times New Roman" w:hAnsi="Times New Roman" w:cs="Times New Roman"/>
          <w:sz w:val="19"/>
          <w:szCs w:val="19"/>
        </w:rPr>
        <w:t>/\n/</w:t>
      </w:r>
    </w:p>
    <w:p w14:paraId="51D8B6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ECB0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e.inherit(a, {</w:t>
      </w:r>
    </w:p>
    <w:p w14:paraId="702CB1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7DA391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e.inherit(e.APOS_STRING_MODE, {</w:t>
      </w:r>
    </w:p>
    <w:p w14:paraId="070A91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3B8F6E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e.inherit(e.QUOTE_STRING_MODE, { className: "string" }), o = {</w:t>
      </w:r>
    </w:p>
    <w:p w14:paraId="08894B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endsWith</w:t>
      </w:r>
      <w:r w:rsidRPr="000233C5">
        <w:rPr>
          <w:rFonts w:ascii="Times New Roman" w:hAnsi="Times New Roman" w:cs="Times New Roman"/>
          <w:sz w:val="19"/>
          <w:szCs w:val="19"/>
        </w:rPr>
        <w:t>Parent: !0,</w:t>
      </w:r>
    </w:p>
    <w:p w14:paraId="162497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/&lt;/, relevance: 0, contains: [{</w:t>
      </w:r>
    </w:p>
    <w:p w14:paraId="14C668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"attr", begin: /[A-Za-z0-9._:-]+/,</w:t>
      </w:r>
    </w:p>
    <w:p w14:paraId="1AB1AF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2DABF9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99906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/=\s*/, relevance: 0, contains: [{</w:t>
      </w:r>
    </w:p>
    <w:p w14:paraId="3E8A0F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5185F3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endsParent: !0, variants: [{ begin: /"/, end: /"/, contains: [t] }, {</w:t>
      </w:r>
    </w:p>
    <w:p w14:paraId="1AE0D3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3E13A9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[t]</w:t>
      </w:r>
    </w:p>
    <w:p w14:paraId="135634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/[^\s"'=&lt;&gt;`]+/ }]</w:t>
      </w:r>
    </w:p>
    <w:p w14:paraId="6D3A1D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786B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C8FA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7848D5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"HTML, XML",</w:t>
      </w:r>
    </w:p>
    <w:p w14:paraId="1D4372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aliases: ["html", "xhtml", "rss", "atom", "xjb", "xsd", "xsl", "plist", "wsf", "svg"],</w:t>
      </w:r>
    </w:p>
    <w:p w14:paraId="3F8713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case_insensitive: !0, contains: [{</w:t>
      </w:r>
    </w:p>
    <w:p w14:paraId="3BF4CA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/&lt;![a-z]/, end: /&gt;/,</w:t>
      </w:r>
    </w:p>
    <w:p w14:paraId="3919B0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relevance: 10, contains: [a, r, s, i, {</w:t>
      </w:r>
    </w:p>
    <w:p w14:paraId="29A645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contains: [{</w:t>
      </w:r>
    </w:p>
    <w:p w14:paraId="6ACDB6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w:t>
      </w:r>
    </w:p>
    <w:p w14:paraId="70D2D2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/&lt;![a-z]/, end: /&gt;/, contains: [a, i, r, s]</w:t>
      </w:r>
    </w:p>
    <w:p w14:paraId="62EB4F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62A0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C687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e.COMMENT(/&lt;</w:t>
      </w:r>
      <w:r w:rsidRPr="000233C5">
        <w:rPr>
          <w:rFonts w:ascii="Times New Roman" w:hAnsi="Times New Roman" w:cs="Times New Roman"/>
          <w:sz w:val="19"/>
          <w:szCs w:val="19"/>
        </w:rPr>
        <w:t>!--/, /--&gt;/, {</w:t>
      </w:r>
    </w:p>
    <w:p w14:paraId="2D4F4D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10</w:t>
      </w:r>
    </w:p>
    <w:p w14:paraId="565D82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/&lt;!\[CDATA\[/, end: /\]\]&gt;/, relevance: 10 }, t, {</w:t>
      </w:r>
    </w:p>
    <w:p w14:paraId="5C7058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/&lt;\?xml/, end: /\?&gt;/, relevance: 10</w:t>
      </w:r>
    </w:p>
    <w:p w14:paraId="5D0B98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0DC98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"tag",</w:t>
      </w:r>
    </w:p>
    <w:p w14:paraId="49DA25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/&lt;s</w:t>
      </w:r>
      <w:r w:rsidRPr="000233C5">
        <w:rPr>
          <w:rFonts w:ascii="Times New Roman" w:hAnsi="Times New Roman" w:cs="Times New Roman"/>
          <w:sz w:val="19"/>
          <w:szCs w:val="19"/>
        </w:rPr>
        <w:t>tyle(?=\s|&gt;)/, end: /&gt;/, keywords: { name: "style" }, contains: [o], starts: {</w:t>
      </w:r>
    </w:p>
    <w:p w14:paraId="50D7B4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/&lt;\/style&gt;/, returnEnd: !0, subLanguage: ["css", "xml"]</w:t>
      </w:r>
    </w:p>
    <w:p w14:paraId="7E42E4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4A5D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AF826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"tag",</w:t>
      </w:r>
    </w:p>
    <w:p w14:paraId="0CF4D9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 /&lt;script(?=\s|&gt;)/, end: </w:t>
      </w:r>
      <w:r w:rsidRPr="000233C5">
        <w:rPr>
          <w:rFonts w:ascii="Times New Roman" w:hAnsi="Times New Roman" w:cs="Times New Roman"/>
          <w:sz w:val="19"/>
          <w:szCs w:val="19"/>
        </w:rPr>
        <w:t>/&gt;/, keywords: { name: "script" }, contains: [o], starts: {</w:t>
      </w:r>
    </w:p>
    <w:p w14:paraId="284F37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/&lt;\/script&gt;/, returnEnd: !0, subLanguage: ["javascript", "handlebars", "xml"]</w:t>
      </w:r>
    </w:p>
    <w:p w14:paraId="0202EE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77A0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96055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"tag", begin: /&lt;&gt;|&lt;\/&gt;/</w:t>
      </w:r>
    </w:p>
    <w:p w14:paraId="1FCD4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26412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"tag",</w:t>
      </w:r>
    </w:p>
    <w:p w14:paraId="7431E9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b(/&lt;/, g(b(n, m(/\/&gt;/, /&gt;/, /\s/)))), end: /\/?&gt;/, contains: [{</w:t>
      </w:r>
    </w:p>
    <w:p w14:paraId="39DAF2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"name",</w:t>
      </w:r>
    </w:p>
    <w:p w14:paraId="1F8DCF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 relevance: 0, starts: o</w:t>
      </w:r>
    </w:p>
    <w:p w14:paraId="1E690F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8E79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7C84B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"tag", begin: b(/&lt;\//, g(b(n, /&gt;/))),</w:t>
      </w:r>
    </w:p>
    <w:p w14:paraId="3A097A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 className: "name", begin: n, relevance: 0 }, {</w:t>
      </w:r>
    </w:p>
    <w:p w14:paraId="18BB25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/&gt;/, relevance: 0,</w:t>
      </w:r>
    </w:p>
    <w:p w14:paraId="5EAB1D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endsParent: !0</w:t>
      </w:r>
    </w:p>
    <w:p w14:paraId="65A196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235C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7E985B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FED8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grmr_markdown: e =&gt; {</w:t>
      </w:r>
    </w:p>
    <w:p w14:paraId="0CD0D1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w:t>
      </w:r>
    </w:p>
    <w:p w14:paraId="420C58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/&lt;\/?[A-Za-z_]/, end: "&gt;",</w:t>
      </w:r>
    </w:p>
    <w:p w14:paraId="6EAACE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subLanguage: "xml", relevance: 0</w:t>
      </w:r>
    </w:p>
    <w:p w14:paraId="29C5EA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w:t>
      </w:r>
    </w:p>
    <w:p w14:paraId="28D26A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w:t>
      </w:r>
    </w:p>
    <w:p w14:paraId="2B49B9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relevance: 0</w:t>
      </w:r>
    </w:p>
    <w:p w14:paraId="4667F9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DC877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/\[.+?\]\(((data|javascript|mailto):|(?:http|ftp)s?:\/\/).*?\)/,</w:t>
      </w:r>
    </w:p>
    <w:p w14:paraId="2EA3F9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2</w:t>
      </w:r>
    </w:p>
    <w:p w14:paraId="639F9D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D5A7C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 /[A-Za-z][A-Za-z0-9+.-]*/, /:\/\/</w:t>
      </w:r>
      <w:r w:rsidRPr="000233C5">
        <w:rPr>
          <w:rFonts w:ascii="Times New Roman" w:hAnsi="Times New Roman" w:cs="Times New Roman"/>
          <w:sz w:val="19"/>
          <w:szCs w:val="19"/>
        </w:rPr>
        <w:t>.*?\)/),</w:t>
      </w:r>
    </w:p>
    <w:p w14:paraId="135FAD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2</w:t>
      </w:r>
    </w:p>
    <w:p w14:paraId="588946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/\[.+?\]\([./?&amp;#].*?\)/, relevance: 1 }, {</w:t>
      </w:r>
    </w:p>
    <w:p w14:paraId="25517F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relevance: 0</w:t>
      </w:r>
    </w:p>
    <w:p w14:paraId="429221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returnBegin: !0, contains: [{</w:t>
      </w:r>
    </w:p>
    <w:p w14:paraId="7B0DF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w:t>
      </w:r>
    </w:p>
    <w:p w14:paraId="6227CA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B9A32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relevance: 0, begin: "\\[", end: "\\]", excludeBegin: !0,</w:t>
      </w:r>
    </w:p>
    <w:p w14:paraId="558DFB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returnEnd: !0</w:t>
      </w:r>
    </w:p>
    <w:p w14:paraId="42EAF8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B3E7F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"link", relevance: 0, begin: "\\]\\(", end: "\\)",</w:t>
      </w:r>
    </w:p>
    <w:p w14:paraId="37B7E0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excludeBegin: !0, excludeEnd: !0</w:t>
      </w:r>
    </w:p>
    <w:p w14:paraId="242EB8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w:t>
      </w:r>
    </w:p>
    <w:p w14:paraId="2F7444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"symbol", relevance: 0, begin: "\\]\\[",</w:t>
      </w:r>
    </w:p>
    <w:p w14:paraId="1A7C51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excludeBegin: !0, excludeEnd: !0</w:t>
      </w:r>
    </w:p>
    <w:p w14:paraId="2E5570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CC89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w:t>
      </w:r>
    </w:p>
    <w:p w14:paraId="27BEF6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"strong", contains: [],</w:t>
      </w:r>
    </w:p>
    <w:p w14:paraId="640DEE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begin: /_{2}/, end: /_{2}/ </w:t>
      </w:r>
      <w:r w:rsidRPr="000233C5">
        <w:rPr>
          <w:rFonts w:ascii="Times New Roman" w:hAnsi="Times New Roman" w:cs="Times New Roman"/>
          <w:sz w:val="19"/>
          <w:szCs w:val="19"/>
        </w:rPr>
        <w:t>}, { begin: /\*{2}/, end: /\*{2}/ }]</w:t>
      </w:r>
    </w:p>
    <w:p w14:paraId="05719C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w:t>
      </w:r>
    </w:p>
    <w:p w14:paraId="728E7E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"emphasis", contains: [], variants: [{ begin: /\*(?!\*)/, end: /\*/ }, {</w:t>
      </w:r>
    </w:p>
    <w:p w14:paraId="5F9A82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 /_(?!_)/, end: /_/, relevance: 0</w:t>
      </w:r>
    </w:p>
    <w:p w14:paraId="4582C7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1F2C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a.contains.push(i), i.contains.p</w:t>
      </w:r>
      <w:r w:rsidRPr="000233C5">
        <w:rPr>
          <w:rFonts w:ascii="Times New Roman" w:hAnsi="Times New Roman" w:cs="Times New Roman"/>
          <w:sz w:val="19"/>
          <w:szCs w:val="19"/>
        </w:rPr>
        <w:t>ush(a)</w:t>
      </w:r>
    </w:p>
    <w:p w14:paraId="57F895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let s = [n, t]</w:t>
      </w:r>
    </w:p>
    <w:p w14:paraId="768D82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a.contains = a.contains.concat(s), i.contains = i.contains.concat(s),</w:t>
      </w:r>
    </w:p>
    <w:p w14:paraId="2DCA0C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 = s.concat(a, i), {</w:t>
      </w:r>
    </w:p>
    <w:p w14:paraId="3B6133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"Markdown", aliases: ["md", "mkdown", "mkd"], contains: [{</w:t>
      </w:r>
    </w:p>
    <w:p w14:paraId="1B13F7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w:t>
      </w:r>
      <w:r w:rsidRPr="000233C5">
        <w:rPr>
          <w:rFonts w:ascii="Times New Roman" w:hAnsi="Times New Roman" w:cs="Times New Roman"/>
          <w:sz w:val="19"/>
          <w:szCs w:val="19"/>
        </w:rPr>
        <w:t>sName: "section", variants: [{ begin: "^#{1,6}", end: "$", contains: s }, {</w:t>
      </w:r>
    </w:p>
    <w:p w14:paraId="680AE9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"(?=^.+?\\n[=-]{2,}$)", contains: [{ begin: "^[=-]*$" }, {</w:t>
      </w:r>
    </w:p>
    <w:p w14:paraId="059D71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"\\n",</w:t>
      </w:r>
    </w:p>
    <w:p w14:paraId="0408A0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s</w:t>
      </w:r>
    </w:p>
    <w:p w14:paraId="59F1EA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BDCB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3C69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 {</w:t>
      </w:r>
    </w:p>
    <w:p w14:paraId="34A419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"bullet", begin: "^[ \t]*([*+-]|(\\d+\\.))(?=\\s+)",</w:t>
      </w:r>
    </w:p>
    <w:p w14:paraId="16767D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"\\s+", excludeEnd: !0</w:t>
      </w:r>
    </w:p>
    <w:p w14:paraId="5AC750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i, {</w:t>
      </w:r>
    </w:p>
    <w:p w14:paraId="2B5957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"quote", begin: "^&gt;\\s+", contains: s,</w:t>
      </w:r>
    </w:p>
    <w:p w14:paraId="1D8489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00A803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88F81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"code", variants: [{ begin: "(`{3,})[^`](.|\\n)*?\\1`*[ ]*" }, {</w:t>
      </w:r>
    </w:p>
    <w:p w14:paraId="44570B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"(~{3,})[^~](.|\\n)*?\\1~*[ ]*"</w:t>
      </w:r>
    </w:p>
    <w:p w14:paraId="5A6F2C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end: "```+[ ]*$" }, {</w:t>
      </w:r>
    </w:p>
    <w:p w14:paraId="76157B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w:t>
      </w:r>
    </w:p>
    <w:p w14:paraId="31375E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 {</w:t>
      </w:r>
    </w:p>
    <w:p w14:paraId="343960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{4}|\\t))",</w:t>
      </w:r>
    </w:p>
    <w:p w14:paraId="18372B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contains: [{ begin: "^( {4}|\\t)", end: "(\\n)$" }], relevance: 0</w:t>
      </w:r>
    </w:p>
    <w:p w14:paraId="179BC8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68E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9C5CF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"^[-\\*]{3,}", end: "$"</w:t>
      </w:r>
    </w:p>
    <w:p w14:paraId="24B029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w:t>
      </w:r>
    </w:p>
    <w:p w14:paraId="153CA3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 returnBegin: !0, contains: [{</w:t>
      </w:r>
    </w:p>
    <w:p w14:paraId="5266A4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"symbol", begin: /\[/, end: /\]/, excludeBegin: !0, excludeEnd: !0</w:t>
      </w:r>
    </w:p>
    <w:p w14:paraId="46B93F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BD6B5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"link", begin: /:\s*/, end: /$/, excludeBegin: !0</w:t>
      </w:r>
    </w:p>
    <w:p w14:paraId="07019F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50C1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0BCC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9DC4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grmr_objectivec: e =&gt; {</w:t>
      </w:r>
    </w:p>
    <w:p w14:paraId="537B40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/[a-zA-Z@][a-zA-Z0-9_]*/, t = {</w:t>
      </w:r>
    </w:p>
    <w:p w14:paraId="3A6710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n,</w:t>
      </w:r>
    </w:p>
    <w:p w14:paraId="1EE44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["@interface", "@class", "@protocol", "@implementation"]</w:t>
      </w:r>
    </w:p>
    <w:p w14:paraId="3705BE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726D2A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"Objective-C", aliases: ["mm", "objc",</w:t>
      </w:r>
      <w:r w:rsidRPr="000233C5">
        <w:rPr>
          <w:rFonts w:ascii="Times New Roman" w:hAnsi="Times New Roman" w:cs="Times New Roman"/>
          <w:sz w:val="19"/>
          <w:szCs w:val="19"/>
        </w:rPr>
        <w:t xml:space="preserve"> "obj-c", "obj-c++", "objective-c++"],</w:t>
      </w:r>
    </w:p>
    <w:p w14:paraId="60F413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w:t>
      </w:r>
    </w:p>
    <w:p w14:paraId="0EA9D9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n,</w:t>
      </w:r>
    </w:p>
    <w:p w14:paraId="24FD64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["int", "float", "while", "char", "export", "sizeof", "typedef", "const", "struct", "for", "union", "unsigned", "long", "volatile", "static", "bool",</w:t>
      </w:r>
      <w:r w:rsidRPr="000233C5">
        <w:rPr>
          <w:rFonts w:ascii="Times New Roman" w:hAnsi="Times New Roman" w:cs="Times New Roman"/>
          <w:sz w:val="19"/>
          <w:szCs w:val="19"/>
        </w:rPr>
        <w:t xml:space="preserve"> "mutable", "if", "do", "return", "goto", "void", "enum", "else", "break", "extern", "asm", "case", "short", "default", "double", "register", "explicit", "signed", "typename", "this", "switch", "continue", "wchar_t", "inline", "readonly", "assign", "readwr</w:t>
      </w:r>
      <w:r w:rsidRPr="000233C5">
        <w:rPr>
          <w:rFonts w:ascii="Times New Roman" w:hAnsi="Times New Roman" w:cs="Times New Roman"/>
          <w:sz w:val="19"/>
          <w:szCs w:val="19"/>
        </w:rPr>
        <w:t xml:space="preserve">ite", "self", "@synchronized", "id", "typeof", "nonatomic", "super", "unichar", "IBOutlet", "IBAction", "strong", "weak", "copy", "in", "out", "inout", </w:t>
      </w:r>
      <w:r w:rsidRPr="000233C5">
        <w:rPr>
          <w:rFonts w:ascii="Times New Roman" w:hAnsi="Times New Roman" w:cs="Times New Roman"/>
          <w:sz w:val="19"/>
          <w:szCs w:val="19"/>
        </w:rPr>
        <w:lastRenderedPageBreak/>
        <w:t>"bycopy", "byref", "oneway", "__strong", "__weak", "__block", "__autoreleasing", "@private", "@protected</w:t>
      </w:r>
      <w:r w:rsidRPr="000233C5">
        <w:rPr>
          <w:rFonts w:ascii="Times New Roman" w:hAnsi="Times New Roman" w:cs="Times New Roman"/>
          <w:sz w:val="19"/>
          <w:szCs w:val="19"/>
        </w:rPr>
        <w:t>", "@public", "@try", "@property", "@end", "@throw", "@catch", "@finally", "@autoreleasepool", "@synthesize", "@dynamic", "@selector", "@optional", "@required", "@encode", "@package", "@import", "@defs", "@compatibility_alias", "__bridge", "__bridge_transf</w:t>
      </w:r>
      <w:r w:rsidRPr="000233C5">
        <w:rPr>
          <w:rFonts w:ascii="Times New Roman" w:hAnsi="Times New Roman" w:cs="Times New Roman"/>
          <w:sz w:val="19"/>
          <w:szCs w:val="19"/>
        </w:rPr>
        <w:t>er", "__bridge_retained", "__bridge_retain", "__covariant", "__contravariant", "__kindof", "_Nonnull", "_Nullable", "_Null_unspecified", "__FUNCTION__", "__PRETTY_FUNCTION__", "__attribute__", "getter", "setter", "retain", "unsafe_unretained", "nonnull", "</w:t>
      </w:r>
      <w:r w:rsidRPr="000233C5">
        <w:rPr>
          <w:rFonts w:ascii="Times New Roman" w:hAnsi="Times New Roman" w:cs="Times New Roman"/>
          <w:sz w:val="19"/>
          <w:szCs w:val="19"/>
        </w:rPr>
        <w:t>nullable", "null_unspecified", "null_resettable", "class", "instancetype", "NS_DESIGNATED_INITIALIZER", "NS_UNAVAILABLE", "NS_REQUIRES_SUPER", "NS_RETURNS_INNER_POINTER", "NS_INLINE", "NS_AVAILABLE", "NS_DEPRECATED", "NS_ENUM", "NS_OPTIONS", "NS_SWIFT_UNAV</w:t>
      </w:r>
      <w:r w:rsidRPr="000233C5">
        <w:rPr>
          <w:rFonts w:ascii="Times New Roman" w:hAnsi="Times New Roman" w:cs="Times New Roman"/>
          <w:sz w:val="19"/>
          <w:szCs w:val="19"/>
        </w:rPr>
        <w:t>AILABLE", "NS_ASSUME_NONNULL_BEGIN", "NS_ASSUME_NONNULL_END", "NS_REFINED_FOR_SWIFT", "NS_SWIFT_NAME", "NS_SWIFT_NOTHROW", "NS_DURING", "NS_HANDLER", "NS_ENDHANDLER", "NS_VALUERETURN", "NS_VOIDRETURN"],</w:t>
      </w:r>
    </w:p>
    <w:p w14:paraId="28024B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["false", "true", "FALSE", "TRUE</w:t>
      </w:r>
      <w:r w:rsidRPr="000233C5">
        <w:rPr>
          <w:rFonts w:ascii="Times New Roman" w:hAnsi="Times New Roman" w:cs="Times New Roman"/>
          <w:sz w:val="19"/>
          <w:szCs w:val="19"/>
        </w:rPr>
        <w:t>", "nil", "YES", "NO", "NULL"],</w:t>
      </w:r>
    </w:p>
    <w:p w14:paraId="7B0D52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["BOOL", "dispatch_once_t", "dispatch_queue_t", "dispatch_sync", "dispatch_async", "dispatch_once"]</w:t>
      </w:r>
    </w:p>
    <w:p w14:paraId="491D35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illegal: "&lt;/", contains: [{</w:t>
      </w:r>
    </w:p>
    <w:p w14:paraId="00A654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"built_in",</w:t>
      </w:r>
    </w:p>
    <w:p w14:paraId="080F96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"\\b(AV</w:t>
      </w:r>
      <w:r w:rsidRPr="000233C5">
        <w:rPr>
          <w:rFonts w:ascii="Times New Roman" w:hAnsi="Times New Roman" w:cs="Times New Roman"/>
          <w:sz w:val="19"/>
          <w:szCs w:val="19"/>
        </w:rPr>
        <w:t>|CA|CF|CG|CI|CL|CM|CN|CT|MK|MP|MTK|MTL|NS|SCN|SK|UI|WK|XC)\\w+"</w:t>
      </w:r>
    </w:p>
    <w:p w14:paraId="590449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e.C_LINE_COMMENT_MODE, e.C_BLOCK_COMMENT_MODE, e.C_NUMBER_MODE, e.QUOTE_STRING_MODE, e.APOS_STRING_MODE, {</w:t>
      </w:r>
    </w:p>
    <w:p w14:paraId="148E46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variants: [{</w:t>
      </w:r>
    </w:p>
    <w:p w14:paraId="3121FC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r w:rsidRPr="000233C5">
        <w:rPr>
          <w:rFonts w:ascii="Times New Roman" w:hAnsi="Times New Roman" w:cs="Times New Roman"/>
          <w:sz w:val="19"/>
          <w:szCs w:val="19"/>
        </w:rPr>
        <w:t xml:space="preserve"> end: '"', illegal: "\\n",</w:t>
      </w:r>
    </w:p>
    <w:p w14:paraId="7FEA02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w:t>
      </w:r>
    </w:p>
    <w:p w14:paraId="4F7598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5A69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07FFE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/#\s*[a-z]+\b/, end: /$/,</w:t>
      </w:r>
    </w:p>
    <w:p w14:paraId="09604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w:t>
      </w:r>
    </w:p>
    <w:p w14:paraId="4EB640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"if else elif endif define undef warning er</w:t>
      </w:r>
      <w:r w:rsidRPr="000233C5">
        <w:rPr>
          <w:rFonts w:ascii="Times New Roman" w:hAnsi="Times New Roman" w:cs="Times New Roman"/>
          <w:sz w:val="19"/>
          <w:szCs w:val="19"/>
        </w:rPr>
        <w:t>ror line pragma ifdef ifndef include"</w:t>
      </w:r>
    </w:p>
    <w:p w14:paraId="40D9F9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 begin: /\\\n/, relevance: 0 }, e.inherit(e.QUOTE_STRING_MODE, {</w:t>
      </w:r>
    </w:p>
    <w:p w14:paraId="05432A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7CB627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316AF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/&lt;.*?&gt;/, end: /$/, illegal: "\\n</w:t>
      </w:r>
      <w:r w:rsidRPr="000233C5">
        <w:rPr>
          <w:rFonts w:ascii="Times New Roman" w:hAnsi="Times New Roman" w:cs="Times New Roman"/>
          <w:sz w:val="19"/>
          <w:szCs w:val="19"/>
        </w:rPr>
        <w:t>"</w:t>
      </w:r>
    </w:p>
    <w:p w14:paraId="485D2B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e.C_LINE_COMMENT_MODE, e.C_BLOCK_COMMENT_MODE]</w:t>
      </w:r>
    </w:p>
    <w:p w14:paraId="39690F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E88A8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"class",</w:t>
      </w:r>
    </w:p>
    <w:p w14:paraId="2BAEF5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t.keyword.join("|") + ")\\b", end: /(\{|$)/, excludeEnd: !0, keywords: t,</w:t>
      </w:r>
    </w:p>
    <w:p w14:paraId="7200F5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[e.UNDERSCORE_TITLE_MODE]</w:t>
      </w:r>
    </w:p>
    <w:p w14:paraId="29CE59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C3F9F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e.UNDERSCORE_IDENT_RE,</w:t>
      </w:r>
    </w:p>
    <w:p w14:paraId="5FCDA2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6EE409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4A4A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1527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grmr_perl: e =&gt; {</w:t>
      </w:r>
    </w:p>
    <w:p w14:paraId="54885B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/[dualxmsipngr]{0,12}/, t = {</w:t>
      </w:r>
    </w:p>
    <w:p w14:paraId="0E3A13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/[\w.]+/,</w:t>
      </w:r>
    </w:p>
    <w:p w14:paraId="651718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"abs accept alarm and atan2 bind b</w:t>
      </w:r>
      <w:r w:rsidRPr="000233C5">
        <w:rPr>
          <w:rFonts w:ascii="Times New Roman" w:hAnsi="Times New Roman" w:cs="Times New Roman"/>
          <w:sz w:val="19"/>
          <w:szCs w:val="19"/>
        </w:rPr>
        <w:t xml:space="preserve">inmode bless break caller chdir chmod chomp chop chown chr chroot close closedir connect continue cos crypt dbmclose dbmopen defined delete die do dump each else elsif endgrent endhostent endnetent endprotoent endpwent endservent eof eval exec exists exit </w:t>
      </w:r>
      <w:r w:rsidRPr="000233C5">
        <w:rPr>
          <w:rFonts w:ascii="Times New Roman" w:hAnsi="Times New Roman" w:cs="Times New Roman"/>
          <w:sz w:val="19"/>
          <w:szCs w:val="19"/>
        </w:rPr>
        <w:t xml:space="preserve">exp fcntl fileno flock for foreach fork format formline getc getgrent getgrgid getgrnam gethostbyaddr gethostbyname gethostent getlogin getnetbyaddr getnetbyname getnetent getpeername getpgrp getpriority getprotobyname </w:t>
      </w:r>
      <w:r w:rsidRPr="000233C5">
        <w:rPr>
          <w:rFonts w:ascii="Times New Roman" w:hAnsi="Times New Roman" w:cs="Times New Roman"/>
          <w:sz w:val="19"/>
          <w:szCs w:val="19"/>
        </w:rPr>
        <w:lastRenderedPageBreak/>
        <w:t>getprotobynumber getprotoent getpwent</w:t>
      </w:r>
      <w:r w:rsidRPr="000233C5">
        <w:rPr>
          <w:rFonts w:ascii="Times New Roman" w:hAnsi="Times New Roman" w:cs="Times New Roman"/>
          <w:sz w:val="19"/>
          <w:szCs w:val="19"/>
        </w:rPr>
        <w:t xml:space="preserve"> getpwnam getpwuid getservbyname getservbyport getservent getsockname getsockopt given glob gmtime goto grep gt hex if index int ioctl join keys kill last lc lcfirst length link listen local localtime log lstat lt ma map mkdir msgctl msgget msgrcv msgsnd m</w:t>
      </w:r>
      <w:r w:rsidRPr="000233C5">
        <w:rPr>
          <w:rFonts w:ascii="Times New Roman" w:hAnsi="Times New Roman" w:cs="Times New Roman"/>
          <w:sz w:val="19"/>
          <w:szCs w:val="19"/>
        </w:rPr>
        <w:t xml:space="preserve">y ne next no not oct open opendir or ord our pack package pipe pop pos print printf prototype push q|0 qq quotemeta qw qx rand read readdir readline readlink readpipe recv redo ref rename require reset return reverse rewinddir rindex rmdir say scalar seek </w:t>
      </w:r>
      <w:r w:rsidRPr="000233C5">
        <w:rPr>
          <w:rFonts w:ascii="Times New Roman" w:hAnsi="Times New Roman" w:cs="Times New Roman"/>
          <w:sz w:val="19"/>
          <w:szCs w:val="19"/>
        </w:rPr>
        <w:t>seekdir select semctl semget semop send setgrent sethostent setnetent setpgrp setpriority setprotoent setpwent setservent setsockopt shift shmctl shmget shmread shmwrite shutdown sin sleep socket socketpair sort splice split sprintf sqrt srand stat state s</w:t>
      </w:r>
      <w:r w:rsidRPr="000233C5">
        <w:rPr>
          <w:rFonts w:ascii="Times New Roman" w:hAnsi="Times New Roman" w:cs="Times New Roman"/>
          <w:sz w:val="19"/>
          <w:szCs w:val="19"/>
        </w:rPr>
        <w:t>tudy sub substr symlink syscall sysopen sysread sysseek system syswrite tell telldir tie tied time times tr truncate uc ucfirst umask undef unless unlink unpack unshift untie until use utime values vec wait waitpid wantarray warn when while write x|0 xor y</w:t>
      </w:r>
      <w:r w:rsidRPr="000233C5">
        <w:rPr>
          <w:rFonts w:ascii="Times New Roman" w:hAnsi="Times New Roman" w:cs="Times New Roman"/>
          <w:sz w:val="19"/>
          <w:szCs w:val="19"/>
        </w:rPr>
        <w:t>|0"</w:t>
      </w:r>
    </w:p>
    <w:p w14:paraId="421510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 className: "subst", begin: "[$@]\\{", end: "\\}", keywords: t }, i = {</w:t>
      </w:r>
    </w:p>
    <w:p w14:paraId="3D36D6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/-&gt;\{/,</w:t>
      </w:r>
    </w:p>
    <w:p w14:paraId="7BC9D9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099844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317A64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begin: /\$\d/ }, {</w:t>
      </w:r>
    </w:p>
    <w:p w14:paraId="3F64E9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b(/[$%@](\^\w\b|#\w+(::\w+)*|\{\w+\}|\w+(</w:t>
      </w:r>
      <w:r w:rsidRPr="000233C5">
        <w:rPr>
          <w:rFonts w:ascii="Times New Roman" w:hAnsi="Times New Roman" w:cs="Times New Roman"/>
          <w:sz w:val="19"/>
          <w:szCs w:val="19"/>
        </w:rPr>
        <w:t>::\w*)*)/, "(?![A-Za-z])(?![@$%])")</w:t>
      </w:r>
    </w:p>
    <w:p w14:paraId="1D5636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/[$%@][^\s\w{]/, relevance: 0 }]</w:t>
      </w:r>
    </w:p>
    <w:p w14:paraId="0F7810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[e.BACKSLASH_ESCAPE, a, s], o = [/!/, /\//, /\|/, /\?/, /'/, /"/, /#/], l = (e, t, a = "\\1") =&gt; {</w:t>
      </w:r>
    </w:p>
    <w:p w14:paraId="0C0F5E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i = "\\1" === a ? a : b(a, t)</w:t>
      </w:r>
    </w:p>
    <w:p w14:paraId="44BBC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return b(b("(?:", e, ")"), t, /(?:\\.|[^\\\/])*?/, i, /(?:\\.|[^\\\/])*?/, a, n)</w:t>
      </w:r>
    </w:p>
    <w:p w14:paraId="73F58B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(e, t, a) =&gt; b(b("(?:", e, ")"), t, /(?:\\.|[^\\\/])*?/, a, n), d = [s, e.HASH_COMMENT_MODE, e.COMMENT(/^=\w/, /=cut/, {</w:t>
      </w:r>
    </w:p>
    <w:p w14:paraId="2DE682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endsWithParent: !0</w:t>
      </w:r>
    </w:p>
    <w:p w14:paraId="7F19B3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i, {</w:t>
      </w:r>
    </w:p>
    <w:p w14:paraId="17FAB0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contains: r, variants: [{</w:t>
      </w:r>
    </w:p>
    <w:p w14:paraId="074802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"q[qwxr]?\\s*\\(", end: "\\)", relevance: 5</w:t>
      </w:r>
    </w:p>
    <w:p w14:paraId="709BA3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DEE94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"q[qwxr]?\\s*\\[",</w:t>
      </w:r>
    </w:p>
    <w:p w14:paraId="64CB59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relevance: 5</w:t>
      </w:r>
    </w:p>
    <w:p w14:paraId="683AAE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"q[qwxr]?\\s*\\{", end: "\\}", relevance: 5 }, {</w:t>
      </w:r>
    </w:p>
    <w:p w14:paraId="2E41D7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"q[qwxr]?\\s*\\|", end: "\\|", relevance: 5</w:t>
      </w:r>
    </w:p>
    <w:p w14:paraId="2EE4C1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8CFF9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"q[qwxr]?\\s*&lt;", end: "&gt;",</w:t>
      </w:r>
    </w:p>
    <w:p w14:paraId="7DA575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5</w:t>
      </w:r>
    </w:p>
    <w:p w14:paraId="4F9ABE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"qw\\s+q", end: "q", relevance: 5 }, {</w:t>
      </w:r>
    </w:p>
    <w:p w14:paraId="7E798B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17EAAA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w:t>
      </w:r>
    </w:p>
    <w:p w14:paraId="209F0F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end: '"' }, {</w:t>
      </w:r>
    </w:p>
    <w:p w14:paraId="112B97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50707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w:t>
      </w:r>
    </w:p>
    <w:p w14:paraId="048E81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/\{\w+\}/, relevance: 0 }, {</w:t>
      </w:r>
    </w:p>
    <w:p w14:paraId="6A07B4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"-?\\w+\\s*=&gt;", relevance: 0</w:t>
      </w:r>
    </w:p>
    <w:p w14:paraId="44A90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8838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8FDCC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w:t>
      </w:r>
    </w:p>
    <w:p w14:paraId="5B8D89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"(\\b0[0-7_]+)|(\\b0x[0-9a-fA-F_]+)|(\\b[1-9][0-9_]*(\\.[0-9_]+)?)|[0_]\\b",</w:t>
      </w:r>
    </w:p>
    <w:p w14:paraId="5FE76A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4BE78A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CAC18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e.RE_STARTERS_RE + "|\\b(split|return|print|reverse|grep)\\b)\\s*",</w:t>
      </w:r>
    </w:p>
    <w:p w14:paraId="413D0B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"split return print reverse grep", relevance: 0,</w:t>
      </w:r>
    </w:p>
    <w:p w14:paraId="5DFACA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[e.HASH_COMMENT_MODE, </w:t>
      </w:r>
      <w:r w:rsidRPr="000233C5">
        <w:rPr>
          <w:rFonts w:ascii="Times New Roman" w:hAnsi="Times New Roman" w:cs="Times New Roman"/>
          <w:sz w:val="19"/>
          <w:szCs w:val="19"/>
        </w:rPr>
        <w:t>{</w:t>
      </w:r>
    </w:p>
    <w:p w14:paraId="792B39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className: "regexp", variants: [{</w:t>
      </w:r>
    </w:p>
    <w:p w14:paraId="0A4CA7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l("s|tr|y", m(...o, { capture: !0 }))</w:t>
      </w:r>
    </w:p>
    <w:p w14:paraId="39CA5C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l("s|tr|y", "\\(", "\\)") }, {</w:t>
      </w:r>
    </w:p>
    <w:p w14:paraId="233AAA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l("s|tr|y", "\\[", "\\]")</w:t>
      </w:r>
    </w:p>
    <w:p w14:paraId="1C9B9A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l("s|tr|y", "\\{", "\\}") }], relevance: 2</w:t>
      </w:r>
    </w:p>
    <w:p w14:paraId="1871EE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5CF79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"regexp", variants: [{ begin: /(m|qr)\/\//, relevance: 0 }, {</w:t>
      </w:r>
    </w:p>
    <w:p w14:paraId="6378F8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c("(?:m|qr)?", /\//, /\//)</w:t>
      </w:r>
    </w:p>
    <w:p w14:paraId="32DA05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c("m|qr", m(...o, { capture: !0 }), /\1/) }, {</w:t>
      </w:r>
    </w:p>
    <w:p w14:paraId="7114B8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c("m|qr", /\(/, /\)/)</w:t>
      </w:r>
    </w:p>
    <w:p w14:paraId="42EF9B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 begin: c("m|qr", /\[/, /\]/) }, {</w:t>
      </w:r>
    </w:p>
    <w:p w14:paraId="7D35C6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c("m|qr", /\{/, /\}/)</w:t>
      </w:r>
    </w:p>
    <w:p w14:paraId="131767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DB54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3BBB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E9F47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 beginKeywords: "sub",</w:t>
      </w:r>
    </w:p>
    <w:p w14:paraId="1F9888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"(\\s*\\(.*?\\))?[;{]", excludeEnd: !0</w:t>
      </w:r>
      <w:r w:rsidRPr="000233C5">
        <w:rPr>
          <w:rFonts w:ascii="Times New Roman" w:hAnsi="Times New Roman" w:cs="Times New Roman"/>
          <w:sz w:val="19"/>
          <w:szCs w:val="19"/>
        </w:rPr>
        <w:t>, relevance: 5, contains: [e.TITLE_MODE]</w:t>
      </w:r>
    </w:p>
    <w:p w14:paraId="39BC51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8A01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"-\\w\\b", relevance: 0</w:t>
      </w:r>
    </w:p>
    <w:p w14:paraId="7FE6CF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4C171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"^__DATA__$", end: "^__END__$",</w:t>
      </w:r>
    </w:p>
    <w:p w14:paraId="1C25A3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subLanguage: "mojolicious", contains: [{ begin: "^@@.*", end: "$", className: "</w:t>
      </w:r>
      <w:r w:rsidRPr="000233C5">
        <w:rPr>
          <w:rFonts w:ascii="Times New Roman" w:hAnsi="Times New Roman" w:cs="Times New Roman"/>
          <w:sz w:val="19"/>
          <w:szCs w:val="19"/>
        </w:rPr>
        <w:t>comment" }]</w:t>
      </w:r>
    </w:p>
    <w:p w14:paraId="6AEF9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a.contains = d, i.contains = d, {</w:t>
      </w:r>
    </w:p>
    <w:p w14:paraId="0555A1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"Perl", aliases: ["pl", "pm"], keywords: t,</w:t>
      </w:r>
    </w:p>
    <w:p w14:paraId="4116AC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d</w:t>
      </w:r>
    </w:p>
    <w:p w14:paraId="1DEA24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93F8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grmr_php: e =&gt; {</w:t>
      </w:r>
    </w:p>
    <w:p w14:paraId="59C3D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w:t>
      </w:r>
    </w:p>
    <w:p w14:paraId="48AFD3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w:t>
      </w:r>
    </w:p>
    <w:p w14:paraId="1C510F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w:t>
      </w:r>
      <w:r w:rsidRPr="000233C5">
        <w:rPr>
          <w:rFonts w:ascii="Times New Roman" w:hAnsi="Times New Roman" w:cs="Times New Roman"/>
          <w:sz w:val="19"/>
          <w:szCs w:val="19"/>
        </w:rPr>
        <w:t>gin: "\\$+[a-zA-Z_\x7f-\xff][a-zA-Z0-9_\x7f-\xff]*(?![A-Za-z0-9])(?![$])"</w:t>
      </w:r>
    </w:p>
    <w:p w14:paraId="6CD2E1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w:t>
      </w:r>
    </w:p>
    <w:p w14:paraId="712FFE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variants: [{ begin: /&lt;\?php/, relevance: 10 }, { begin: /&lt;\?[=]?/ }, {</w:t>
      </w:r>
    </w:p>
    <w:p w14:paraId="593700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/\?&gt;/</w:t>
      </w:r>
    </w:p>
    <w:p w14:paraId="2E156E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31EE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w:t>
      </w:r>
    </w:p>
    <w:p w14:paraId="219A58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"subst", variants: [{ begin: /\$\w+/ }, {</w:t>
      </w:r>
    </w:p>
    <w:p w14:paraId="3950F4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71BAEC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2B0244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01F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e.inherit(e.APOS_STRING_MODE, {</w:t>
      </w:r>
    </w:p>
    <w:p w14:paraId="1443C1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null</w:t>
      </w:r>
    </w:p>
    <w:p w14:paraId="06534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e.inherit(e.QUOTE_STRING_MODE, {</w:t>
      </w:r>
    </w:p>
    <w:p w14:paraId="4376F4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w:t>
      </w:r>
      <w:r w:rsidRPr="000233C5">
        <w:rPr>
          <w:rFonts w:ascii="Times New Roman" w:hAnsi="Times New Roman" w:cs="Times New Roman"/>
          <w:sz w:val="19"/>
          <w:szCs w:val="19"/>
        </w:rPr>
        <w:t>llegal: null,</w:t>
      </w:r>
    </w:p>
    <w:p w14:paraId="458360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e.QUOTE_STRING_MODE.contains.concat(a)</w:t>
      </w:r>
    </w:p>
    <w:p w14:paraId="5C21D6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e.END_SAME_AS_BEGIN({</w:t>
      </w:r>
    </w:p>
    <w:p w14:paraId="192413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/&lt;&lt;&lt;[ \t]*(\w+)\n/, end: /[ \t]*(\w+)\b/,</w:t>
      </w:r>
    </w:p>
    <w:p w14:paraId="181500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e.QUOTE_STRING_MODE.contains.concat(a)</w:t>
      </w:r>
    </w:p>
    <w:p w14:paraId="78B322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0B3D40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"string",</w:t>
      </w:r>
    </w:p>
    <w:p w14:paraId="47D444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t], variants: [e.inherit(i, {</w:t>
      </w:r>
    </w:p>
    <w:p w14:paraId="3544C0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 end: "'"</w:t>
      </w:r>
    </w:p>
    <w:p w14:paraId="29A85D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e.inherit(s, { begin: 'b"', end: '"' }), s, i, r]</w:t>
      </w:r>
    </w:p>
    <w:p w14:paraId="3B0918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66FE91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variants: [{</w:t>
      </w:r>
    </w:p>
    <w:p w14:paraId="4F16B2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"\\b0b[01]+(?:_[01]+)*\\b"</w:t>
      </w:r>
    </w:p>
    <w:p w14:paraId="34D303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"\\b0o[0-7]+(?:_[0-7]+)*\\b" }, {</w:t>
      </w:r>
    </w:p>
    <w:p w14:paraId="1E346A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"\\b0x[\\da-f]+(?:_[\\da-f]+)*\\b"</w:t>
      </w:r>
    </w:p>
    <w:p w14:paraId="5BEAD7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B5990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"(?:\\b\\d+(?:_\\d+)*(</w:t>
      </w:r>
      <w:r w:rsidRPr="000233C5">
        <w:rPr>
          <w:rFonts w:ascii="Times New Roman" w:hAnsi="Times New Roman" w:cs="Times New Roman"/>
          <w:sz w:val="19"/>
          <w:szCs w:val="19"/>
        </w:rPr>
        <w:t>\\.(?:\\d+(?:_\\d+)*))?|\\B\\.\\d+)(?:e[+-]?\\d+)?"</w:t>
      </w:r>
    </w:p>
    <w:p w14:paraId="16112F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2C530B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w:t>
      </w:r>
    </w:p>
    <w:p w14:paraId="08DFC7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"__CLASS__ __DIR__ __FILE__ __FUNCTION__ __LINE__ __METHOD__ __NAMESPACE__ __TRAIT__ die echo exit include include_once print require require</w:t>
      </w:r>
      <w:r w:rsidRPr="000233C5">
        <w:rPr>
          <w:rFonts w:ascii="Times New Roman" w:hAnsi="Times New Roman" w:cs="Times New Roman"/>
          <w:sz w:val="19"/>
          <w:szCs w:val="19"/>
        </w:rPr>
        <w:t>_once array abstract and as binary bool boolean break callable case catch class clone const continue declare default do double else elseif empty enddeclare endfor endforeach endif endswitch endwhile enum eval extends final finally float for foreach from gl</w:t>
      </w:r>
      <w:r w:rsidRPr="000233C5">
        <w:rPr>
          <w:rFonts w:ascii="Times New Roman" w:hAnsi="Times New Roman" w:cs="Times New Roman"/>
          <w:sz w:val="19"/>
          <w:szCs w:val="19"/>
        </w:rPr>
        <w:t>obal goto if implements instanceof insteadof int integer interface isset iterable list match|0 mixed new object or private protected public real return string switch throw trait try unset use var void while xor yield",</w:t>
      </w:r>
    </w:p>
    <w:p w14:paraId="0BF4C4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"false null true",</w:t>
      </w:r>
    </w:p>
    <w:p w14:paraId="482718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"Error|0 AppendIterator ArgumentCountError ArithmeticError ArrayIterator ArrayObject AssertionError BadFunctionCallException BadMethodCallException CachingIterator CallbackFilterIterator CompileError Countable DirectoryIterator Divisio</w:t>
      </w:r>
      <w:r w:rsidRPr="000233C5">
        <w:rPr>
          <w:rFonts w:ascii="Times New Roman" w:hAnsi="Times New Roman" w:cs="Times New Roman"/>
          <w:sz w:val="19"/>
          <w:szCs w:val="19"/>
        </w:rPr>
        <w:t>nByZeroError DomainException EmptyIterator ErrorException Exception FilesystemIterator FilterIterator GlobIterator InfiniteIterator InvalidArgumentException IteratorIterator LengthException LimitIterator LogicException MultipleIterator NoRewindIterator Out</w:t>
      </w:r>
      <w:r w:rsidRPr="000233C5">
        <w:rPr>
          <w:rFonts w:ascii="Times New Roman" w:hAnsi="Times New Roman" w:cs="Times New Roman"/>
          <w:sz w:val="19"/>
          <w:szCs w:val="19"/>
        </w:rPr>
        <w:t>OfBoundsException OutOfRangeException OuterIterator OverflowException ParentIterator ParseError RangeException RecursiveArrayIterator RecursiveCachingIterator RecursiveCallbackFilterIterator RecursiveDirectoryIterator RecursiveFilterIterator RecursiveItera</w:t>
      </w:r>
      <w:r w:rsidRPr="000233C5">
        <w:rPr>
          <w:rFonts w:ascii="Times New Roman" w:hAnsi="Times New Roman" w:cs="Times New Roman"/>
          <w:sz w:val="19"/>
          <w:szCs w:val="19"/>
        </w:rPr>
        <w:t>tor RecursiveIteratorIterator RecursiveRegexIterator RecursiveTreeIterator RegexIterator RuntimeException SeekableIterator SplDoublyLinkedList SplFileInfo SplFileObject SplFixedArray SplHeap SplMaxHeap SplMinHeap SplObjectStorage SplObserver SplObserver Sp</w:t>
      </w:r>
      <w:r w:rsidRPr="000233C5">
        <w:rPr>
          <w:rFonts w:ascii="Times New Roman" w:hAnsi="Times New Roman" w:cs="Times New Roman"/>
          <w:sz w:val="19"/>
          <w:szCs w:val="19"/>
        </w:rPr>
        <w:t>lPriorityQueue SplQueue SplStack SplSubject SplSubject SplTempFileObject TypeError UnderflowException UnexpectedValueException UnhandledMatchError ArrayAccess Closure Generator Iterator IteratorAggregate Serializable Stringable Throwable Traversable WeakRe</w:t>
      </w:r>
      <w:r w:rsidRPr="000233C5">
        <w:rPr>
          <w:rFonts w:ascii="Times New Roman" w:hAnsi="Times New Roman" w:cs="Times New Roman"/>
          <w:sz w:val="19"/>
          <w:szCs w:val="19"/>
        </w:rPr>
        <w:t>ference WeakMap Directory __PHP_Incomplete_Class parent php_user_filter self static stdClass"</w:t>
      </w:r>
    </w:p>
    <w:p w14:paraId="1EE93D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74E802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case_insensitive: !0, keywords: c,</w:t>
      </w:r>
    </w:p>
    <w:p w14:paraId="03A2B3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[e.HASH_COMMENT_MODE, e.COMMENT("//", "$", {</w:t>
      </w:r>
    </w:p>
    <w:p w14:paraId="13D81F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[t]</w:t>
      </w:r>
    </w:p>
    <w:p w14:paraId="654DB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e.COMMENT("/\\*", "\\*/", {</w:t>
      </w:r>
    </w:p>
    <w:p w14:paraId="712EE5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 className: "doctag", begin: "@[A-Za-z]+" }]</w:t>
      </w:r>
    </w:p>
    <w:p w14:paraId="2F3331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e.COMMENT("__halt_compiler.+?;", !1, {</w:t>
      </w:r>
    </w:p>
    <w:p w14:paraId="5A05C7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endsWithParent: !0,</w:t>
      </w:r>
    </w:p>
    <w:p w14:paraId="2AB93F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"__halt_compiler"</w:t>
      </w:r>
    </w:p>
    <w:p w14:paraId="1FCB06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className: "keyword", begin: /\$this\b/ }, n, {</w:t>
      </w:r>
    </w:p>
    <w:p w14:paraId="4AD229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/(::|-&gt;)+[a-zA-Z_\x7f-\xff][a-zA-Z0-9_\x7f-\xff]*/</w:t>
      </w:r>
    </w:p>
    <w:p w14:paraId="7B907F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16EBE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w:t>
      </w:r>
      <w:r w:rsidRPr="000233C5">
        <w:rPr>
          <w:rFonts w:ascii="Times New Roman" w:hAnsi="Times New Roman" w:cs="Times New Roman"/>
          <w:sz w:val="19"/>
          <w:szCs w:val="19"/>
        </w:rPr>
        <w:t>,</w:t>
      </w:r>
    </w:p>
    <w:p w14:paraId="4091DE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beginKeywords: "fn function", end: /[;{]/, excludeEnd: !0,</w:t>
      </w:r>
    </w:p>
    <w:p w14:paraId="371F15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 contains: [{ beginKeywords: "use" }, e.UNDERSCORE_TITLE_MODE, {</w:t>
      </w:r>
    </w:p>
    <w:p w14:paraId="3E926E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"=&gt;", endsParent: !0</w:t>
      </w:r>
    </w:p>
    <w:p w14:paraId="12AC82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F2A21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className: "params", begin: "\\(", end: "\\)",</w:t>
      </w:r>
    </w:p>
    <w:p w14:paraId="0E4823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excludeBegin: !0, excludeEnd: !0, keywords: c,</w:t>
      </w:r>
    </w:p>
    <w:p w14:paraId="007D2E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contains: ["self", n, e.C_BLOCK_COMMENT_MODE, o, l]</w:t>
      </w:r>
    </w:p>
    <w:p w14:paraId="5D8040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290F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E52DA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"class", variants: [{</w:t>
      </w:r>
    </w:p>
    <w:p w14:paraId="7B887C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beginKeywords: "enum", illegal: /[($"]/</w:t>
      </w:r>
    </w:p>
    <w:p w14:paraId="3E224A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4A29F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"class interface trait",</w:t>
      </w:r>
    </w:p>
    <w:p w14:paraId="2DD94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w:t>
      </w:r>
    </w:p>
    <w:p w14:paraId="045A5E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 end: /\{/, excludeEnd: !0, contains: [{</w:t>
      </w:r>
    </w:p>
    <w:p w14:paraId="19F633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"extend</w:t>
      </w:r>
      <w:r w:rsidRPr="000233C5">
        <w:rPr>
          <w:rFonts w:ascii="Times New Roman" w:hAnsi="Times New Roman" w:cs="Times New Roman"/>
          <w:sz w:val="19"/>
          <w:szCs w:val="19"/>
        </w:rPr>
        <w:t>s implements"</w:t>
      </w:r>
    </w:p>
    <w:p w14:paraId="1521BE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e.UNDERSCORE_TITLE_MODE]</w:t>
      </w:r>
    </w:p>
    <w:p w14:paraId="4A93B6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FDA1C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"namespace", relevance: 0, end: ";", illegal: /[.']/,</w:t>
      </w:r>
    </w:p>
    <w:p w14:paraId="0D718A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[e.UNDERSCORE_TITLE_MODE]</w:t>
      </w:r>
    </w:p>
    <w:p w14:paraId="57EDD4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A0FE5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"use", relevance: 0, end: ";",</w:t>
      </w:r>
    </w:p>
    <w:p w14:paraId="2EE009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[e.UNDERSCORE_TITLE_MODE]</w:t>
      </w:r>
    </w:p>
    <w:p w14:paraId="63CA8A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l]</w:t>
      </w:r>
    </w:p>
    <w:p w14:paraId="6C40AD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581C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grmr_php_template: e =&gt; ({</w:t>
      </w:r>
    </w:p>
    <w:p w14:paraId="375255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"PHP template", subLanguage: "xml", contains: [{</w:t>
      </w:r>
    </w:p>
    <w:p w14:paraId="6CA8B7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/&lt;\?(php|=)?/, end: /\?&gt;/,</w:t>
      </w:r>
    </w:p>
    <w:p w14:paraId="1F8603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subLanguage: "php", contains: [{ begin: "/\\*", end: "\\*/", skip: !0 }, {</w:t>
      </w:r>
    </w:p>
    <w:p w14:paraId="733739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w:t>
      </w:r>
    </w:p>
    <w:p w14:paraId="28A273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skip: !0</w:t>
      </w:r>
    </w:p>
    <w:p w14:paraId="7B4210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 begin: "b'", end: "'", skip: !0 }, e.inherit(e.APOS_STRING_MODE, {</w:t>
      </w:r>
    </w:p>
    <w:p w14:paraId="3088E7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null, className: null, contains: null, skip: !0</w:t>
      </w:r>
    </w:p>
    <w:p w14:paraId="0F1851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e.inherit(e.QUOTE_STRING_MODE, {</w:t>
      </w:r>
    </w:p>
    <w:p w14:paraId="32EF2A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null, className: null, contains: null,</w:t>
      </w:r>
    </w:p>
    <w:p w14:paraId="1C35B4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skip: !0</w:t>
      </w:r>
    </w:p>
    <w:p w14:paraId="534ACF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04E9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8E4A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grmr_plaintext: e =&gt; ({</w:t>
      </w:r>
    </w:p>
    <w:p w14:paraId="40CE61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"Plain text", aliases: ["text", "txt"],</w:t>
      </w:r>
    </w:p>
    <w:p w14:paraId="4876D6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disableAutodetect: !0</w:t>
      </w:r>
    </w:p>
    <w:p w14:paraId="12047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grmr_python: e =&gt; {</w:t>
      </w:r>
    </w:p>
    <w:p w14:paraId="50ECE7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w:t>
      </w:r>
    </w:p>
    <w:p w14:paraId="2B86BB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/[A-Za-z]\w+|__\w+__/,</w:t>
      </w:r>
    </w:p>
    <w:p w14:paraId="6ACF72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keyword: ["and", "as", "assert", "async", "await", "break", "class", "continue", "def", "del", "elif", "else", "except", "finally", "for", "from", "global", "if", "import", "in", "is", "lambda", "nonlocal|10", "not", "or", "pass", "raise", "return", "</w:t>
      </w:r>
      <w:r w:rsidRPr="000233C5">
        <w:rPr>
          <w:rFonts w:ascii="Times New Roman" w:hAnsi="Times New Roman" w:cs="Times New Roman"/>
          <w:sz w:val="19"/>
          <w:szCs w:val="19"/>
        </w:rPr>
        <w:t>try", "while", "with", "yield"],</w:t>
      </w:r>
    </w:p>
    <w:p w14:paraId="3371E2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["__import__", "abs", "all", "any", "ascii", "bin", "bool", "breakpoint", "bytearray", "bytes", "callable", "chr", "classmethod", "compile", "complex", "delattr", "dict", "dir", "divmod", "enumerate", "eval", "exec", "filter", "float", </w:t>
      </w:r>
      <w:r w:rsidRPr="000233C5">
        <w:rPr>
          <w:rFonts w:ascii="Times New Roman" w:hAnsi="Times New Roman" w:cs="Times New Roman"/>
          <w:sz w:val="19"/>
          <w:szCs w:val="19"/>
        </w:rPr>
        <w:t>"format", "frozenset", "getattr", "globals", "hasattr", "hash", "help", "hex", "id", "input", "int", "isinstance", "issubclass", "iter", "len", "list", "locals", "map", "max", "memoryview", "min", "next", "object", "oct", "open", "ord", "pow", "print", "pr</w:t>
      </w:r>
      <w:r w:rsidRPr="000233C5">
        <w:rPr>
          <w:rFonts w:ascii="Times New Roman" w:hAnsi="Times New Roman" w:cs="Times New Roman"/>
          <w:sz w:val="19"/>
          <w:szCs w:val="19"/>
        </w:rPr>
        <w:t>operty", "range", "repr", "reversed", "round", "set", "setattr", "slice", "sorted", "staticmethod", "str", "sum", "super", "tuple", "type", "vars", "zip"],</w:t>
      </w:r>
    </w:p>
    <w:p w14:paraId="330D1B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["__debug__", "Ellipsis", "False", "None", "NotImplemented", "True"],</w:t>
      </w:r>
    </w:p>
    <w:p w14:paraId="18D3CE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w:t>
      </w:r>
      <w:r w:rsidRPr="000233C5">
        <w:rPr>
          <w:rFonts w:ascii="Times New Roman" w:hAnsi="Times New Roman" w:cs="Times New Roman"/>
          <w:sz w:val="19"/>
          <w:szCs w:val="19"/>
        </w:rPr>
        <w:t>ype: ["Any", "Callable", "Coroutine", "Dict", "List", "Literal", "Generic", "Optional", "Sequence", "Set", "Tuple", "Type", "Union"]</w:t>
      </w:r>
    </w:p>
    <w:p w14:paraId="1097FD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 className: "meta", begin: /^(&gt;&gt;&gt;|\.\.\.) / }, a = {</w:t>
      </w:r>
    </w:p>
    <w:p w14:paraId="31EC35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className: "subst", begin: /\{/,</w:t>
      </w:r>
    </w:p>
    <w:p w14:paraId="4DBF3E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w:t>
      </w:r>
      <w:r w:rsidRPr="000233C5">
        <w:rPr>
          <w:rFonts w:ascii="Times New Roman" w:hAnsi="Times New Roman" w:cs="Times New Roman"/>
          <w:sz w:val="19"/>
          <w:szCs w:val="19"/>
        </w:rPr>
        <w:t>nd: /\}/, keywords: n, illegal: /#/</w:t>
      </w:r>
    </w:p>
    <w:p w14:paraId="3CC51D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 begin: /\{\{/, relevance: 0 }, s = {</w:t>
      </w:r>
    </w:p>
    <w:p w14:paraId="710323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contains: [e.BACKSLASH_ESCAPE], variants: [{</w:t>
      </w:r>
    </w:p>
    <w:p w14:paraId="2068E1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/([uU]|[bB]|[rR]|[bB][rR]|[rR][bB])?'''/, end: /'''/,</w:t>
      </w:r>
    </w:p>
    <w:p w14:paraId="72A253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w:t>
      </w:r>
      <w:r w:rsidRPr="000233C5">
        <w:rPr>
          <w:rFonts w:ascii="Times New Roman" w:hAnsi="Times New Roman" w:cs="Times New Roman"/>
          <w:sz w:val="19"/>
          <w:szCs w:val="19"/>
        </w:rPr>
        <w:t>ins: [e.BACKSLASH_ESCAPE, t], relevance: 10</w:t>
      </w:r>
    </w:p>
    <w:p w14:paraId="586303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98AEF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/([uU]|[bB]|[rR]|[bB][rR]|[rR][bB])?"""/, end: /"""/,</w:t>
      </w:r>
    </w:p>
    <w:p w14:paraId="120137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t], relevance: 10</w:t>
      </w:r>
    </w:p>
    <w:p w14:paraId="53C5F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D6542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/([fF][rR]|[rR][fF]|[fF])'''/</w:t>
      </w:r>
      <w:r w:rsidRPr="000233C5">
        <w:rPr>
          <w:rFonts w:ascii="Times New Roman" w:hAnsi="Times New Roman" w:cs="Times New Roman"/>
          <w:sz w:val="19"/>
          <w:szCs w:val="19"/>
        </w:rPr>
        <w:t>, end: /'''/,</w:t>
      </w:r>
    </w:p>
    <w:p w14:paraId="60AFF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t, i, a]</w:t>
      </w:r>
    </w:p>
    <w:p w14:paraId="58AD55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CAD53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/([fF][rR]|[rR][fF]|[fF])"""/,</w:t>
      </w:r>
    </w:p>
    <w:p w14:paraId="707371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contains: [e.BACKSLASH_ESCAPE, t, i, a]</w:t>
      </w:r>
    </w:p>
    <w:p w14:paraId="17CD79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0CB37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/([uU]|[rR])'/, end: /'/,</w:t>
      </w:r>
    </w:p>
    <w:p w14:paraId="4F17C2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relevance: 10</w:t>
      </w:r>
    </w:p>
    <w:p w14:paraId="5D8BA3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/([uU]|[rR])"/, end: /"/, relevance: 10 }, {</w:t>
      </w:r>
    </w:p>
    <w:p w14:paraId="510E0F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/([bB]|[bB][rR]|[rR][bB])'/, end: /'/</w:t>
      </w:r>
    </w:p>
    <w:p w14:paraId="237BFC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69FCF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/([bB]|[bB][rR]|[rR][bB])"/,</w:t>
      </w:r>
    </w:p>
    <w:p w14:paraId="1BECE8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6AAD77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BCA17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/([fF][rR]|[rR][fF]|[fF])'/, end: /'/,</w:t>
      </w:r>
    </w:p>
    <w:p w14:paraId="32FE64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i, a]</w:t>
      </w:r>
    </w:p>
    <w:p w14:paraId="64722D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B35BB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/([fF][rR]|[rR][fF]|[fF])"/, end: /"/,</w:t>
      </w:r>
    </w:p>
    <w:p w14:paraId="275EA8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i, a]</w:t>
      </w:r>
    </w:p>
    <w:p w14:paraId="756A6D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e.APOS_STRING_MODE, e.QUOTE_STRING_MODE]</w:t>
      </w:r>
    </w:p>
    <w:p w14:paraId="0EFAB3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"[0-9](_?[0-9])*", o = `(\\b(${r}))?\\.(${r})|\\b(${r})\\.`, l = {</w:t>
      </w:r>
    </w:p>
    <w:p w14:paraId="42B34C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relevance: 0, variants: [{</w:t>
      </w:r>
    </w:p>
    <w:p w14:paraId="7380B6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w:t>
      </w:r>
      <w:r w:rsidRPr="000233C5">
        <w:rPr>
          <w:rFonts w:ascii="Times New Roman" w:hAnsi="Times New Roman" w:cs="Times New Roman"/>
          <w:sz w:val="19"/>
          <w:szCs w:val="19"/>
        </w:rPr>
        <w:t>egin: `(\\b(${r})|(${o}))[eE][+-]?(${r})[jJ]?\\b`</w:t>
      </w:r>
    </w:p>
    <w:p w14:paraId="2BE7F2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`(${o})[jJ]?` }, {</w:t>
      </w:r>
    </w:p>
    <w:p w14:paraId="7C4B0F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"\\b([1-9](_?[0-9])*|0+(_?0)*)[lLjJ]?\\b"</w:t>
      </w:r>
    </w:p>
    <w:p w14:paraId="66967A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5EEFA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"\\b0[bB](_?[01])+[lL]?\\b"</w:t>
      </w:r>
    </w:p>
    <w:p w14:paraId="2C062A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"\\b0[oO](_?[0-7])+[</w:t>
      </w:r>
      <w:r w:rsidRPr="000233C5">
        <w:rPr>
          <w:rFonts w:ascii="Times New Roman" w:hAnsi="Times New Roman" w:cs="Times New Roman"/>
          <w:sz w:val="19"/>
          <w:szCs w:val="19"/>
        </w:rPr>
        <w:t>lL]?\\b" }, {</w:t>
      </w:r>
    </w:p>
    <w:p w14:paraId="0391B8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"\\b0[xX](_?[0-9a-fA-F])+[lL]?\\b"</w:t>
      </w:r>
    </w:p>
    <w:p w14:paraId="08560E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`\\b(${r})[jJ]\\b` }]</w:t>
      </w:r>
    </w:p>
    <w:p w14:paraId="68740E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w:t>
      </w:r>
    </w:p>
    <w:p w14:paraId="47550A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"comment", begin: g(/# type:/), end: /$/, keywords: n, contains: [{</w:t>
      </w:r>
    </w:p>
    <w:p w14:paraId="248252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type:/</w:t>
      </w:r>
    </w:p>
    <w:p w14:paraId="369B81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 begin: /#/, end: /\b\B/, endsWithParent: !0 }]</w:t>
      </w:r>
    </w:p>
    <w:p w14:paraId="06C5DF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 = {</w:t>
      </w:r>
    </w:p>
    <w:p w14:paraId="701E22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variants: [{ className: "", begin: /\(\s*\)/, skip: !0 }, {</w:t>
      </w:r>
    </w:p>
    <w:p w14:paraId="4F205E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27D648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excludeBegin: !0, excludeEnd: !0, keywords: n,</w:t>
      </w:r>
    </w:p>
    <w:p w14:paraId="629F24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["self", t, l, s, e.HASH_COMMENT_MODE]</w:t>
      </w:r>
    </w:p>
    <w:p w14:paraId="0E4948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6981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a.contains = [s, l, t], {</w:t>
      </w:r>
    </w:p>
    <w:p w14:paraId="66983A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name: "Python", aliases: ["py", "gyp", "ipython"], keywords: n,</w:t>
      </w:r>
    </w:p>
    <w:p w14:paraId="79052D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/(&lt;\/|-&gt;|\?)|=&gt;/, contains: [t, l, { begin: /</w:t>
      </w:r>
      <w:r w:rsidRPr="000233C5">
        <w:rPr>
          <w:rFonts w:ascii="Times New Roman" w:hAnsi="Times New Roman" w:cs="Times New Roman"/>
          <w:sz w:val="19"/>
          <w:szCs w:val="19"/>
        </w:rPr>
        <w:t>\bself\b/ }, {</w:t>
      </w:r>
    </w:p>
    <w:p w14:paraId="56A2F4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"if",</w:t>
      </w:r>
    </w:p>
    <w:p w14:paraId="447E8B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45A7C7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c, e.HASH_COMMENT_MODE, {</w:t>
      </w:r>
    </w:p>
    <w:p w14:paraId="508C63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[/def/, /\s+/, E], scope: {</w:t>
      </w:r>
    </w:p>
    <w:p w14:paraId="34D37D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w:t>
      </w:r>
    </w:p>
    <w:p w14:paraId="308FCA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 "title.function"</w:t>
      </w:r>
    </w:p>
    <w:p w14:paraId="1747DF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[d]</w:t>
      </w:r>
    </w:p>
    <w:p w14:paraId="3B438B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94888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w:t>
      </w:r>
    </w:p>
    <w:p w14:paraId="5EA771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[/class/, /\s+/, E, /\s*/, /\(\s*/, E, /\s*\)/]</w:t>
      </w:r>
    </w:p>
    <w:p w14:paraId="58CA7C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match: [/class/, /\s+/, E] }],</w:t>
      </w:r>
    </w:p>
    <w:p w14:paraId="6B0D4C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 1: "keyword", 3: "title.class", 6: "tit</w:t>
      </w:r>
      <w:r w:rsidRPr="000233C5">
        <w:rPr>
          <w:rFonts w:ascii="Times New Roman" w:hAnsi="Times New Roman" w:cs="Times New Roman"/>
          <w:sz w:val="19"/>
          <w:szCs w:val="19"/>
        </w:rPr>
        <w:t>le.class.inherited" }</w:t>
      </w:r>
    </w:p>
    <w:p w14:paraId="784F40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35931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/^[\t ]*@/, end: /(?=#)|$/, contains: [l, d, s]</w:t>
      </w:r>
    </w:p>
    <w:p w14:paraId="5FBE82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B274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2A47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FC5C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grmr_python_repl: e =&gt; ({</w:t>
      </w:r>
    </w:p>
    <w:p w14:paraId="4F76B8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aliases: ["pycon"], contains: [{</w:t>
      </w:r>
    </w:p>
    <w:p w14:paraId="187ED0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w:t>
      </w:r>
      <w:r w:rsidRPr="000233C5">
        <w:rPr>
          <w:rFonts w:ascii="Times New Roman" w:hAnsi="Times New Roman" w:cs="Times New Roman"/>
          <w:sz w:val="19"/>
          <w:szCs w:val="19"/>
        </w:rPr>
        <w:t>meta", starts: {</w:t>
      </w:r>
    </w:p>
    <w:p w14:paraId="541507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 starts: { end: "$", subLanguage: "python" }</w:t>
      </w:r>
    </w:p>
    <w:p w14:paraId="45DAE5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variants: [{</w:t>
      </w:r>
    </w:p>
    <w:p w14:paraId="7999A4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/^&gt;&gt;&gt;(?=[ ]|$)/</w:t>
      </w:r>
    </w:p>
    <w:p w14:paraId="165399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 }]</w:t>
      </w:r>
    </w:p>
    <w:p w14:paraId="202FB0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8565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grmr_r: e =&gt; {</w:t>
      </w:r>
    </w:p>
    <w:p w14:paraId="788401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/(?:(?:[a-zA-Z]|\.[._a-zA-Z])[._a-zA-Z0-9]*)|\.(?!\d)/, t = m(/0[xX][0-9a-fA-F]+\.[0-9a-fA-F]*[pP][+-]?\d+i?/, /0[xX][0-9a-fA-F]+(?:[pP][+-]?\d+)?[Li]?/, /(?:\d+(?:\.\d*)?|\.\d+)(?:[eE][+-]?\d+)?[Li]?/), a = /[=!&lt;&gt;:]=|\|\||&amp;&amp;|:::?|&lt;-|&lt;&lt;-|</w:t>
      </w:r>
      <w:r w:rsidRPr="000233C5">
        <w:rPr>
          <w:rFonts w:ascii="Times New Roman" w:hAnsi="Times New Roman" w:cs="Times New Roman"/>
          <w:sz w:val="19"/>
          <w:szCs w:val="19"/>
        </w:rPr>
        <w:t>-&gt;&gt;|-&gt;|\|&gt;|[-+*\/?!$&amp;|:&lt;=&gt;@^~]|\*\*/, i = m(/[()]/, /[{}]/, /\[\[/, /[[\]]/, /\\/, /,/)</w:t>
      </w:r>
    </w:p>
    <w:p w14:paraId="7B3BF1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45A640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"R", keywords: {</w:t>
      </w:r>
    </w:p>
    <w:p w14:paraId="161069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n,</w:t>
      </w:r>
    </w:p>
    <w:p w14:paraId="0EA8CD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"function if in break next repeat else for while",</w:t>
      </w:r>
    </w:p>
    <w:p w14:paraId="7CEBA6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"NULL NA TRUE FALSE Inf NaN NA_integer_|10 NA_real_|10 NA_character_|10 NA_complex_|10",</w:t>
      </w:r>
    </w:p>
    <w:p w14:paraId="77693B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"LETTERS letters month.abb month.name pi T F a</w:t>
      </w:r>
      <w:r w:rsidRPr="000233C5">
        <w:rPr>
          <w:rFonts w:ascii="Times New Roman" w:hAnsi="Times New Roman" w:cs="Times New Roman"/>
          <w:sz w:val="19"/>
          <w:szCs w:val="19"/>
        </w:rPr>
        <w:t>bs acos acosh all any anyNA Arg as.call as.character as.complex as.double as.environment as.integer as.logical as.null.default as.numeric as.raw asin asinh atan atanh attr attributes baseenv browser c call ceiling class Conj cos cosh cospi cummax cummin cu</w:t>
      </w:r>
      <w:r w:rsidRPr="000233C5">
        <w:rPr>
          <w:rFonts w:ascii="Times New Roman" w:hAnsi="Times New Roman" w:cs="Times New Roman"/>
          <w:sz w:val="19"/>
          <w:szCs w:val="19"/>
        </w:rPr>
        <w:t>mprod cumsum digamma dim dimnames emptyenv exp expression floor forceAndCall gamma gc.time globalenv Im interactive invisible is.array is.atomic is.call is.character is.complex is.double is.environment is.expression is.finite is.function is.infinite is.int</w:t>
      </w:r>
      <w:r w:rsidRPr="000233C5">
        <w:rPr>
          <w:rFonts w:ascii="Times New Roman" w:hAnsi="Times New Roman" w:cs="Times New Roman"/>
          <w:sz w:val="19"/>
          <w:szCs w:val="19"/>
        </w:rPr>
        <w:t>eger is.language is.list is.logical is.matrix is.na is.name is.nan is.null is.numeric is.object is.pairlist is.raw is.recursive is.single is.symbol lazyLoadDBfetch length lgamma list log max min missing Mod names nargs nzchar oldClass on.exit pos.to.env pr</w:t>
      </w:r>
      <w:r w:rsidRPr="000233C5">
        <w:rPr>
          <w:rFonts w:ascii="Times New Roman" w:hAnsi="Times New Roman" w:cs="Times New Roman"/>
          <w:sz w:val="19"/>
          <w:szCs w:val="19"/>
        </w:rPr>
        <w:t>oc.time prod quote range Re rep retracemem return round seq_along seq_len seq.int sign signif sin sinh sinpi sqrt standardGeneric substitute sum switch tan tanh tanpi tracemem trigamma trunc unclass untracemem UseMethod xtfrm"</w:t>
      </w:r>
    </w:p>
    <w:p w14:paraId="1B1465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[e.C</w:t>
      </w:r>
      <w:r w:rsidRPr="000233C5">
        <w:rPr>
          <w:rFonts w:ascii="Times New Roman" w:hAnsi="Times New Roman" w:cs="Times New Roman"/>
          <w:sz w:val="19"/>
          <w:szCs w:val="19"/>
        </w:rPr>
        <w:t>OMMENT(/#'/, /$/, {</w:t>
      </w:r>
    </w:p>
    <w:p w14:paraId="788384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687099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"doctag", match: /@examples/,</w:t>
      </w:r>
    </w:p>
    <w:p w14:paraId="42C4DB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starts: { end: g(m(/\n^#'\s*(?=@[a-zA-Z]+)/, /\n^(?!#')/)), endsParent: !0 }</w:t>
      </w:r>
    </w:p>
    <w:p w14:paraId="152BE3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p>
    <w:p w14:paraId="4FCBF7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"doctag", begin: "@pa</w:t>
      </w:r>
      <w:r w:rsidRPr="000233C5">
        <w:rPr>
          <w:rFonts w:ascii="Times New Roman" w:hAnsi="Times New Roman" w:cs="Times New Roman"/>
          <w:sz w:val="19"/>
          <w:szCs w:val="19"/>
        </w:rPr>
        <w:t>ram", end: /$/, contains: [{</w:t>
      </w:r>
    </w:p>
    <w:p w14:paraId="5EDBA0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"variable", variants: [{</w:t>
      </w:r>
    </w:p>
    <w:p w14:paraId="2AA3E3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n</w:t>
      </w:r>
    </w:p>
    <w:p w14:paraId="6C607B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match: /`(?:\\.|[^`\\])+`/ }], endsParent: !0</w:t>
      </w:r>
    </w:p>
    <w:p w14:paraId="4C6104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ECBB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4E4FC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"doctag",</w:t>
      </w:r>
    </w:p>
    <w:p w14:paraId="6FBE3F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match: /@[a-zA-Z]+/</w:t>
      </w:r>
    </w:p>
    <w:p w14:paraId="70971C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scope: "keyword", match: /\\[a-zA-Z]+/ }]</w:t>
      </w:r>
    </w:p>
    <w:p w14:paraId="703585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e.HASH_COMMENT_MODE, {</w:t>
      </w:r>
    </w:p>
    <w:p w14:paraId="5043E4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"string", contains: [e.BACKSLASH_ESCAPE],</w:t>
      </w:r>
    </w:p>
    <w:p w14:paraId="57B2F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[e.END_SAME_AS_BEGIN({</w:t>
      </w:r>
    </w:p>
    <w:p w14:paraId="0786C4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w:t>
      </w:r>
      <w:r w:rsidRPr="000233C5">
        <w:rPr>
          <w:rFonts w:ascii="Times New Roman" w:hAnsi="Times New Roman" w:cs="Times New Roman"/>
          <w:sz w:val="19"/>
          <w:szCs w:val="19"/>
        </w:rPr>
        <w:t>gin: /[rR]"(-*)\(/, end: /\)(-*)"/</w:t>
      </w:r>
    </w:p>
    <w:p w14:paraId="581C5C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e.END_SAME_AS_BEGIN({</w:t>
      </w:r>
    </w:p>
    <w:p w14:paraId="531E06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/[rR]"(-*)\{/, end: /\}(-*)"/</w:t>
      </w:r>
    </w:p>
    <w:p w14:paraId="41FC13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e.END_SAME_AS_BEGIN({</w:t>
      </w:r>
    </w:p>
    <w:p w14:paraId="7E8317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/[rR]"(-*)\[/, end: /\](-*)"/</w:t>
      </w:r>
    </w:p>
    <w:p w14:paraId="06357C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e.END_SAME_AS_BEG</w:t>
      </w:r>
      <w:r w:rsidRPr="000233C5">
        <w:rPr>
          <w:rFonts w:ascii="Times New Roman" w:hAnsi="Times New Roman" w:cs="Times New Roman"/>
          <w:sz w:val="19"/>
          <w:szCs w:val="19"/>
        </w:rPr>
        <w:t>IN({</w:t>
      </w:r>
    </w:p>
    <w:p w14:paraId="4CE7B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/[rR]'(-*)\(/, end: /\)(-*)'/</w:t>
      </w:r>
    </w:p>
    <w:p w14:paraId="6F8A34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e.END_SAME_AS_BEGIN({</w:t>
      </w:r>
    </w:p>
    <w:p w14:paraId="23FFEA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/[rR]'(-*)\{/, end: /\}(-*)'/</w:t>
      </w:r>
    </w:p>
    <w:p w14:paraId="2BD50A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e.END_SAME_AS_BEGIN({ begin: /[rR]'(-*)\[/, end: /\](-*)'/ }), {</w:t>
      </w:r>
    </w:p>
    <w:p w14:paraId="270442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698A88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0299DC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end: "'", relevance: 0 }]</w:t>
      </w:r>
    </w:p>
    <w:p w14:paraId="63B6F2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C893F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vari</w:t>
      </w:r>
      <w:r w:rsidRPr="000233C5">
        <w:rPr>
          <w:rFonts w:ascii="Times New Roman" w:hAnsi="Times New Roman" w:cs="Times New Roman"/>
          <w:sz w:val="19"/>
          <w:szCs w:val="19"/>
        </w:rPr>
        <w:t>ants: [{</w:t>
      </w:r>
    </w:p>
    <w:p w14:paraId="3858E1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w:t>
      </w:r>
    </w:p>
    <w:p w14:paraId="44E27C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"operator", 2: "number"</w:t>
      </w:r>
    </w:p>
    <w:p w14:paraId="3FDC9E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match: [a, t]</w:t>
      </w:r>
    </w:p>
    <w:p w14:paraId="0DABE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5EF74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 1: "operator", 2: "number" },</w:t>
      </w:r>
    </w:p>
    <w:p w14:paraId="1E60EC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 t]</w:t>
      </w:r>
    </w:p>
    <w:p w14:paraId="07548F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scope: { 1: "</w:t>
      </w:r>
      <w:r w:rsidRPr="000233C5">
        <w:rPr>
          <w:rFonts w:ascii="Times New Roman" w:hAnsi="Times New Roman" w:cs="Times New Roman"/>
          <w:sz w:val="19"/>
          <w:szCs w:val="19"/>
        </w:rPr>
        <w:t>punctuation", 2: "number" }, match: [i, t] }, {</w:t>
      </w:r>
    </w:p>
    <w:p w14:paraId="521692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w:t>
      </w:r>
    </w:p>
    <w:p w14:paraId="4710DD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 "number"</w:t>
      </w:r>
    </w:p>
    <w:p w14:paraId="6D010F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match: [/[^a-zA-Z0-9._]|^/, t]</w:t>
      </w:r>
    </w:p>
    <w:p w14:paraId="5CC3A9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5245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43DEA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 3: "operator" },</w:t>
      </w:r>
    </w:p>
    <w:p w14:paraId="16540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[n, /\s+/, /&lt;-/, /\s+/]</w:t>
      </w:r>
    </w:p>
    <w:p w14:paraId="31CE90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C8804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 "operator", relevance: 0, variants: [{ match: a }, {</w:t>
      </w:r>
    </w:p>
    <w:p w14:paraId="692D57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w:t>
      </w:r>
    </w:p>
    <w:p w14:paraId="0B7591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4FE1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scope: "punct</w:t>
      </w:r>
      <w:r w:rsidRPr="000233C5">
        <w:rPr>
          <w:rFonts w:ascii="Times New Roman" w:hAnsi="Times New Roman" w:cs="Times New Roman"/>
          <w:sz w:val="19"/>
          <w:szCs w:val="19"/>
        </w:rPr>
        <w:t>uation", relevance: 0, match: i }, {</w:t>
      </w:r>
    </w:p>
    <w:p w14:paraId="6B92E5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7D8C65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 begin: /\\./ }]</w:t>
      </w:r>
    </w:p>
    <w:p w14:paraId="0E118D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654C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35ED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grmr_ruby: e =&gt; {</w:t>
      </w:r>
    </w:p>
    <w:p w14:paraId="16EAD6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"([a-zA-Z_]\\w*[!?=]?|[-+~]@|&lt;&lt;|&gt;&gt;|=~|===?|&lt;=&gt;|[&lt;&gt;]=?|\\*\\*|[-/+%^&amp;*~`|]|\\[\\]=?)", t = {</w:t>
      </w:r>
    </w:p>
    <w:p w14:paraId="4A42BD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"and then defined module in return redo if BEGIN retry end for self when next until do begin unless END rescue else break undef</w:t>
      </w:r>
      <w:r w:rsidRPr="000233C5">
        <w:rPr>
          <w:rFonts w:ascii="Times New Roman" w:hAnsi="Times New Roman" w:cs="Times New Roman"/>
          <w:sz w:val="19"/>
          <w:szCs w:val="19"/>
        </w:rPr>
        <w:t xml:space="preserve"> not super class case require yield alias while ensure elsif or include attr_reader attr_writer attr_accessor __FILE__",</w:t>
      </w:r>
    </w:p>
    <w:p w14:paraId="7D7254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"proc lambda", literal: "true false nil"</w:t>
      </w:r>
    </w:p>
    <w:p w14:paraId="261EED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 {</w:t>
      </w:r>
    </w:p>
    <w:p w14:paraId="0B88A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"doctag",</w:t>
      </w:r>
    </w:p>
    <w:p w14:paraId="13F56B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"@[A-Za-z</w:t>
      </w:r>
      <w:r w:rsidRPr="000233C5">
        <w:rPr>
          <w:rFonts w:ascii="Times New Roman" w:hAnsi="Times New Roman" w:cs="Times New Roman"/>
          <w:sz w:val="19"/>
          <w:szCs w:val="19"/>
        </w:rPr>
        <w:t>]+"</w:t>
      </w:r>
    </w:p>
    <w:p w14:paraId="492312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 begin: "#&lt;", end: "&gt;" }, s = [e.COMMENT("#", "$", {</w:t>
      </w:r>
    </w:p>
    <w:p w14:paraId="618451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[a]</w:t>
      </w:r>
    </w:p>
    <w:p w14:paraId="2C2457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e.COMMENT("^=begin", "^=end", {</w:t>
      </w:r>
    </w:p>
    <w:p w14:paraId="0936DB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[a], relevance: 10</w:t>
      </w:r>
    </w:p>
    <w:p w14:paraId="1888E6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e.COMMENT("^__END__", "\\n$")], r = {</w:t>
      </w:r>
    </w:p>
    <w:p w14:paraId="570482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"subs</w:t>
      </w:r>
      <w:r w:rsidRPr="000233C5">
        <w:rPr>
          <w:rFonts w:ascii="Times New Roman" w:hAnsi="Times New Roman" w:cs="Times New Roman"/>
          <w:sz w:val="19"/>
          <w:szCs w:val="19"/>
        </w:rPr>
        <w:t>t", begin: /#\{/, end: /\}/,</w:t>
      </w:r>
    </w:p>
    <w:p w14:paraId="630BBA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t</w:t>
      </w:r>
    </w:p>
    <w:p w14:paraId="53FAED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5C74C5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contains: [e.BACKSLASH_ESCAPE, r], variants: [{</w:t>
      </w:r>
    </w:p>
    <w:p w14:paraId="06BEF1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663535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 end: /"/ }, { begin: /`/, end: /`/ }, {</w:t>
      </w:r>
    </w:p>
    <w:p w14:paraId="22454C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/%[qQwWx]?\(/,</w:t>
      </w:r>
    </w:p>
    <w:p w14:paraId="578AEB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077477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/%[qQwWx]?\[/, end: /\]/ }, { begin: /%[qQwWx]?\{/, end: /\}/ }, {</w:t>
      </w:r>
    </w:p>
    <w:p w14:paraId="1A0EAC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/%[qQwWx]?&lt;/, end: /&gt;/</w:t>
      </w:r>
    </w:p>
    <w:p w14:paraId="3FEE79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/%[qQwWx]?\//, end: /\// }, {</w:t>
      </w:r>
    </w:p>
    <w:p w14:paraId="3AC3AB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/%[qQwW</w:t>
      </w:r>
      <w:r w:rsidRPr="000233C5">
        <w:rPr>
          <w:rFonts w:ascii="Times New Roman" w:hAnsi="Times New Roman" w:cs="Times New Roman"/>
          <w:sz w:val="19"/>
          <w:szCs w:val="19"/>
        </w:rPr>
        <w:t>x]?%/,</w:t>
      </w:r>
    </w:p>
    <w:p w14:paraId="7F945B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798339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/%[qQwWx]?-/, end: /-/ }, { begin: /%[qQwWx]?\|/, end: /\|/ }, {</w:t>
      </w:r>
    </w:p>
    <w:p w14:paraId="3A5461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/\B\?(\\\d{1,3})/</w:t>
      </w:r>
    </w:p>
    <w:p w14:paraId="523F56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/\B\?(\\x[A-Fa-f0-9]{1,2})/ }, {</w:t>
      </w:r>
    </w:p>
    <w:p w14:paraId="62F23C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/\B\?(\\u\{?[A-Fa-f0-9]{1,6}\}</w:t>
      </w:r>
      <w:r w:rsidRPr="000233C5">
        <w:rPr>
          <w:rFonts w:ascii="Times New Roman" w:hAnsi="Times New Roman" w:cs="Times New Roman"/>
          <w:sz w:val="19"/>
          <w:szCs w:val="19"/>
        </w:rPr>
        <w:t>?)/</w:t>
      </w:r>
    </w:p>
    <w:p w14:paraId="0210C3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82CB3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/\B\?(\\M-\\C-|\\M-\\c|\\c\\M-|\\M-|\\C-\\M-)[\x20-\x7e]/</w:t>
      </w:r>
    </w:p>
    <w:p w14:paraId="45EE22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BB0FD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/\B\?\\(c|C-)[\x20-\x7e]/</w:t>
      </w:r>
    </w:p>
    <w:p w14:paraId="300B34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/\B\?\\?\S/ }, {</w:t>
      </w:r>
    </w:p>
    <w:p w14:paraId="38FC7B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b(/&lt;&lt;[-~]?'?/, g(/(\w+)(?=\W)[^\n]*\n(?:[^\n]*\n)*?\s*\1\b/)),</w:t>
      </w:r>
    </w:p>
    <w:p w14:paraId="492D8D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[e.END_SAME_AS_BEGIN({</w:t>
      </w:r>
    </w:p>
    <w:p w14:paraId="73AB72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 end: /(\w+)/,</w:t>
      </w:r>
    </w:p>
    <w:p w14:paraId="13538B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[e.BACKSLASH_ESCAPE, r]</w:t>
      </w:r>
    </w:p>
    <w:p w14:paraId="072C32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ABA0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350F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l = "[0-9](_?[0-9])*", c = {</w:t>
      </w:r>
    </w:p>
    <w:p w14:paraId="62ABB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w:t>
      </w:r>
    </w:p>
    <w:p w14:paraId="704E0A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 variants: [{</w:t>
      </w:r>
    </w:p>
    <w:p w14:paraId="7CEBC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`\\b([1-9](_?[0-9])*|0)(\\.(${l}))?([eE][+-]?(${l})|r)?i?\\b`</w:t>
      </w:r>
    </w:p>
    <w:p w14:paraId="7C5C4D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C0890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"\\b0[dD][0-9](_?[0-9])*r?i?\\b"</w:t>
      </w:r>
    </w:p>
    <w:p w14:paraId="6FA16A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w:t>
      </w:r>
    </w:p>
    <w:p w14:paraId="1E9291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"\\b0[bB][0-1](_?[0-1])*r?i?\\b"</w:t>
      </w:r>
    </w:p>
    <w:p w14:paraId="77F325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"\\b0[oO][0-7](_?[0-7])*r?i?\\b" }, {</w:t>
      </w:r>
    </w:p>
    <w:p w14:paraId="45E331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 "\\b0[xX][0-9a-fA-F](_?[0-9a-fA-F])*r?i?\\b"</w:t>
      </w:r>
    </w:p>
    <w:p w14:paraId="37EB50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9784F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"\\b0(_?[0-7])+r?i?\\b"</w:t>
      </w:r>
    </w:p>
    <w:p w14:paraId="7786BB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E158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d = {</w:t>
      </w:r>
    </w:p>
    <w:p w14:paraId="0E02DE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begin: "\\(", end: "\\)",</w:t>
      </w:r>
    </w:p>
    <w:p w14:paraId="1F2ED7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endsParent: !0, keywords: t</w:t>
      </w:r>
    </w:p>
    <w:p w14:paraId="630E4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 = [o, {</w:t>
      </w:r>
    </w:p>
    <w:p w14:paraId="369B8B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"class", beginKeywords: "class module",</w:t>
      </w:r>
    </w:p>
    <w:p w14:paraId="083607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illegal: /=/, contains: [e.inherit(e.TITLE_MODE, {</w:t>
      </w:r>
    </w:p>
    <w:p w14:paraId="1BB933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"[A-Za-z_]\\w*(::\\w+)*(\\?|!)?"</w:t>
      </w:r>
    </w:p>
    <w:p w14:paraId="2B05DE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B3C4F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"&lt;\\s*", contains: [{</w:t>
      </w:r>
    </w:p>
    <w:p w14:paraId="73B30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e.IDENT_RE + "::)?" + e.IDENT_RE, relevance: 0</w:t>
      </w:r>
    </w:p>
    <w:p w14:paraId="352E70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951B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}].concat(s)</w:t>
      </w:r>
    </w:p>
    <w:p w14:paraId="603D4B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A816B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"function", begin: b(/def\s+/, g(n + "\\s*(\\(|;|$)")), relevance: 0,</w:t>
      </w:r>
    </w:p>
    <w:p w14:paraId="420CC8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keywords: "def", end: "$|;", contains: [e.inherit(e.TITLE_MODE, {</w:t>
      </w:r>
    </w:p>
    <w:p w14:paraId="7F8145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n</w:t>
      </w:r>
    </w:p>
    <w:p w14:paraId="1D6592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d].concat(s)</w:t>
      </w:r>
    </w:p>
    <w:p w14:paraId="5CBCE7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e.IDENT_RE + "::" }, {</w:t>
      </w:r>
    </w:p>
    <w:p w14:paraId="5601B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"symbol",</w:t>
      </w:r>
    </w:p>
    <w:p w14:paraId="1A43FF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e.UNDERSCORE_IDENT_RE + "(!|\\?)?:", relevance: 0</w:t>
      </w:r>
    </w:p>
    <w:p w14:paraId="3DBADF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51490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"symbol",</w:t>
      </w:r>
    </w:p>
    <w:p w14:paraId="40F8FD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":(?!\\s)", contains: [o</w:t>
      </w:r>
      <w:r w:rsidRPr="000233C5">
        <w:rPr>
          <w:rFonts w:ascii="Times New Roman" w:hAnsi="Times New Roman" w:cs="Times New Roman"/>
          <w:sz w:val="19"/>
          <w:szCs w:val="19"/>
        </w:rPr>
        <w:t>, { begin: n }], relevance: 0</w:t>
      </w:r>
    </w:p>
    <w:p w14:paraId="2B12D6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w:t>
      </w:r>
    </w:p>
    <w:p w14:paraId="0CCAB9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w:t>
      </w:r>
    </w:p>
    <w:p w14:paraId="5844DB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"(\\$\\W)|((\\$|@@?)(\\w+))(?=[^@$?])(?![A-Za-z])(?![@$?'])"</w:t>
      </w:r>
    </w:p>
    <w:p w14:paraId="64996B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CB058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"params", begin: /\|/, end: /\|/, relevance: 0, keyword</w:t>
      </w:r>
      <w:r w:rsidRPr="000233C5">
        <w:rPr>
          <w:rFonts w:ascii="Times New Roman" w:hAnsi="Times New Roman" w:cs="Times New Roman"/>
          <w:sz w:val="19"/>
          <w:szCs w:val="19"/>
        </w:rPr>
        <w:t>s: t</w:t>
      </w:r>
    </w:p>
    <w:p w14:paraId="444BEC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FB8A7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e.RE_STARTERS_RE + "|unless)\\s*", keywords: "unless", contains: [{</w:t>
      </w:r>
    </w:p>
    <w:p w14:paraId="59FCA8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"regexp", contains: [e.BACKSLASH_ESCAPE, r], illegal: /\n/, variants: [{</w:t>
      </w:r>
    </w:p>
    <w:p w14:paraId="4CDB88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"/[a-z]*"</w:t>
      </w:r>
    </w:p>
    <w:p w14:paraId="1D13A8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/%r\{/, end: /\}[a-z]*/ }, {</w:t>
      </w:r>
    </w:p>
    <w:p w14:paraId="1621DD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"%r\\(",</w:t>
      </w:r>
    </w:p>
    <w:p w14:paraId="2C3F14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"\\)[a-z]*"</w:t>
      </w:r>
    </w:p>
    <w:p w14:paraId="0AF86A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"%r!", end: "![a-z]*" }, { begin: "%r\\[", end: "\\][a-z]*" }]</w:t>
      </w:r>
    </w:p>
    <w:p w14:paraId="771346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}].concat(i, s), relevance: 0</w:t>
      </w:r>
    </w:p>
    <w:p w14:paraId="3974E8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}].concat(i, s); r.contains = u, d.contains = u; const m = [{</w:t>
      </w:r>
    </w:p>
    <w:p w14:paraId="54F712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/^\s*=&gt;/, starts: { end: "$", cont</w:t>
      </w:r>
      <w:r w:rsidRPr="000233C5">
        <w:rPr>
          <w:rFonts w:ascii="Times New Roman" w:hAnsi="Times New Roman" w:cs="Times New Roman"/>
          <w:sz w:val="19"/>
          <w:szCs w:val="19"/>
        </w:rPr>
        <w:t>ains: u }</w:t>
      </w:r>
    </w:p>
    <w:p w14:paraId="2597AD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6D814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w:t>
      </w:r>
    </w:p>
    <w:p w14:paraId="6A999D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"^([&gt;?]&gt;|[\\w#]+\\(\\w+\\):\\d+:\\d+&gt;|(\\w+-)?\\d+\\.\\d+\\.\\d+(p\\d+)?[^\\d][^&gt;]+&gt;)(?=[ ])",</w:t>
      </w:r>
    </w:p>
    <w:p w14:paraId="223DD7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starts: { end: "$", contains: u }</w:t>
      </w:r>
    </w:p>
    <w:p w14:paraId="397D78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s.unshift(i), {</w:t>
      </w:r>
    </w:p>
    <w:p w14:paraId="1D8706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name: "Ruby",</w:t>
      </w:r>
    </w:p>
    <w:p w14:paraId="601517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aliases: ["rb", "gemspec", "podspec", "thor", "irb"], keywords: t, illegal: /\/\*/,</w:t>
      </w:r>
    </w:p>
    <w:p w14:paraId="2422A7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[e.SHEBANG({ binary: "ruby" })].concat(m).concat(s).concat(u)</w:t>
      </w:r>
    </w:p>
    <w:p w14:paraId="608DB3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372F1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C8DC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grmr_rust: e =&gt; {</w:t>
      </w:r>
    </w:p>
    <w:p w14:paraId="6BC1D2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const n = {</w:t>
      </w:r>
    </w:p>
    <w:p w14:paraId="05C7C5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"title.function.invoke", relevance: 0,</w:t>
      </w:r>
    </w:p>
    <w:p w14:paraId="5BE2ED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b(/\b/, /(?!let\b)/, e.IDENT_RE, g(/\s*\(/))</w:t>
      </w:r>
    </w:p>
    <w:p w14:paraId="2BCD08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"([ui](8|16|32|64|128|size)|f(32|64))?", a = ["drop ", "Copy", "Send", "Sized", "Sync", "Drop", "Fn", "FnMu</w:t>
      </w:r>
      <w:r w:rsidRPr="000233C5">
        <w:rPr>
          <w:rFonts w:ascii="Times New Roman" w:hAnsi="Times New Roman" w:cs="Times New Roman"/>
          <w:sz w:val="19"/>
          <w:szCs w:val="19"/>
        </w:rPr>
        <w:t>t", "FnOnce", "ToOwned", "Clone", "Debug", "PartialEq", "PartialOrd", "Eq", "Ord", "AsRef", "AsMut", "Into", "From", "Default", "Iterator", "Extend", "IntoIterator", "DoubleEndedIterator", "ExactSizeIterator", "SliceConcatExt", "ToString", "assert!", "asse</w:t>
      </w:r>
      <w:r w:rsidRPr="000233C5">
        <w:rPr>
          <w:rFonts w:ascii="Times New Roman" w:hAnsi="Times New Roman" w:cs="Times New Roman"/>
          <w:sz w:val="19"/>
          <w:szCs w:val="19"/>
        </w:rPr>
        <w:t>rt_eq!", "bitflags!", "bytes!", "cfg!", "col!", "concat!", "concat_idents!", "debug_assert!", "debug_assert_eq!", "env!", "panic!", "file!", "format!", "format_args!", "include_bin!", "include_str!", "line!", "local_data_key!", "module_path!", "option_env!</w:t>
      </w:r>
      <w:r w:rsidRPr="000233C5">
        <w:rPr>
          <w:rFonts w:ascii="Times New Roman" w:hAnsi="Times New Roman" w:cs="Times New Roman"/>
          <w:sz w:val="19"/>
          <w:szCs w:val="19"/>
        </w:rPr>
        <w:t>", "print!", "println!", "select!", "stringify!", "try!", "unimplemented!", "unreachable!", "vec!", "write!", "writeln!", "macro_rules!", "assert_ne!", "debug_assert_ne!"]</w:t>
      </w:r>
    </w:p>
    <w:p w14:paraId="73C4BF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5DF934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"Rust", aliases: ["rs"], keywords: {</w:t>
      </w:r>
    </w:p>
    <w:p w14:paraId="3C581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$pattern: e.IDENT_RE + "!?",</w:t>
      </w:r>
    </w:p>
    <w:p w14:paraId="1B8990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["i8", "i16", "i32", "i64", "i128", "isize", "u8", "u16", "u32", "u64", "u128", "usize", "f32", "f64", "str", "char", "bool", "Box", "Option", "Result", "String", "Vec"],</w:t>
      </w:r>
    </w:p>
    <w:p w14:paraId="076B83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["abstract", "as"</w:t>
      </w:r>
      <w:r w:rsidRPr="000233C5">
        <w:rPr>
          <w:rFonts w:ascii="Times New Roman" w:hAnsi="Times New Roman" w:cs="Times New Roman"/>
          <w:sz w:val="19"/>
          <w:szCs w:val="19"/>
        </w:rPr>
        <w:t>, "async", "await", "become", "box", "break", "const", "continue", "crate", "do", "dyn", "else", "enum", "extern", "false", "final", "fn", "for", "if", "impl", "in", "let", "loop", "macro", "match", "mod", "move", "mut", "override", "priv", "pub", "ref", "</w:t>
      </w:r>
      <w:r w:rsidRPr="000233C5">
        <w:rPr>
          <w:rFonts w:ascii="Times New Roman" w:hAnsi="Times New Roman" w:cs="Times New Roman"/>
          <w:sz w:val="19"/>
          <w:szCs w:val="19"/>
        </w:rPr>
        <w:t>return", "self", "Self", "static", "struct", "super", "trait", "true", "try", "type", "typeof", "unsafe", "unsized", "use", "virtual", "where", "while", "yield"],</w:t>
      </w:r>
    </w:p>
    <w:p w14:paraId="42B2F1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["true", "false", "Some", "None", "Ok", "Err"], built_in: a</w:t>
      </w:r>
    </w:p>
    <w:p w14:paraId="65F7DE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illegal: "&lt;/",</w:t>
      </w:r>
    </w:p>
    <w:p w14:paraId="7119E0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[e.C_LINE_COMMENT_MODE, e.COMMENT("/\\*", "\\*/", {</w:t>
      </w:r>
    </w:p>
    <w:p w14:paraId="08C9B5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["self"]</w:t>
      </w:r>
    </w:p>
    <w:p w14:paraId="3D4BB0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e.inherit(e.QUOTE_STRING_MODE, { begin: /b?"/, illegal: null }), {</w:t>
      </w:r>
    </w:p>
    <w:p w14:paraId="1BB736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variants: [{ begin: /b?r(#*)"(.|\n)*?"\1(?!#)/ }, {</w:t>
      </w:r>
    </w:p>
    <w:p w14:paraId="5EB336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/b?'\\?(x\w{2}|u\w{4}|U\w{8}|.)'/</w:t>
      </w:r>
    </w:p>
    <w:p w14:paraId="1C4A2F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1DDF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60F7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"symbol",</w:t>
      </w:r>
    </w:p>
    <w:p w14:paraId="5AD11C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/'[a-zA-Z_][a-zA-Z0-9_]*/</w:t>
      </w:r>
    </w:p>
    <w:p w14:paraId="2331BB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5E620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variants: [{</w:t>
      </w:r>
    </w:p>
    <w:p w14:paraId="287AFF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"\\b0b([01_]+)" + t</w:t>
      </w:r>
    </w:p>
    <w:p w14:paraId="11A073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"\\b0o([0-7_]+)" + t }, {</w:t>
      </w:r>
    </w:p>
    <w:p w14:paraId="537629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"\\b0x([A-</w:t>
      </w:r>
      <w:r w:rsidRPr="000233C5">
        <w:rPr>
          <w:rFonts w:ascii="Times New Roman" w:hAnsi="Times New Roman" w:cs="Times New Roman"/>
          <w:sz w:val="19"/>
          <w:szCs w:val="19"/>
        </w:rPr>
        <w:t>Fa-f0-9_]+)" + t</w:t>
      </w:r>
    </w:p>
    <w:p w14:paraId="772C6D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E6C4E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"\\b(\\d[\\d_]*(\\.[0-9_]+)?([eE][+-]?[0-9_]+)?)" + t</w:t>
      </w:r>
    </w:p>
    <w:p w14:paraId="1C10E8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relevance: 0</w:t>
      </w:r>
    </w:p>
    <w:p w14:paraId="4FADAB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4A362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[/fn/, /\s+/, e.UNDERSCORE_IDENT_RE], className: {</w:t>
      </w:r>
    </w:p>
    <w:p w14:paraId="1B04FD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w:t>
      </w:r>
    </w:p>
    <w:p w14:paraId="29854B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 "title.function"</w:t>
      </w:r>
    </w:p>
    <w:p w14:paraId="79A717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508C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F3CD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 end: "\\]", contains: [{</w:t>
      </w:r>
    </w:p>
    <w:p w14:paraId="7D50A6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 end: /"/</w:t>
      </w:r>
    </w:p>
    <w:p w14:paraId="1A1183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EAD1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p>
    <w:p w14:paraId="477C6E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[/let/, /\s+/, </w:t>
      </w:r>
      <w:r w:rsidRPr="000233C5">
        <w:rPr>
          <w:rFonts w:ascii="Times New Roman" w:hAnsi="Times New Roman" w:cs="Times New Roman"/>
          <w:sz w:val="19"/>
          <w:szCs w:val="19"/>
        </w:rPr>
        <w:t>/(?:mut\s+)?/, e.UNDERSCORE_IDENT_RE], className: {</w:t>
      </w:r>
    </w:p>
    <w:p w14:paraId="0BB11B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w:t>
      </w:r>
    </w:p>
    <w:p w14:paraId="248865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 "keyword", 4: "variable"</w:t>
      </w:r>
    </w:p>
    <w:p w14:paraId="1FACBC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DB56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988F0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[/for/, /\s+/, e.UNDERSCORE_IDENT_RE, /\s+/, /in/], className: {</w:t>
      </w:r>
    </w:p>
    <w:p w14:paraId="5587E5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w:t>
      </w:r>
    </w:p>
    <w:p w14:paraId="598559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3: "variable", 5: "keyword"</w:t>
      </w:r>
    </w:p>
    <w:p w14:paraId="6BBA10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1E78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809E3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[/type/, /\s+/, e.UNDERSCORE_IDENT_RE],</w:t>
      </w:r>
    </w:p>
    <w:p w14:paraId="4E6638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w:t>
      </w:r>
      <w:r w:rsidRPr="000233C5">
        <w:rPr>
          <w:rFonts w:ascii="Times New Roman" w:hAnsi="Times New Roman" w:cs="Times New Roman"/>
          <w:sz w:val="19"/>
          <w:szCs w:val="19"/>
        </w:rPr>
        <w:t>assName: { 1: "keyword", 3: "title.class" }</w:t>
      </w:r>
    </w:p>
    <w:p w14:paraId="4298C5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9E9F0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[/(?:trait|enum|struct|union|impl|for)/, /\s+/, e.UNDERSCORE_IDENT_RE],</w:t>
      </w:r>
    </w:p>
    <w:p w14:paraId="1ECF02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 1: "keyword", 3: "title.class" }</w:t>
      </w:r>
    </w:p>
    <w:p w14:paraId="06A8C4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38C48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e.IDENT_RE + "</w:t>
      </w:r>
      <w:r w:rsidRPr="000233C5">
        <w:rPr>
          <w:rFonts w:ascii="Times New Roman" w:hAnsi="Times New Roman" w:cs="Times New Roman"/>
          <w:sz w:val="19"/>
          <w:szCs w:val="19"/>
        </w:rPr>
        <w:t>::", keywords: {</w:t>
      </w:r>
    </w:p>
    <w:p w14:paraId="07CB10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"Self", built_in: a</w:t>
      </w:r>
    </w:p>
    <w:p w14:paraId="145020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F9BA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"punctuation", begin: "-&gt;" }, n]</w:t>
      </w:r>
    </w:p>
    <w:p w14:paraId="677137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7644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3F44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grmr_scss: e =&gt; {</w:t>
      </w:r>
    </w:p>
    <w:p w14:paraId="3F39FE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ee(e), t = ie, a = ae, i = "@[a-z-]+", s = {</w:t>
      </w:r>
    </w:p>
    <w:p w14:paraId="2EDDDA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w:t>
      </w:r>
      <w:r w:rsidRPr="000233C5">
        <w:rPr>
          <w:rFonts w:ascii="Times New Roman" w:hAnsi="Times New Roman" w:cs="Times New Roman"/>
          <w:sz w:val="19"/>
          <w:szCs w:val="19"/>
        </w:rPr>
        <w:t>me: "variable",</w:t>
      </w:r>
    </w:p>
    <w:p w14:paraId="100C2E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"(\\$[a-zA-Z-][a-zA-Z0-9_-]*)\\b"</w:t>
      </w:r>
    </w:p>
    <w:p w14:paraId="3E6310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797ABF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"SCSS", case_insensitive: !0,</w:t>
      </w:r>
    </w:p>
    <w:p w14:paraId="751EF1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 contains: [e.C_LINE_COMMENT_MODE, e.C_BLOCK_COMMENT_MODE, {</w:t>
      </w:r>
    </w:p>
    <w:p w14:paraId="3F1A0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"selector-i</w:t>
      </w:r>
      <w:r w:rsidRPr="000233C5">
        <w:rPr>
          <w:rFonts w:ascii="Times New Roman" w:hAnsi="Times New Roman" w:cs="Times New Roman"/>
          <w:sz w:val="19"/>
          <w:szCs w:val="19"/>
        </w:rPr>
        <w:t>d", begin: "#[A-Za-z0-9_-]+", relevance: 0</w:t>
      </w:r>
    </w:p>
    <w:p w14:paraId="63F901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2B408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"selector-class", begin: "\\.[A-Za-z0-9_-]+", relevance: 0</w:t>
      </w:r>
    </w:p>
    <w:p w14:paraId="2FB1E1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n.ATTRIBUTE_SELECTOR_MODE, {</w:t>
      </w:r>
    </w:p>
    <w:p w14:paraId="562D85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"selector-tag",</w:t>
      </w:r>
    </w:p>
    <w:p w14:paraId="2B71B1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 + ne.join("|") + ")\\b", relevance: 0</w:t>
      </w:r>
    </w:p>
    <w:p w14:paraId="43ABD5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239CD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"selector-pseudo",</w:t>
      </w:r>
    </w:p>
    <w:p w14:paraId="6E82B0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a.join("|") + ")"</w:t>
      </w:r>
    </w:p>
    <w:p w14:paraId="26A944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6A3C8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"selector-pseu</w:t>
      </w:r>
      <w:r w:rsidRPr="000233C5">
        <w:rPr>
          <w:rFonts w:ascii="Times New Roman" w:hAnsi="Times New Roman" w:cs="Times New Roman"/>
          <w:sz w:val="19"/>
          <w:szCs w:val="19"/>
        </w:rPr>
        <w:t>do",</w:t>
      </w:r>
    </w:p>
    <w:p w14:paraId="1445A4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t.join("|") + ")"</w:t>
      </w:r>
    </w:p>
    <w:p w14:paraId="4EB642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w:t>
      </w:r>
    </w:p>
    <w:p w14:paraId="41318B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contains: [n.CSS_NUMBER_MODE]</w:t>
      </w:r>
    </w:p>
    <w:p w14:paraId="24C5A4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n.CSS_VARIABLE, { className: "attribute", begin: "\\b(" + se.join("|") + ")\\b" }, {</w:t>
      </w:r>
    </w:p>
    <w:p w14:paraId="4D45CC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"\\b(whitespace|wait|w-resize|visible|vertical-text|vertical-ideographic|uppercase|upper-roman|upper-alpha|underline|transparent|top|thin|thick|text|text-top|text-bottom|tb-rl|table-header-group|table-footer-group|sw-resize|super|strict|</w:t>
      </w:r>
      <w:r w:rsidRPr="000233C5">
        <w:rPr>
          <w:rFonts w:ascii="Times New Roman" w:hAnsi="Times New Roman" w:cs="Times New Roman"/>
          <w:sz w:val="19"/>
          <w:szCs w:val="19"/>
        </w:rPr>
        <w:t>static|square|solid|small-caps|separate|se-resize|scroll|s-resize|rtl|row-resize|ridge|right|repeat|repeat-y|repeat-x|relative|progress|pointer|overline|outside|outset|oblique|nowrap|not-allowed|normal|none|nw-resize|no-repeat|no-drop|newspaper|ne-resize|n</w:t>
      </w:r>
      <w:r w:rsidRPr="000233C5">
        <w:rPr>
          <w:rFonts w:ascii="Times New Roman" w:hAnsi="Times New Roman" w:cs="Times New Roman"/>
          <w:sz w:val="19"/>
          <w:szCs w:val="19"/>
        </w:rPr>
        <w:t>-resize|move|middle|medium|ltr|lr-tb|lowercase|lower-roman|lower-alpha|loose|list-item|line|line-through|line-edge|lighter|left|keep-</w:t>
      </w:r>
      <w:r w:rsidRPr="000233C5">
        <w:rPr>
          <w:rFonts w:ascii="Times New Roman" w:hAnsi="Times New Roman" w:cs="Times New Roman"/>
          <w:sz w:val="19"/>
          <w:szCs w:val="19"/>
        </w:rPr>
        <w:lastRenderedPageBreak/>
        <w:t>all|justify|italic|inter-word|inter-ideograph|inside|inset|inline|inline-block|inherit|inactive|ideograph-space|ideograph-p</w:t>
      </w:r>
      <w:r w:rsidRPr="000233C5">
        <w:rPr>
          <w:rFonts w:ascii="Times New Roman" w:hAnsi="Times New Roman" w:cs="Times New Roman"/>
          <w:sz w:val="19"/>
          <w:szCs w:val="19"/>
        </w:rPr>
        <w:t>arenthesis|ideograph-numeric|ideograph-alpha|horizontal|hidden|help|hand|groove|fixed|ellipsis|e-resize|double|dotted|distribute|distribute-space|distribute-letter|distribute-all-lines|disc|disabled|default|decimal|dashed|crosshair|collapse|col-resize|circ</w:t>
      </w:r>
      <w:r w:rsidRPr="000233C5">
        <w:rPr>
          <w:rFonts w:ascii="Times New Roman" w:hAnsi="Times New Roman" w:cs="Times New Roman"/>
          <w:sz w:val="19"/>
          <w:szCs w:val="19"/>
        </w:rPr>
        <w:t>le|char|center|capitalize|break-word|break-all|bottom|both|bolder|bold|block|bidi-override|below|baseline|auto|always|all-scroll|absolute|table|table-cell)\\b"</w:t>
      </w:r>
    </w:p>
    <w:p w14:paraId="09C21A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6797A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2D58E8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[s, n.HEXCOLOR, n.CSS_NUM</w:t>
      </w:r>
      <w:r w:rsidRPr="000233C5">
        <w:rPr>
          <w:rFonts w:ascii="Times New Roman" w:hAnsi="Times New Roman" w:cs="Times New Roman"/>
          <w:sz w:val="19"/>
          <w:szCs w:val="19"/>
        </w:rPr>
        <w:t>BER_MODE, e.QUOTE_STRING_MODE, e.APOS_STRING_MODE, n.IMPORTANT]</w:t>
      </w:r>
    </w:p>
    <w:p w14:paraId="46D5B9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"@(page|font-face)", keywords: { $pattern: i, keyword: "@page @font-face" } }, {</w:t>
      </w:r>
    </w:p>
    <w:p w14:paraId="103C4A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returnBegin: !0, keywords: {</w:t>
      </w:r>
    </w:p>
    <w:p w14:paraId="740919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w:t>
      </w:r>
      <w:r w:rsidRPr="000233C5">
        <w:rPr>
          <w:rFonts w:ascii="Times New Roman" w:hAnsi="Times New Roman" w:cs="Times New Roman"/>
          <w:sz w:val="19"/>
          <w:szCs w:val="19"/>
        </w:rPr>
        <w:t xml:space="preserve"> /[a-z-]+/,</w:t>
      </w:r>
    </w:p>
    <w:p w14:paraId="1C26F0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"and or not only", attribute: te.join(" ")</w:t>
      </w:r>
    </w:p>
    <w:p w14:paraId="1CE9E3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w:t>
      </w:r>
    </w:p>
    <w:p w14:paraId="53D8A3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i,</w:t>
      </w:r>
    </w:p>
    <w:p w14:paraId="390EFB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"keyword"</w:t>
      </w:r>
    </w:p>
    <w:p w14:paraId="0ED730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071DA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/[a-z-]+(?=:)/, className: "attribute"</w:t>
      </w:r>
    </w:p>
    <w:p w14:paraId="5AD528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s, e.QUOTE_STRING_MODE, e.APOS_STRING_MODE, n.HEXCOLOR, n.CSS_NUMBER_MODE]</w:t>
      </w:r>
    </w:p>
    <w:p w14:paraId="3E87D9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AC5E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AB4D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B8B1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grmr_shell: e =&gt; ({</w:t>
      </w:r>
    </w:p>
    <w:p w14:paraId="497620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"Shell Session", aliases: ["console", "shellsession"],</w:t>
      </w:r>
    </w:p>
    <w:p w14:paraId="53BE26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40E77F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/^\s{0,3}[/~\w\d[\]()@-]*[&gt;%$#][ ]?/, starts: {</w:t>
      </w:r>
    </w:p>
    <w:p w14:paraId="0C02F2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/[^\\](?=\s*$)/, subLanguage: "bash"</w:t>
      </w:r>
    </w:p>
    <w:p w14:paraId="6812FA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22D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18E5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grmr_sql: e =&gt; {</w:t>
      </w:r>
    </w:p>
    <w:p w14:paraId="5023F1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e.COMMENT("--", "$"), t = ["true", "false", "unknown"], a = ["bigint", "binary", "blob", "boolean", "char", "character", "clob", "date", "dec", "decfloat", "decimal", "float", "int", "integer", "interval", "nchar", "</w:t>
      </w:r>
      <w:r w:rsidRPr="000233C5">
        <w:rPr>
          <w:rFonts w:ascii="Times New Roman" w:hAnsi="Times New Roman" w:cs="Times New Roman"/>
          <w:sz w:val="19"/>
          <w:szCs w:val="19"/>
        </w:rPr>
        <w:t>nclob", "national", "numeric", "real", "row", "smallint", "time", "timestamp", "varchar", "varying", "varbinary"], i = ["abs", "acos", "array_agg", "asin", "atan", "avg", "cast", "ceil", "ceiling", "coalesce", "corr", "cos", "cosh", "count", "covar_pop", "</w:t>
      </w:r>
      <w:r w:rsidRPr="000233C5">
        <w:rPr>
          <w:rFonts w:ascii="Times New Roman" w:hAnsi="Times New Roman" w:cs="Times New Roman"/>
          <w:sz w:val="19"/>
          <w:szCs w:val="19"/>
        </w:rPr>
        <w:t>covar_samp", "cume_dist", "dense_rank", "deref", "element", "exp", "extract", "first_value", "floor", "json_array", "json_arrayagg", "json_exists", "json_object", "json_objectagg", "json_query", "json_table", "json_table_primitive", "json_value", "lag", "l</w:t>
      </w:r>
      <w:r w:rsidRPr="000233C5">
        <w:rPr>
          <w:rFonts w:ascii="Times New Roman" w:hAnsi="Times New Roman" w:cs="Times New Roman"/>
          <w:sz w:val="19"/>
          <w:szCs w:val="19"/>
        </w:rPr>
        <w:t xml:space="preserve">ast_value", "lead", "listagg", "ln", "log", "log10", "lower", "max", "min", "mod", "nth_value", "ntile", "nullif", "percent_rank", "percentile_cont", "percentile_disc", "position", "position_regex", "power", "rank", "regr_avgx", "regr_avgy", "regr_count", </w:t>
      </w:r>
      <w:r w:rsidRPr="000233C5">
        <w:rPr>
          <w:rFonts w:ascii="Times New Roman" w:hAnsi="Times New Roman" w:cs="Times New Roman"/>
          <w:sz w:val="19"/>
          <w:szCs w:val="19"/>
        </w:rPr>
        <w:t>"regr_intercept", "regr_r2", "regr_slope", "regr_sxx", "regr_sxy", "regr_syy", "row_number", "sin", "sinh", "sqrt", "stddev_pop", "stddev_samp", "substring", "substring_regex", "sum", "tan", "tanh", "translate", "translate_regex", "treat", "trim", "trim_ar</w:t>
      </w:r>
      <w:r w:rsidRPr="000233C5">
        <w:rPr>
          <w:rFonts w:ascii="Times New Roman" w:hAnsi="Times New Roman" w:cs="Times New Roman"/>
          <w:sz w:val="19"/>
          <w:szCs w:val="19"/>
        </w:rPr>
        <w:t>ray", "unnest", "upper", "value_of", "var_pop", "var_samp", "width_bucket"], s = ["create table", "insert into", "primary key", "foreign key", "not null", "alter table", "add constraint", "grouping sets", "on overflow", "character set", "respect nulls", "i</w:t>
      </w:r>
      <w:r w:rsidRPr="000233C5">
        <w:rPr>
          <w:rFonts w:ascii="Times New Roman" w:hAnsi="Times New Roman" w:cs="Times New Roman"/>
          <w:sz w:val="19"/>
          <w:szCs w:val="19"/>
        </w:rPr>
        <w:t>gnore nulls", "nulls first", "nulls last", "depth first", "breadth first"], r = i, o = ["abs", "acos", "all", "allocate", "alter", "and", "any", "are", "array", "array_agg", "array_max_cardinality", "as", "asensitive", "asin", "asymmetric", "at", "atan", "</w:t>
      </w:r>
      <w:r w:rsidRPr="000233C5">
        <w:rPr>
          <w:rFonts w:ascii="Times New Roman" w:hAnsi="Times New Roman" w:cs="Times New Roman"/>
          <w:sz w:val="19"/>
          <w:szCs w:val="19"/>
        </w:rPr>
        <w:t xml:space="preserve">atomic", "authorization", "avg", "begin", "begin_frame", "begin_partition", "between", "bigint", "binary", "blob", "boolean", "both", "by", "call", "called", "cardinality", "cascaded", "case", "cast", "ceil", "ceiling", "char", "char_length", "character", </w:t>
      </w:r>
      <w:r w:rsidRPr="000233C5">
        <w:rPr>
          <w:rFonts w:ascii="Times New Roman" w:hAnsi="Times New Roman" w:cs="Times New Roman"/>
          <w:sz w:val="19"/>
          <w:szCs w:val="19"/>
        </w:rPr>
        <w:t xml:space="preserve">"character_length", "check", "classifier", "clob", "close", "coalesce", "collate", "collect", "column", "commit", </w:t>
      </w:r>
      <w:r w:rsidRPr="000233C5">
        <w:rPr>
          <w:rFonts w:ascii="Times New Roman" w:hAnsi="Times New Roman" w:cs="Times New Roman"/>
          <w:sz w:val="19"/>
          <w:szCs w:val="19"/>
        </w:rPr>
        <w:lastRenderedPageBreak/>
        <w:t>"condition", "connect", "constraint", "contains", "convert", "copy", "corr", "corresponding", "cos", "cosh", "count", "covar_pop", "covar_samp</w:t>
      </w:r>
      <w:r w:rsidRPr="000233C5">
        <w:rPr>
          <w:rFonts w:ascii="Times New Roman" w:hAnsi="Times New Roman" w:cs="Times New Roman"/>
          <w:sz w:val="19"/>
          <w:szCs w:val="19"/>
        </w:rPr>
        <w:t>", "create", "cross", "cube", "cume_dist", "current", "current_catalog", "current_date", "current_default_transform_group", "current_path", "current_role", "current_row", "current_schema", "current_time", "current_timestamp", "current_path", "current_role"</w:t>
      </w:r>
      <w:r w:rsidRPr="000233C5">
        <w:rPr>
          <w:rFonts w:ascii="Times New Roman" w:hAnsi="Times New Roman" w:cs="Times New Roman"/>
          <w:sz w:val="19"/>
          <w:szCs w:val="19"/>
        </w:rPr>
        <w:t>, "current_transform_group_for_type", "current_user", "cursor", "cycle", "date", "day", "deallocate", "dec", "decimal", "decfloat", "declare", "default", "define", "delete", "dense_rank", "deref", "describe", "deterministic", "disconnect", "distinct", "dou</w:t>
      </w:r>
      <w:r w:rsidRPr="000233C5">
        <w:rPr>
          <w:rFonts w:ascii="Times New Roman" w:hAnsi="Times New Roman" w:cs="Times New Roman"/>
          <w:sz w:val="19"/>
          <w:szCs w:val="19"/>
        </w:rPr>
        <w:t>ble", "drop", "dynamic", "each", "element", "else", "empty", "end", "end_frame", "end_partition", "end-exec", "equals", "escape", "every", "except", "exec", "execute", "exists", "exp", "external", "extract", "false", "fetch", "filter", "first_value", "floa</w:t>
      </w:r>
      <w:r w:rsidRPr="000233C5">
        <w:rPr>
          <w:rFonts w:ascii="Times New Roman" w:hAnsi="Times New Roman" w:cs="Times New Roman"/>
          <w:sz w:val="19"/>
          <w:szCs w:val="19"/>
        </w:rPr>
        <w:t>t", "floor", "for", "foreign", "frame_row", "free", "from", "full", "function", "fusion", "get", "global", "grant", "group", "grouping", "groups", "having", "hold", "hour", "identity", "in", "indicator", "initial", "inner", "inout", "insensitive", "insert"</w:t>
      </w:r>
      <w:r w:rsidRPr="000233C5">
        <w:rPr>
          <w:rFonts w:ascii="Times New Roman" w:hAnsi="Times New Roman" w:cs="Times New Roman"/>
          <w:sz w:val="19"/>
          <w:szCs w:val="19"/>
        </w:rPr>
        <w:t xml:space="preserve">, "int", "integer", "intersect", "intersection", "interval", "into", "is", "join", "json_array", "json_arrayagg", "json_exists", "json_object", "json_objectagg", "json_query", "json_table", "json_table_primitive", "json_value", "lag", "language", "large", </w:t>
      </w:r>
      <w:r w:rsidRPr="000233C5">
        <w:rPr>
          <w:rFonts w:ascii="Times New Roman" w:hAnsi="Times New Roman" w:cs="Times New Roman"/>
          <w:sz w:val="19"/>
          <w:szCs w:val="19"/>
        </w:rPr>
        <w:t>"last_value", "lateral", "lead", "leading", "left", "like", "like_regex", "listagg", "ln", "local", "localtime", "localtimestamp", "log", "log10", "lower", "match", "match_number", "match_recognize", "matches", "max", "member", "merge", "method", "min", "m</w:t>
      </w:r>
      <w:r w:rsidRPr="000233C5">
        <w:rPr>
          <w:rFonts w:ascii="Times New Roman" w:hAnsi="Times New Roman" w:cs="Times New Roman"/>
          <w:sz w:val="19"/>
          <w:szCs w:val="19"/>
        </w:rPr>
        <w:t>inute", "mod", "modifies", "module", "month", "multiset", "national", "natural", "nchar", "nclob", "new", "no", "none", "normalize", "not", "nth_value", "ntile", "null", "nullif", "numeric", "octet_length", "occurrences_regex", "of", "offset", "old", "omit</w:t>
      </w:r>
      <w:r w:rsidRPr="000233C5">
        <w:rPr>
          <w:rFonts w:ascii="Times New Roman" w:hAnsi="Times New Roman" w:cs="Times New Roman"/>
          <w:sz w:val="19"/>
          <w:szCs w:val="19"/>
        </w:rPr>
        <w:t>", "on", "one", "only", "open", "or", "order", "out", "outer", "over", "overlaps", "overlay", "parameter", "partition", "pattern", "per", "percent", "percent_rank", "percentile_cont", "percentile_disc", "period", "portion", "position", "position_regex", "p</w:t>
      </w:r>
      <w:r w:rsidRPr="000233C5">
        <w:rPr>
          <w:rFonts w:ascii="Times New Roman" w:hAnsi="Times New Roman" w:cs="Times New Roman"/>
          <w:sz w:val="19"/>
          <w:szCs w:val="19"/>
        </w:rPr>
        <w:t>ower", "precedes", "precision", "prepare", "primary", "procedure", "ptf", "range", "rank", "reads", "real", "recursive", "ref", "references", "referencing", "regr_avgx", "regr_avgy", "regr_count", "regr_intercept", "regr_r2", "regr_slope", "regr_sxx", "reg</w:t>
      </w:r>
      <w:r w:rsidRPr="000233C5">
        <w:rPr>
          <w:rFonts w:ascii="Times New Roman" w:hAnsi="Times New Roman" w:cs="Times New Roman"/>
          <w:sz w:val="19"/>
          <w:szCs w:val="19"/>
        </w:rPr>
        <w:t>r_sxy", "regr_syy", "release", "result", "return", "returns", "revoke", "right", "rollback", "rollup", "row", "row_number", "rows", "running", "savepoint", "scope", "scroll", "search", "second", "seek", "select", "sensitive", "session_user", "set", "show",</w:t>
      </w:r>
      <w:r w:rsidRPr="000233C5">
        <w:rPr>
          <w:rFonts w:ascii="Times New Roman" w:hAnsi="Times New Roman" w:cs="Times New Roman"/>
          <w:sz w:val="19"/>
          <w:szCs w:val="19"/>
        </w:rPr>
        <w:t xml:space="preserve"> "similar", "sin", "sinh", "skip", "smallint", "some", "specific", "specifictype", "sql", "sqlexception", "sqlstate", "sqlwarning", "sqrt", "start", "static", "stddev_pop", "stddev_samp", "submultiset", "subset", "substring", "substring_regex", "succeeds",</w:t>
      </w:r>
      <w:r w:rsidRPr="000233C5">
        <w:rPr>
          <w:rFonts w:ascii="Times New Roman" w:hAnsi="Times New Roman" w:cs="Times New Roman"/>
          <w:sz w:val="19"/>
          <w:szCs w:val="19"/>
        </w:rPr>
        <w:t xml:space="preserve"> "sum", "symmetric", "system", "system_time", "system_user", "table", "tablesample", "tan", "tanh", "then", "time", "timestamp", "timezone_hour", "timezone_minute", "to", "trailing", "translate", "translate_regex", "translation", "treat", "trigger", "trim"</w:t>
      </w:r>
      <w:r w:rsidRPr="000233C5">
        <w:rPr>
          <w:rFonts w:ascii="Times New Roman" w:hAnsi="Times New Roman" w:cs="Times New Roman"/>
          <w:sz w:val="19"/>
          <w:szCs w:val="19"/>
        </w:rPr>
        <w:t>, "trim_array", "true", "truncate", "uescape", "union", "unique", "unknown", "unnest", "update", "upper", "user", "using", "value", "values", "value_of", "var_pop", "var_samp", "varbinary", "varchar", "varying", "versioning", "when", "whenever", "where", "</w:t>
      </w:r>
      <w:r w:rsidRPr="000233C5">
        <w:rPr>
          <w:rFonts w:ascii="Times New Roman" w:hAnsi="Times New Roman" w:cs="Times New Roman"/>
          <w:sz w:val="19"/>
          <w:szCs w:val="19"/>
        </w:rPr>
        <w:t>width_bucket", "window", "with", "within", "without", "year", "add", "asc", "collation", "desc", "final", "first", "last", "view"].filter((e =&gt; !i.includes(e))), l = {</w:t>
      </w:r>
    </w:p>
    <w:p w14:paraId="0DE2AE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b(/\b/, m(...r), /\s*\(/), relevance: 0, keywords: { built_in: r }</w:t>
      </w:r>
    </w:p>
    <w:p w14:paraId="4C4782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return {</w:t>
      </w:r>
    </w:p>
    <w:p w14:paraId="6E6606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"SQL", case_insensitive: !0, illegal: /[{}]|&lt;\//, keywords: {</w:t>
      </w:r>
    </w:p>
    <w:p w14:paraId="5B1E9C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/\b[\w\.]+/, keyword: ((e, { exceptions: n, when: t } = {}) =&gt; {</w:t>
      </w:r>
    </w:p>
    <w:p w14:paraId="405707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 = t</w:t>
      </w:r>
    </w:p>
    <w:p w14:paraId="65BB4D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n = n || [], e.map((e =&gt; e</w:t>
      </w:r>
      <w:r w:rsidRPr="000233C5">
        <w:rPr>
          <w:rFonts w:ascii="Times New Roman" w:hAnsi="Times New Roman" w:cs="Times New Roman"/>
          <w:sz w:val="19"/>
          <w:szCs w:val="19"/>
        </w:rPr>
        <w:t>.match(/\|\d+$/) || n.includes(e) ? e : a(e) ? e + "|0" : e))</w:t>
      </w:r>
    </w:p>
    <w:p w14:paraId="5DAB10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 { when: e =&gt; e.length &lt; 3 }), literal: t, type: a,</w:t>
      </w:r>
    </w:p>
    <w:p w14:paraId="069BCD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["current_catalog", "current_date", "current_default_transform_group", "current_path", "current_role", </w:t>
      </w:r>
      <w:r w:rsidRPr="000233C5">
        <w:rPr>
          <w:rFonts w:ascii="Times New Roman" w:hAnsi="Times New Roman" w:cs="Times New Roman"/>
          <w:sz w:val="19"/>
          <w:szCs w:val="19"/>
        </w:rPr>
        <w:t>"current_schema", "current_transform_group_for_type", "current_user", "session_user", "system_time", "system_user", "current_time", "localtime", "current_timestamp", "localtimestamp"]</w:t>
      </w:r>
    </w:p>
    <w:p w14:paraId="22194F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w:t>
      </w:r>
    </w:p>
    <w:p w14:paraId="4004B8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m(...s), relevance: 0, keyw</w:t>
      </w:r>
      <w:r w:rsidRPr="000233C5">
        <w:rPr>
          <w:rFonts w:ascii="Times New Roman" w:hAnsi="Times New Roman" w:cs="Times New Roman"/>
          <w:sz w:val="19"/>
          <w:szCs w:val="19"/>
        </w:rPr>
        <w:t>ords: {</w:t>
      </w:r>
    </w:p>
    <w:p w14:paraId="102A04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/[\w\.]+/,</w:t>
      </w:r>
    </w:p>
    <w:p w14:paraId="36E910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o.concat(s), literal: t, type: a</w:t>
      </w:r>
    </w:p>
    <w:p w14:paraId="261C93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50F4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9B416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w:t>
      </w:r>
    </w:p>
    <w:p w14:paraId="5CD2D0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m("double precision", "large object", "with timezone", "without timezone")</w:t>
      </w:r>
    </w:p>
    <w:p w14:paraId="1E8399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xml:space="preserve">       }, l, { className: "variable", begin: /@[a-z0-9]+/ }, {</w:t>
      </w:r>
    </w:p>
    <w:p w14:paraId="39A2A2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variants: [{</w:t>
      </w:r>
    </w:p>
    <w:p w14:paraId="2F4A6E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contains: [{ begin: /''/ }]</w:t>
      </w:r>
    </w:p>
    <w:p w14:paraId="5583BA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931B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B8ED5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contains: [{</w:t>
      </w:r>
    </w:p>
    <w:p w14:paraId="11B280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07E941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8101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e.C_NUMBER_MODE, e.C_BLOCK_COMMENT_MODE, n, {</w:t>
      </w:r>
    </w:p>
    <w:p w14:paraId="622121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"operator",</w:t>
      </w:r>
    </w:p>
    <w:p w14:paraId="2BFC95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/[-+*/=%^~]|&amp;&amp;?|\|\|?|!=?|&lt;(?:=&gt;?|&lt;|&gt;)?|&gt;[&gt;=]?/, relevance: 0</w:t>
      </w:r>
    </w:p>
    <w:p w14:paraId="140FBE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F8BB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4C4A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E07C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grmr_swift: e =&gt; {</w:t>
      </w:r>
    </w:p>
    <w:p w14:paraId="4F0831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 match: /\s+/, relevance: 0 }, t = e.COMMENT("/\\*", "\\*/", {</w:t>
      </w:r>
    </w:p>
    <w:p w14:paraId="08619C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["self"]</w:t>
      </w:r>
    </w:p>
    <w:p w14:paraId="23D009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a = [e.C_LINE_COMMENT_MODE, t], i = {</w:t>
      </w:r>
    </w:p>
    <w:p w14:paraId="7F169A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 m(...Ne, ...we)],</w:t>
      </w:r>
    </w:p>
    <w:p w14:paraId="212A7F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 2: "keyword" }</w:t>
      </w:r>
    </w:p>
    <w:p w14:paraId="766356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5C008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 m(...Oe)), relevance: 0</w:t>
      </w:r>
    </w:p>
    <w:p w14:paraId="1AE762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Oe.filter((e =&gt; "string" == typeof e)).concat(["_|0"</w:t>
      </w:r>
      <w:r w:rsidRPr="000233C5">
        <w:rPr>
          <w:rFonts w:ascii="Times New Roman" w:hAnsi="Times New Roman" w:cs="Times New Roman"/>
          <w:sz w:val="19"/>
          <w:szCs w:val="19"/>
        </w:rPr>
        <w:t>]), o = {</w:t>
      </w:r>
    </w:p>
    <w:p w14:paraId="39C970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w:t>
      </w:r>
    </w:p>
    <w:p w14:paraId="7FDFC8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"keyword",</w:t>
      </w:r>
    </w:p>
    <w:p w14:paraId="470C8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m(...Oe.filter((e =&gt; "string" != typeof e)).concat(ve).map(ye), ...we)</w:t>
      </w:r>
    </w:p>
    <w:p w14:paraId="45E55F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7B35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10B320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m(/\b\w+/, /#\w+/), keyword: r.concat(Se), litera</w:t>
      </w:r>
      <w:r w:rsidRPr="000233C5">
        <w:rPr>
          <w:rFonts w:ascii="Times New Roman" w:hAnsi="Times New Roman" w:cs="Times New Roman"/>
          <w:sz w:val="19"/>
          <w:szCs w:val="19"/>
        </w:rPr>
        <w:t>l: Me</w:t>
      </w:r>
    </w:p>
    <w:p w14:paraId="42EF57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[i, s, o], d = [{</w:t>
      </w:r>
    </w:p>
    <w:p w14:paraId="72EA7D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 m(...ke)), relevance: 0</w:t>
      </w:r>
    </w:p>
    <w:p w14:paraId="28D165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43053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"built_in",</w:t>
      </w:r>
    </w:p>
    <w:p w14:paraId="4CF086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b(/\b/, m(...ke), /(?=\()/)</w:t>
      </w:r>
    </w:p>
    <w:p w14:paraId="427414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 = { match: /-&gt;/, relevance: 0 }, p = [u, {</w:t>
      </w:r>
    </w:p>
    <w:p w14:paraId="7A4FB2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"operator", relevance: 0, variants: [{ match: Te }, { match: `\\.(\\.|${Ce})+` }]</w:t>
      </w:r>
    </w:p>
    <w:p w14:paraId="5E7AF0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_ = "([0-9a-fA-F]_*)+", h = {</w:t>
      </w:r>
    </w:p>
    <w:p w14:paraId="2D78BA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relevance: 0, variants:</w:t>
      </w:r>
      <w:r w:rsidRPr="000233C5">
        <w:rPr>
          <w:rFonts w:ascii="Times New Roman" w:hAnsi="Times New Roman" w:cs="Times New Roman"/>
          <w:sz w:val="19"/>
          <w:szCs w:val="19"/>
        </w:rPr>
        <w:t xml:space="preserve"> [{</w:t>
      </w:r>
    </w:p>
    <w:p w14:paraId="0B9CEE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"\\b(([0-9]_*)+)(\\.(([0-9]_*)+))?([eE][+-]?(([0-9]_*)+))?\\b"</w:t>
      </w:r>
    </w:p>
    <w:p w14:paraId="1E78BA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89D05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`\\b0x(${_})(\\.(${_}))?([pP][+-]?(([0-9]_*)+))?\\b`</w:t>
      </w:r>
    </w:p>
    <w:p w14:paraId="5AE853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1DC798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/\b0o([0-7]_*)+\b/</w:t>
      </w:r>
    </w:p>
    <w:p w14:paraId="0D2031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match: /\b0b([0</w:t>
      </w:r>
      <w:r w:rsidRPr="000233C5">
        <w:rPr>
          <w:rFonts w:ascii="Times New Roman" w:hAnsi="Times New Roman" w:cs="Times New Roman"/>
          <w:sz w:val="19"/>
          <w:szCs w:val="19"/>
        </w:rPr>
        <w:t>1]_*)+\b/ }]</w:t>
      </w:r>
    </w:p>
    <w:p w14:paraId="270906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 = (e = "") =&gt; ({</w:t>
      </w:r>
    </w:p>
    <w:p w14:paraId="205C2A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"subst", variants: [{ match: b(/\\/, e, /[0\\tnr"']/) }, {</w:t>
      </w:r>
    </w:p>
    <w:p w14:paraId="0AD6B6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 e, /u\{[0-9a-fA-F]{1,8}\}/)</w:t>
      </w:r>
    </w:p>
    <w:p w14:paraId="6A18DC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E164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 = (e = "") =&gt; ({</w:t>
      </w:r>
    </w:p>
    <w:p w14:paraId="1FD346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"subst",</w:t>
      </w:r>
    </w:p>
    <w:p w14:paraId="0741C8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match: b(/\\/, e, /[\t ]*(?:[\r\n]|\r\n)/)</w:t>
      </w:r>
    </w:p>
    <w:p w14:paraId="01AAF9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y = (e = "") =&gt; ({</w:t>
      </w:r>
    </w:p>
    <w:p w14:paraId="173309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"subst",</w:t>
      </w:r>
    </w:p>
    <w:p w14:paraId="1BFBB2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 "interpol", begin: b(/\\/, e, /\(/), end: /\)/</w:t>
      </w:r>
    </w:p>
    <w:p w14:paraId="21FE5D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 = (e = "") =&gt; ({</w:t>
      </w:r>
    </w:p>
    <w:p w14:paraId="3662A9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b(e, /"""/),</w:t>
      </w:r>
    </w:p>
    <w:p w14:paraId="020FFC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b(/"""</w:t>
      </w:r>
      <w:r w:rsidRPr="000233C5">
        <w:rPr>
          <w:rFonts w:ascii="Times New Roman" w:hAnsi="Times New Roman" w:cs="Times New Roman"/>
          <w:sz w:val="19"/>
          <w:szCs w:val="19"/>
        </w:rPr>
        <w:t>/, e), contains: [f(e), E(e), y(e)]</w:t>
      </w:r>
    </w:p>
    <w:p w14:paraId="3A6288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 = (e = "") =&gt; ({</w:t>
      </w:r>
    </w:p>
    <w:p w14:paraId="712C1C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b(e, /"/),</w:t>
      </w:r>
    </w:p>
    <w:p w14:paraId="44561B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b(/"/, e), contains: [f(e), y(e)]</w:t>
      </w:r>
    </w:p>
    <w:p w14:paraId="365A9C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 = {</w:t>
      </w:r>
    </w:p>
    <w:p w14:paraId="4D2240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w:t>
      </w:r>
    </w:p>
    <w:p w14:paraId="360D45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[N(), N("#"), N("##"), N("###"), w(), w("#"), w("##"), w("###")]</w:t>
      </w:r>
    </w:p>
    <w:p w14:paraId="361FB0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78BCA3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 Ie, /`/)</w:t>
      </w:r>
    </w:p>
    <w:p w14:paraId="77CD61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 = [O, { className: "variable", match: /\$\d+/ }, {</w:t>
      </w:r>
    </w:p>
    <w:p w14:paraId="1D1D59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"variable", match: `\\$${De}+`</w:t>
      </w:r>
    </w:p>
    <w:p w14:paraId="0A106A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x = [{</w:t>
      </w:r>
    </w:p>
    <w:p w14:paraId="32C1B6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/(@|#)available/,</w:t>
      </w:r>
    </w:p>
    <w:p w14:paraId="4C8E28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"keyword", starts: {</w:t>
      </w:r>
    </w:p>
    <w:p w14:paraId="04A4E9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45AC0E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w:t>
      </w:r>
      <w:r w:rsidRPr="000233C5">
        <w:rPr>
          <w:rFonts w:ascii="Times New Roman" w:hAnsi="Times New Roman" w:cs="Times New Roman"/>
          <w:sz w:val="19"/>
          <w:szCs w:val="19"/>
        </w:rPr>
        <w:t>: /\(/, end: /\)/, keywords: $e,</w:t>
      </w:r>
    </w:p>
    <w:p w14:paraId="74B39C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[...p, h, v]</w:t>
      </w:r>
    </w:p>
    <w:p w14:paraId="2988FB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18CB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3987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"keyword", match: b(/@/, m(...Be)) }, {</w:t>
      </w:r>
    </w:p>
    <w:p w14:paraId="0301B7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match: b(/@/, Ie)</w:t>
      </w:r>
    </w:p>
    <w:p w14:paraId="73EF8A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47A0AA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g(/\b[A-Z]/),</w:t>
      </w:r>
      <w:r w:rsidRPr="000233C5">
        <w:rPr>
          <w:rFonts w:ascii="Times New Roman" w:hAnsi="Times New Roman" w:cs="Times New Roman"/>
          <w:sz w:val="19"/>
          <w:szCs w:val="19"/>
        </w:rPr>
        <w:t xml:space="preserve"> relevance: 0, contains: [{</w:t>
      </w:r>
    </w:p>
    <w:p w14:paraId="79C5D0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w:t>
      </w:r>
    </w:p>
    <w:p w14:paraId="34D87C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b(/(AV|CA|CF|CG|CI|CL|CM|CN|CT|MK|MP|MTK|MTL|NS|SCN|SK|UI|WK|XC)/, De, "+")</w:t>
      </w:r>
    </w:p>
    <w:p w14:paraId="702FCA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"type", match: Le, relevance: 0 }, { match: /[?!]+/, relevance: 0 }, {</w:t>
      </w:r>
    </w:p>
    <w:p w14:paraId="7482F0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match: /\.\.\./, relevance: 0</w:t>
      </w:r>
    </w:p>
    <w:p w14:paraId="5E5852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match: b(/\s+&amp;\s+/, g(Le)), relevance: 0 }]</w:t>
      </w:r>
    </w:p>
    <w:p w14:paraId="7D74F0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k = {</w:t>
      </w:r>
    </w:p>
    <w:p w14:paraId="0A35A6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 end: /&gt;/, keywords: l, contains: [...a, ...c, ...x, u, S]</w:t>
      </w:r>
    </w:p>
    <w:p w14:paraId="4736F0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S.contains.push(k)</w:t>
      </w:r>
    </w:p>
    <w:p w14:paraId="21C40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A = {</w:t>
      </w:r>
    </w:p>
    <w:p w14:paraId="78E43D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begin: /\(/, end: /\)/, relevance: 0, keywords: l, contains: ["self", {</w:t>
      </w:r>
    </w:p>
    <w:p w14:paraId="6724C1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b(Ie, /\s*:/), keywords: "_|0", relevance: 0</w:t>
      </w:r>
    </w:p>
    <w:p w14:paraId="080E5A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...c, ...d, ...p, h, v, ...M, ...x, S]</w:t>
      </w:r>
    </w:p>
    <w:p w14:paraId="299F82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 {</w:t>
      </w:r>
    </w:p>
    <w:p w14:paraId="6768B8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 end: /&gt;/, contains: [...a, S]</w:t>
      </w:r>
    </w:p>
    <w:p w14:paraId="377806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w:t>
      </w:r>
    </w:p>
    <w:p w14:paraId="12AE06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 keywords: l, contains: [{</w:t>
      </w:r>
    </w:p>
    <w:p w14:paraId="39332E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m(g(b(Ie, /\s*:/)), g(b(Ie, /\s+/, Ie, /\s*:/))), end: /:/, relevance: 0,</w:t>
      </w:r>
    </w:p>
    <w:p w14:paraId="7B8EAF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r w:rsidRPr="000233C5">
        <w:rPr>
          <w:rFonts w:ascii="Times New Roman" w:hAnsi="Times New Roman" w:cs="Times New Roman"/>
          <w:sz w:val="19"/>
          <w:szCs w:val="19"/>
        </w:rPr>
        <w:t xml:space="preserve"> className: "keyword", match: /\b_\b/ }, { className: "params", match: Ie }]</w:t>
      </w:r>
    </w:p>
    <w:p w14:paraId="2BEA8D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...c, ...p, h, v, ...x, S, A], endsParent: !0, illegal: /["']/</w:t>
      </w:r>
    </w:p>
    <w:p w14:paraId="604543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w:t>
      </w:r>
    </w:p>
    <w:p w14:paraId="5C3581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[/func/, /\s+/, m(O.match, Ie, Te)], className: {</w:t>
      </w:r>
    </w:p>
    <w:p w14:paraId="0BA69F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1: "keyword", 3: "title.function"</w:t>
      </w:r>
    </w:p>
    <w:p w14:paraId="1233A9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[C, T, n], illegal: [/\[/, /%/]</w:t>
      </w:r>
    </w:p>
    <w:p w14:paraId="62F1DF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D = {</w:t>
      </w:r>
    </w:p>
    <w:p w14:paraId="740638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[/\b(?:subscript|init[?!]?)/, /\s*(?=[&lt;(])/], className: { 1: "keyword" },</w:t>
      </w:r>
    </w:p>
    <w:p w14:paraId="2DBB3D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[C, T, n], illegal: /\[</w:t>
      </w:r>
      <w:r w:rsidRPr="000233C5">
        <w:rPr>
          <w:rFonts w:ascii="Times New Roman" w:hAnsi="Times New Roman" w:cs="Times New Roman"/>
          <w:sz w:val="19"/>
          <w:szCs w:val="19"/>
        </w:rPr>
        <w:t>|%/</w:t>
      </w:r>
    </w:p>
    <w:p w14:paraId="032C2F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w:t>
      </w:r>
    </w:p>
    <w:p w14:paraId="511801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 [/operator/, /\s+/, Te], className: {</w:t>
      </w:r>
    </w:p>
    <w:p w14:paraId="20EF9B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 3: "title"</w:t>
      </w:r>
    </w:p>
    <w:p w14:paraId="232829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DAA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1D2125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[/precedencegroup/, /\s+/, Le], className: {</w:t>
      </w:r>
    </w:p>
    <w:p w14:paraId="1BA2C5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"keyword", 3: "title"</w:t>
      </w:r>
    </w:p>
    <w:p w14:paraId="4E7A48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contains: [S], keywords: [...xe, ...Me], end: /}/</w:t>
      </w:r>
    </w:p>
    <w:p w14:paraId="44305D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8413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(const e of v.variants) {</w:t>
      </w:r>
    </w:p>
    <w:p w14:paraId="7BE8EE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e.contains.f</w:t>
      </w:r>
      <w:r w:rsidRPr="000233C5">
        <w:rPr>
          <w:rFonts w:ascii="Times New Roman" w:hAnsi="Times New Roman" w:cs="Times New Roman"/>
          <w:sz w:val="19"/>
          <w:szCs w:val="19"/>
        </w:rPr>
        <w:t>ind((e =&gt; "interpol" === e.label))</w:t>
      </w:r>
    </w:p>
    <w:p w14:paraId="321FB6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n.keywords = l; const t = [...c, ...d, ...p, h, v, ...M]; n.contains = [...t, {</w:t>
      </w:r>
    </w:p>
    <w:p w14:paraId="05AB10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0E9A1B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contains: ["self", ...t]</w:t>
      </w:r>
    </w:p>
    <w:p w14:paraId="49273B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1C40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33F5EF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"Swift", keywords: l,</w:t>
      </w:r>
    </w:p>
    <w:p w14:paraId="7CE711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[...a, R, D, {</w:t>
      </w:r>
    </w:p>
    <w:p w14:paraId="47A4F4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"struct protocol class extension enum actor",</w:t>
      </w:r>
    </w:p>
    <w:p w14:paraId="1E34B3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excludeEnd: !0, keywords: l, contains: [e.inherit(e.TITLE_MODE, {</w:t>
      </w:r>
    </w:p>
    <w:p w14:paraId="66C5E9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className: "title.class", begin: /[A-Za-z$_][\u00C0-\u02B80-9A-Za-z$_]*/</w:t>
      </w:r>
    </w:p>
    <w:p w14:paraId="519687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w:t>
      </w:r>
    </w:p>
    <w:p w14:paraId="16D357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L, {</w:t>
      </w:r>
    </w:p>
    <w:p w14:paraId="44C208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"import", end: /$/, contains: [...a], relevance: 0</w:t>
      </w:r>
    </w:p>
    <w:p w14:paraId="62C9C7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 ...d, ...p, h, v, ...M, ...x, S</w:t>
      </w:r>
      <w:r w:rsidRPr="000233C5">
        <w:rPr>
          <w:rFonts w:ascii="Times New Roman" w:hAnsi="Times New Roman" w:cs="Times New Roman"/>
          <w:sz w:val="19"/>
          <w:szCs w:val="19"/>
        </w:rPr>
        <w:t>, A]</w:t>
      </w:r>
    </w:p>
    <w:p w14:paraId="71FC9F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701E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grmr_typescript: e =&gt; {</w:t>
      </w:r>
    </w:p>
    <w:p w14:paraId="7F4588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w:t>
      </w:r>
    </w:p>
    <w:p w14:paraId="299F89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$pattern: ge,</w:t>
      </w:r>
    </w:p>
    <w:p w14:paraId="685D90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ue.concat(["type", "namespace", "typedef", "interface", "public", "private", "protected", "implements", "declare", "abstract", "readonly"]),</w:t>
      </w:r>
    </w:p>
    <w:p w14:paraId="687CAD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literal: be,</w:t>
      </w:r>
    </w:p>
    <w:p w14:paraId="12161A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fe.concat(["any", "void", "number", "boolean", "string", "object", "never", "enum"]),</w:t>
      </w:r>
    </w:p>
    <w:p w14:paraId="74FAA3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"variable.language": he</w:t>
      </w:r>
    </w:p>
    <w:p w14:paraId="4E624E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 = {</w:t>
      </w:r>
    </w:p>
    <w:p w14:paraId="2C7576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"@[A-Za-z$_][0-9A-Za-z$_]*"</w:t>
      </w:r>
    </w:p>
    <w:p w14:paraId="31415B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 =</w:t>
      </w:r>
      <w:r w:rsidRPr="000233C5">
        <w:rPr>
          <w:rFonts w:ascii="Times New Roman" w:hAnsi="Times New Roman" w:cs="Times New Roman"/>
          <w:sz w:val="19"/>
          <w:szCs w:val="19"/>
        </w:rPr>
        <w:t xml:space="preserve"> (e, n, t) =&gt; {</w:t>
      </w:r>
    </w:p>
    <w:p w14:paraId="336CA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 = e.contains.findIndex((e =&gt; e.label === n))</w:t>
      </w:r>
    </w:p>
    <w:p w14:paraId="699BD0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(-1 === a) throw Error("can not find mode to replace"); e.contains.splice(a, 1, t)</w:t>
      </w:r>
    </w:p>
    <w:p w14:paraId="198D09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Ee(e)</w:t>
      </w:r>
    </w:p>
    <w:p w14:paraId="52B879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Object.assign(i.keywords, n), i.exports.P</w:t>
      </w:r>
      <w:r w:rsidRPr="000233C5">
        <w:rPr>
          <w:rFonts w:ascii="Times New Roman" w:hAnsi="Times New Roman" w:cs="Times New Roman"/>
          <w:sz w:val="19"/>
          <w:szCs w:val="19"/>
        </w:rPr>
        <w:t>ARAMS_CONTAINS.push(t), i.contains = i.contains.concat([t, {</w:t>
      </w:r>
    </w:p>
    <w:p w14:paraId="0A1FCC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"namespace", end: /\{/, excludeEnd: !0</w:t>
      </w:r>
    </w:p>
    <w:p w14:paraId="00FB7D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AFD5A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beginKeywords: "interface",</w:t>
      </w:r>
    </w:p>
    <w:p w14:paraId="7492FF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excludeEnd: !0, keywords: "interface extends"</w:t>
      </w:r>
    </w:p>
    <w:p w14:paraId="4655B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a(i, "shebang", e.SHEBANG()), a(i, "use_strict", {</w:t>
      </w:r>
    </w:p>
    <w:p w14:paraId="60910B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relevance: 10,</w:t>
      </w:r>
    </w:p>
    <w:p w14:paraId="377CF8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begin: /^\s*['"]use strict['"]/</w:t>
      </w:r>
    </w:p>
    <w:p w14:paraId="505EDC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i.contains.find((e =&gt; "func.def" === e.label)).relevance = 0, Object.assign(i, {</w:t>
      </w:r>
    </w:p>
    <w:p w14:paraId="624F26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"TypeScript", aliases: ["ts", "tsx"]</w:t>
      </w:r>
    </w:p>
    <w:p w14:paraId="119430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w:t>
      </w:r>
    </w:p>
    <w:p w14:paraId="7D1499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grmr_vbnet: e =&gt; {</w:t>
      </w:r>
    </w:p>
    <w:p w14:paraId="1A6013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/\d{1,2}\/\d{1,2}\/\d{4}/, t = /\d{4}-\d{1,2</w:t>
      </w:r>
      <w:r w:rsidRPr="000233C5">
        <w:rPr>
          <w:rFonts w:ascii="Times New Roman" w:hAnsi="Times New Roman" w:cs="Times New Roman"/>
          <w:sz w:val="19"/>
          <w:szCs w:val="19"/>
        </w:rPr>
        <w:t>}-\d{1,2}/, a = /(\d|1[012])(:\d+){0,2} *(AM|PM)/, i = /\d{1,2}(:\d{1,2}){1,2}/, s = {</w:t>
      </w:r>
    </w:p>
    <w:p w14:paraId="72CF2E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"literal", variants: [{ begin: b(/# */, m(t, n), / *#/) }, {</w:t>
      </w:r>
    </w:p>
    <w:p w14:paraId="114643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 */, i, / *#/)</w:t>
      </w:r>
    </w:p>
    <w:p w14:paraId="4F8B3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 */, a, / *#/) }, {</w:t>
      </w:r>
    </w:p>
    <w:p w14:paraId="2A0C9C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 */, m(t, n), / +/, m(a, i), / *#/)</w:t>
      </w:r>
    </w:p>
    <w:p w14:paraId="40DDC5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EFA7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e.COMMENT(/'''/, /$/, {</w:t>
      </w:r>
    </w:p>
    <w:p w14:paraId="03037D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w:t>
      </w:r>
    </w:p>
    <w:p w14:paraId="37F3F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"doctag", begin: /&lt;\/?/, end: /&gt;/</w:t>
      </w:r>
    </w:p>
    <w:p w14:paraId="262DDE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ADC9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o = e.COMMENT(null, /$/, {</w:t>
      </w:r>
    </w:p>
    <w:p w14:paraId="4E1580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w:t>
      </w:r>
    </w:p>
    <w:p w14:paraId="29E39B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1BD59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/([\t ]|^)REM(?=\s)/ }]</w:t>
      </w:r>
    </w:p>
    <w:p w14:paraId="6C3F7E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w:t>
      </w:r>
    </w:p>
    <w:p w14:paraId="5AEFB8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"Visual Basic .NET",</w:t>
      </w:r>
    </w:p>
    <w:p w14:paraId="3979FB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aliases: ["vb"], case_insensitive: !0, classNameAliases: { labe</w:t>
      </w:r>
      <w:r w:rsidRPr="000233C5">
        <w:rPr>
          <w:rFonts w:ascii="Times New Roman" w:hAnsi="Times New Roman" w:cs="Times New Roman"/>
          <w:sz w:val="19"/>
          <w:szCs w:val="19"/>
        </w:rPr>
        <w:t>l: "symbol" }, keywords: {</w:t>
      </w:r>
    </w:p>
    <w:p w14:paraId="17A8C3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"addhandler alias aggregate ansi as async assembly auto binary by byref byval call case catch class compare const continue custom declare default delegate dim distinct do each equals else elseif end enum eras</w:t>
      </w:r>
      <w:r w:rsidRPr="000233C5">
        <w:rPr>
          <w:rFonts w:ascii="Times New Roman" w:hAnsi="Times New Roman" w:cs="Times New Roman"/>
          <w:sz w:val="19"/>
          <w:szCs w:val="19"/>
        </w:rPr>
        <w:t>e error event exit explicit finally for friend from function get global goto group handles if implements imports in inherits interface into iterator join key let lib loop me mid module mustinherit mustoverride mybase myclass namespace narrowing new next no</w:t>
      </w:r>
      <w:r w:rsidRPr="000233C5">
        <w:rPr>
          <w:rFonts w:ascii="Times New Roman" w:hAnsi="Times New Roman" w:cs="Times New Roman"/>
          <w:sz w:val="19"/>
          <w:szCs w:val="19"/>
        </w:rPr>
        <w:t>tinheritable notoverridable of off on operator option optional order overloads overridable overrides paramarray partial preserve private property protected public raiseevent readonly redim removehandler resume return select set shadows shared skip static s</w:t>
      </w:r>
      <w:r w:rsidRPr="000233C5">
        <w:rPr>
          <w:rFonts w:ascii="Times New Roman" w:hAnsi="Times New Roman" w:cs="Times New Roman"/>
          <w:sz w:val="19"/>
          <w:szCs w:val="19"/>
        </w:rPr>
        <w:t>tep stop structure strict sub synclock take text then throw to try unicode until using when where while widening with withevents writeonly yield",</w:t>
      </w:r>
    </w:p>
    <w:p w14:paraId="4050C7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built_in: "addressof and andalso await directcast gettype getxmlnamespace is isfalse isnot istrue</w:t>
      </w:r>
      <w:r w:rsidRPr="000233C5">
        <w:rPr>
          <w:rFonts w:ascii="Times New Roman" w:hAnsi="Times New Roman" w:cs="Times New Roman"/>
          <w:sz w:val="19"/>
          <w:szCs w:val="19"/>
        </w:rPr>
        <w:t xml:space="preserve"> like mod nameof new not or orelse trycast typeof xor cbool cbyte cchar cdate cdbl cdec cint clng cobj csbyte cshort csng cstr cuint culng cushort",</w:t>
      </w:r>
    </w:p>
    <w:p w14:paraId="760764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"boolean byte char date decimal double integer long object sbyte short single string uint</w:t>
      </w:r>
      <w:r w:rsidRPr="000233C5">
        <w:rPr>
          <w:rFonts w:ascii="Times New Roman" w:hAnsi="Times New Roman" w:cs="Times New Roman"/>
          <w:sz w:val="19"/>
          <w:szCs w:val="19"/>
        </w:rPr>
        <w:t>eger ulong ushort",</w:t>
      </w:r>
    </w:p>
    <w:p w14:paraId="14B5A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literal: "true false nothing"</w:t>
      </w:r>
    </w:p>
    <w:p w14:paraId="173123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39FB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illegal: "//|\\{|\\}|endif|gosub|variant|wend|^\\$ ", contains: [{</w:t>
      </w:r>
    </w:p>
    <w:p w14:paraId="72714C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/"(""|[^/n])"C\b/</w:t>
      </w:r>
    </w:p>
    <w:p w14:paraId="7F912B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F41E5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begin: /"/,</w:t>
      </w:r>
    </w:p>
    <w:p w14:paraId="1E1B6C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illegal: /\n/, contains: [{ begin: /""/ }]</w:t>
      </w:r>
    </w:p>
    <w:p w14:paraId="1D2DC7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w:t>
      </w:r>
    </w:p>
    <w:p w14:paraId="00414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 relevance: 0,</w:t>
      </w:r>
    </w:p>
    <w:p w14:paraId="63AE75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variants: [{</w:t>
      </w:r>
    </w:p>
    <w:p w14:paraId="36E8C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/\b\d[\d_]*((\.[\d_]+(E[+-]?[\d_]+)?)|(E[+-]?[\d_]+))[RFD@!#]?/</w:t>
      </w:r>
    </w:p>
    <w:p w14:paraId="1A91E8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/\b\d[\d_]*((U?[SIL])|[%&amp;])?/ }, { begin: /&amp;H[\dA-F_]+((U?[SIL])|[%&amp;])?/ }, {</w:t>
      </w:r>
    </w:p>
    <w:p w14:paraId="6A8DB2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/&amp;O[0-7_]+((U?[SIL])|[%&amp;])?/</w:t>
      </w:r>
    </w:p>
    <w:p w14:paraId="5903C9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 begin: /&amp;B[01_]+((U?[SIL])|[%&amp;])?/ }]</w:t>
      </w:r>
    </w:p>
    <w:p w14:paraId="015091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AE16B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className: "label", begin: /^\w+:/</w:t>
      </w:r>
    </w:p>
    <w:p w14:paraId="04EE24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o, {</w:t>
      </w:r>
    </w:p>
    <w:p w14:paraId="3EE9BA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w:t>
      </w:r>
    </w:p>
    <w:p w14:paraId="279798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/[\t ]*#(const|disable|else|elseif|enable|end|externalsource|if|region</w:t>
      </w:r>
      <w:r w:rsidRPr="000233C5">
        <w:rPr>
          <w:rFonts w:ascii="Times New Roman" w:hAnsi="Times New Roman" w:cs="Times New Roman"/>
          <w:sz w:val="19"/>
          <w:szCs w:val="19"/>
        </w:rPr>
        <w:t>)\b/,</w:t>
      </w:r>
    </w:p>
    <w:p w14:paraId="7DB930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keywords: {</w:t>
      </w:r>
    </w:p>
    <w:p w14:paraId="44971E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keyword: "const disable else elseif enable end externalsource if region then"</w:t>
      </w:r>
    </w:p>
    <w:p w14:paraId="747C36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4E60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[o]</w:t>
      </w:r>
    </w:p>
    <w:p w14:paraId="45DA45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A948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53BE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grmr_yaml: e =&gt; {</w:t>
      </w:r>
    </w:p>
    <w:p w14:paraId="45C6AE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"true false yes</w:t>
      </w:r>
      <w:r w:rsidRPr="000233C5">
        <w:rPr>
          <w:rFonts w:ascii="Times New Roman" w:hAnsi="Times New Roman" w:cs="Times New Roman"/>
          <w:sz w:val="19"/>
          <w:szCs w:val="19"/>
        </w:rPr>
        <w:t xml:space="preserve"> no null", t = "[\\w#;/?:@&amp;=+$,.~*'()[\\]]+", a = {</w:t>
      </w:r>
    </w:p>
    <w:p w14:paraId="721562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"string", relevance: 0, variants: [{ begin: /'/, end: /'/ }, {</w:t>
      </w:r>
    </w:p>
    <w:p w14:paraId="3966D9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39B538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/\S+/ }], contains: [e.BACKSLASH_ESCAPE, {</w:t>
      </w:r>
    </w:p>
    <w:p w14:paraId="784B92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w:t>
      </w:r>
      <w:r w:rsidRPr="000233C5">
        <w:rPr>
          <w:rFonts w:ascii="Times New Roman" w:hAnsi="Times New Roman" w:cs="Times New Roman"/>
          <w:sz w:val="19"/>
          <w:szCs w:val="19"/>
        </w:rPr>
        <w:t xml:space="preserve"> "template-variable",</w:t>
      </w:r>
    </w:p>
    <w:p w14:paraId="065128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begin: /\{\{/, end: /\}\}/ }, { begin: /%\{/, end: /\}/ }]</w:t>
      </w:r>
    </w:p>
    <w:p w14:paraId="729727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C1EA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 = e.inherit(a, {</w:t>
      </w:r>
    </w:p>
    <w:p w14:paraId="495797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variants: [{ begin: /'/, end: /'/ }, { begin: /"/, end: /"/ }, { begin: /[^\s,{}[\]]+/ }]</w:t>
      </w:r>
    </w:p>
    <w:p w14:paraId="404C81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 = {</w:t>
      </w:r>
    </w:p>
    <w:p w14:paraId="5215FE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 endsWithParent: !0, excludeEnd: !0, keywords: n, relevance: 0</w:t>
      </w:r>
    </w:p>
    <w:p w14:paraId="30DA7F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 = {</w:t>
      </w:r>
    </w:p>
    <w:p w14:paraId="494D34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t>
      </w:r>
    </w:p>
    <w:p w14:paraId="31DCDA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r w:rsidRPr="000233C5">
        <w:rPr>
          <w:rFonts w:ascii="Times New Roman" w:hAnsi="Times New Roman" w:cs="Times New Roman"/>
          <w:sz w:val="19"/>
          <w:szCs w:val="19"/>
        </w:rPr>
        <w:t>\}/, contains: [s], illegal: "\\n", relevance: 0</w:t>
      </w:r>
    </w:p>
    <w:p w14:paraId="00C66A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 = {</w:t>
      </w:r>
    </w:p>
    <w:p w14:paraId="56EB76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end: "\\]",</w:t>
      </w:r>
    </w:p>
    <w:p w14:paraId="223020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contains: [s], illegal: "\\n", relevance: 0</w:t>
      </w:r>
    </w:p>
    <w:p w14:paraId="2B631C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 = [{</w:t>
      </w:r>
    </w:p>
    <w:p w14:paraId="144206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"attr", variants: [{</w:t>
      </w:r>
    </w:p>
    <w:p w14:paraId="43F1C4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"\\w[\\w :\\/.-]*:(?=</w:t>
      </w:r>
      <w:r w:rsidRPr="000233C5">
        <w:rPr>
          <w:rFonts w:ascii="Times New Roman" w:hAnsi="Times New Roman" w:cs="Times New Roman"/>
          <w:sz w:val="19"/>
          <w:szCs w:val="19"/>
        </w:rPr>
        <w:t>[ \t]|$)"</w:t>
      </w:r>
    </w:p>
    <w:p w14:paraId="2CFA28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begin: '"\\w[\\w :\\/.-]*":(?=[ \t]|$)' }, {</w:t>
      </w:r>
    </w:p>
    <w:p w14:paraId="13F23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"'\\w[\\w :\\/.-]*':(?=[ \t]|$)"</w:t>
      </w:r>
    </w:p>
    <w:p w14:paraId="4EC7CB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C985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B2047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 begin: "^---\\s*$",</w:t>
      </w:r>
    </w:p>
    <w:p w14:paraId="7061BF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10</w:t>
      </w:r>
    </w:p>
    <w:p w14:paraId="70EB19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62B40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w:t>
      </w:r>
      <w:r w:rsidRPr="000233C5">
        <w:rPr>
          <w:rFonts w:ascii="Times New Roman" w:hAnsi="Times New Roman" w:cs="Times New Roman"/>
          <w:sz w:val="19"/>
          <w:szCs w:val="19"/>
        </w:rPr>
        <w:t>string",</w:t>
      </w:r>
    </w:p>
    <w:p w14:paraId="444573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"[\\|&gt;]([1-9]?[+-])?[ ]*\\n( +)[^ ][^\\n]*\\n(\\2[^\\n]+\\n?)*"</w:t>
      </w:r>
    </w:p>
    <w:p w14:paraId="377310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43AE3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 end: "[%-]?%&gt;", subLanguage: "ruby", excludeBegin: !0, excludeEnd: !0,</w:t>
      </w:r>
    </w:p>
    <w:p w14:paraId="723611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1F471C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"type"</w:t>
      </w:r>
      <w:r w:rsidRPr="000233C5">
        <w:rPr>
          <w:rFonts w:ascii="Times New Roman" w:hAnsi="Times New Roman" w:cs="Times New Roman"/>
          <w:sz w:val="19"/>
          <w:szCs w:val="19"/>
        </w:rPr>
        <w:t>, begin: "!\\w+!" + t }, {</w:t>
      </w:r>
    </w:p>
    <w:p w14:paraId="0609F5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w:t>
      </w:r>
    </w:p>
    <w:p w14:paraId="4721F6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"!&lt;" + t + "&gt;"</w:t>
      </w:r>
    </w:p>
    <w:p w14:paraId="7D0285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"type", begin: "!" + t }, {</w:t>
      </w:r>
    </w:p>
    <w:p w14:paraId="64C0A5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"type", begin: "!!" + t</w:t>
      </w:r>
    </w:p>
    <w:p w14:paraId="4D86DC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className: "meta", begin: "&amp;" + e.UNDERSCORE_IDENT_RE + "$" }, {</w:t>
      </w:r>
    </w:p>
    <w:p w14:paraId="49C6CD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"meta",</w:t>
      </w:r>
    </w:p>
    <w:p w14:paraId="6ABD28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 + e.UNDERSCORE_IDENT_RE + "$"</w:t>
      </w:r>
    </w:p>
    <w:p w14:paraId="75D619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p>
    <w:p w14:paraId="31A2F4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"bullet", begin: "-(?=[ ]|$)",</w:t>
      </w:r>
    </w:p>
    <w:p w14:paraId="538350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relevance: 0</w:t>
      </w:r>
    </w:p>
    <w:p w14:paraId="6FA28B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e.HASH_COMMENT_MODE, { beginKeywords: n, keywords: { literal: n } }, {</w:t>
      </w:r>
    </w:p>
    <w:p w14:paraId="49D0F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"number",</w:t>
      </w:r>
    </w:p>
    <w:p w14:paraId="71A4E6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begin: "\\b[0-9]{4}(-[0-9][0-9]){0,2}([Tt \\t][0-9][0-9]?(:[0-9][0-9]){2})?(\\.[0-9]*)?([ \\t])*(Z|[-+][0-9][0-9]?(:[0-9][0-9])?)?\\b"</w:t>
      </w:r>
    </w:p>
    <w:p w14:paraId="5E203F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 className: "number", begin: e.C_NUMBER_RE + "\\b", relevance: 0 }, r, o, a], c = [...l]</w:t>
      </w:r>
    </w:p>
    <w:p w14:paraId="16214C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c.pop(), c.push(i), s.contains = c, {</w:t>
      </w:r>
    </w:p>
    <w:p w14:paraId="1677B0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"YAML", case_insensitive: !0,</w:t>
      </w:r>
    </w:p>
    <w:p w14:paraId="08C102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aliases: ["yml"], contains: l</w:t>
      </w:r>
    </w:p>
    <w:p w14:paraId="6F91C6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6F5F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39B6C6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Fe = Y; for (const e of Object.keys(ze)) {</w:t>
      </w:r>
    </w:p>
    <w:p w14:paraId="33D95F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 = e.replace("grmr_", "").replace("_", "-"); Fe.registerLanguage(n, ze[e])</w:t>
      </w:r>
    </w:p>
    <w:p w14:paraId="3541F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363C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Fe</w:t>
      </w:r>
    </w:p>
    <w:p w14:paraId="1EC0CF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5F545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"object" == typeof exports &amp;&amp; "undefined" != typeof module &amp;&amp; (module.exports = hljs);</w:t>
      </w:r>
    </w:p>
    <w:p w14:paraId="0D7D3A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w:t>
      </w:r>
    </w:p>
    <w:p w14:paraId="1846D5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hljs</w:t>
      </w:r>
    </w:p>
    <w:p w14:paraId="706DB481" w14:textId="0DDA94FD"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BackEnd\jancoblogback\src\assets\js\timeago.js</w:t>
      </w:r>
    </w:p>
    <w:p w14:paraId="3BB2B4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1CEB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Copyright (c) 2016 hustcc</w:t>
      </w:r>
    </w:p>
    <w:p w14:paraId="02D094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License: MIT</w:t>
      </w:r>
    </w:p>
    <w:p w14:paraId="16D219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Version: v3.0.2</w:t>
      </w:r>
    </w:p>
    <w:p w14:paraId="151BE8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https://github.com/hustcc/timeago.js</w:t>
      </w:r>
    </w:p>
    <w:p w14:paraId="6AC4A5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51A20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jshint expr: true */</w:t>
      </w:r>
    </w:p>
    <w:p w14:paraId="265297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!function (root, factory) {</w:t>
      </w:r>
    </w:p>
    <w:p w14:paraId="4977BD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(typeof module === 'object' &amp;&amp; module.exports) {</w:t>
      </w:r>
    </w:p>
    <w:p w14:paraId="11B1BE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module.exports = factory(root); // nodejs support</w:t>
      </w:r>
    </w:p>
    <w:p w14:paraId="6AEBA9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module.exports['default'] = m</w:t>
      </w:r>
      <w:r w:rsidRPr="000233C5">
        <w:rPr>
          <w:rFonts w:ascii="Times New Roman" w:hAnsi="Times New Roman" w:cs="Times New Roman"/>
          <w:sz w:val="19"/>
          <w:szCs w:val="19"/>
        </w:rPr>
        <w:t>odule.exports; // es6 support</w:t>
      </w:r>
    </w:p>
    <w:p w14:paraId="6DE163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B3E1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w:t>
      </w:r>
    </w:p>
    <w:p w14:paraId="61DDB8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root.timeago = factory(root);</w:t>
      </w:r>
    </w:p>
    <w:p w14:paraId="11EA7D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}(typeof window !== 'undefined' ? window : this,</w:t>
      </w:r>
    </w:p>
    <w:p w14:paraId="6BCFFE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function () {</w:t>
      </w:r>
    </w:p>
    <w:p w14:paraId="25507F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indexMapEn = 'second_minute_hour_day_week_month_year'.split('_'),</w:t>
      </w:r>
    </w:p>
    <w:p w14:paraId="1C3627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indexMapZh = '</w:t>
      </w:r>
      <w:r w:rsidRPr="000233C5">
        <w:rPr>
          <w:rFonts w:ascii="Times New Roman" w:hAnsi="Times New Roman" w:cs="Times New Roman"/>
          <w:sz w:val="19"/>
          <w:szCs w:val="19"/>
        </w:rPr>
        <w:t>秒</w:t>
      </w:r>
      <w:r w:rsidRPr="000233C5">
        <w:rPr>
          <w:rFonts w:ascii="Times New Roman" w:hAnsi="Times New Roman" w:cs="Times New Roman"/>
          <w:sz w:val="19"/>
          <w:szCs w:val="19"/>
        </w:rPr>
        <w:t>_</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钟</w:t>
      </w:r>
      <w:r w:rsidRPr="000233C5">
        <w:rPr>
          <w:rFonts w:ascii="Times New Roman" w:hAnsi="Times New Roman" w:cs="Times New Roman"/>
          <w:sz w:val="19"/>
          <w:szCs w:val="19"/>
        </w:rPr>
        <w:t>_</w:t>
      </w:r>
      <w:r w:rsidRPr="000233C5">
        <w:rPr>
          <w:rFonts w:ascii="Times New Roman" w:hAnsi="Times New Roman" w:cs="Times New Roman"/>
          <w:sz w:val="19"/>
          <w:szCs w:val="19"/>
        </w:rPr>
        <w:t>小</w:t>
      </w:r>
      <w:r w:rsidRPr="000233C5">
        <w:rPr>
          <w:rFonts w:ascii="微软雅黑" w:eastAsia="微软雅黑" w:hAnsi="微软雅黑" w:cs="微软雅黑" w:hint="eastAsia"/>
          <w:sz w:val="19"/>
          <w:szCs w:val="19"/>
        </w:rPr>
        <w:t>时</w:t>
      </w:r>
      <w:r w:rsidRPr="000233C5">
        <w:rPr>
          <w:rFonts w:ascii="Times New Roman" w:hAnsi="Times New Roman" w:cs="Times New Roman"/>
          <w:sz w:val="19"/>
          <w:szCs w:val="19"/>
        </w:rPr>
        <w:t>_</w:t>
      </w:r>
      <w:r w:rsidRPr="000233C5">
        <w:rPr>
          <w:rFonts w:ascii="Times New Roman" w:hAnsi="Times New Roman" w:cs="Times New Roman"/>
          <w:sz w:val="19"/>
          <w:szCs w:val="19"/>
        </w:rPr>
        <w:t>天</w:t>
      </w:r>
      <w:r w:rsidRPr="000233C5">
        <w:rPr>
          <w:rFonts w:ascii="Times New Roman" w:hAnsi="Times New Roman" w:cs="Times New Roman"/>
          <w:sz w:val="19"/>
          <w:szCs w:val="19"/>
        </w:rPr>
        <w:t>_</w:t>
      </w:r>
      <w:r w:rsidRPr="000233C5">
        <w:rPr>
          <w:rFonts w:ascii="Times New Roman" w:hAnsi="Times New Roman" w:cs="Times New Roman"/>
          <w:sz w:val="19"/>
          <w:szCs w:val="19"/>
        </w:rPr>
        <w:t>周</w:t>
      </w:r>
      <w:r w:rsidRPr="000233C5">
        <w:rPr>
          <w:rFonts w:ascii="Times New Roman" w:hAnsi="Times New Roman" w:cs="Times New Roman"/>
          <w:sz w:val="19"/>
          <w:szCs w:val="19"/>
        </w:rPr>
        <w:t>_</w:t>
      </w:r>
      <w:r w:rsidRPr="000233C5">
        <w:rPr>
          <w:rFonts w:ascii="Times New Roman" w:hAnsi="Times New Roman" w:cs="Times New Roman"/>
          <w:sz w:val="19"/>
          <w:szCs w:val="19"/>
        </w:rPr>
        <w:t>月</w:t>
      </w:r>
      <w:r w:rsidRPr="000233C5">
        <w:rPr>
          <w:rFonts w:ascii="Times New Roman" w:hAnsi="Times New Roman" w:cs="Times New Roman"/>
          <w:sz w:val="19"/>
          <w:szCs w:val="19"/>
        </w:rPr>
        <w:t>_</w:t>
      </w:r>
      <w:r w:rsidRPr="000233C5">
        <w:rPr>
          <w:rFonts w:ascii="Times New Roman" w:hAnsi="Times New Roman" w:cs="Times New Roman"/>
          <w:sz w:val="19"/>
          <w:szCs w:val="19"/>
        </w:rPr>
        <w:t>年</w:t>
      </w:r>
      <w:r w:rsidRPr="000233C5">
        <w:rPr>
          <w:rFonts w:ascii="Times New Roman" w:hAnsi="Times New Roman" w:cs="Times New Roman"/>
          <w:sz w:val="19"/>
          <w:szCs w:val="19"/>
        </w:rPr>
        <w:t>'.split('_'),</w:t>
      </w:r>
    </w:p>
    <w:p w14:paraId="64A2F4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build-in locales: en &amp; zh_CN</w:t>
      </w:r>
    </w:p>
    <w:p w14:paraId="5A78FF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locales = {</w:t>
      </w:r>
    </w:p>
    <w:p w14:paraId="6EEB99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 function(number, index) {</w:t>
      </w:r>
    </w:p>
    <w:p w14:paraId="5F63A7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(index === 0) return ['just now', 'right now'];</w:t>
      </w:r>
    </w:p>
    <w:p w14:paraId="0D0BDC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unit = indexMapEn[parseInt(index / 2)];</w:t>
      </w:r>
    </w:p>
    <w:p w14:paraId="1B0FAC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(number &gt; 1) unit += 's';</w:t>
      </w:r>
    </w:p>
    <w:p w14:paraId="436AAF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w:t>
      </w:r>
      <w:r w:rsidRPr="000233C5">
        <w:rPr>
          <w:rFonts w:ascii="Times New Roman" w:hAnsi="Times New Roman" w:cs="Times New Roman"/>
          <w:sz w:val="19"/>
          <w:szCs w:val="19"/>
        </w:rPr>
        <w:t>umber + ' ' + unit + ' ago', 'in ' + number + ' ' + unit];</w:t>
      </w:r>
    </w:p>
    <w:p w14:paraId="6EDAED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CDB6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'zh_CN': function(number, index) {</w:t>
      </w:r>
    </w:p>
    <w:p w14:paraId="71E6DF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(index === 0) return ['</w:t>
      </w:r>
      <w:r w:rsidRPr="000233C5">
        <w:rPr>
          <w:rFonts w:ascii="微软雅黑" w:eastAsia="微软雅黑" w:hAnsi="微软雅黑" w:cs="微软雅黑" w:hint="eastAsia"/>
          <w:sz w:val="19"/>
          <w:szCs w:val="19"/>
        </w:rPr>
        <w:t>刚刚</w:t>
      </w:r>
      <w:r w:rsidRPr="000233C5">
        <w:rPr>
          <w:rFonts w:ascii="Times New Roman" w:hAnsi="Times New Roman" w:cs="Times New Roman"/>
          <w:sz w:val="19"/>
          <w:szCs w:val="19"/>
        </w:rPr>
        <w:t>', '</w:t>
      </w:r>
      <w:r w:rsidRPr="000233C5">
        <w:rPr>
          <w:rFonts w:ascii="Times New Roman" w:hAnsi="Times New Roman" w:cs="Times New Roman"/>
          <w:sz w:val="19"/>
          <w:szCs w:val="19"/>
        </w:rPr>
        <w:t>片刻后</w:t>
      </w:r>
      <w:r w:rsidRPr="000233C5">
        <w:rPr>
          <w:rFonts w:ascii="Times New Roman" w:hAnsi="Times New Roman" w:cs="Times New Roman"/>
          <w:sz w:val="19"/>
          <w:szCs w:val="19"/>
        </w:rPr>
        <w:t>'];</w:t>
      </w:r>
    </w:p>
    <w:p w14:paraId="410F55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var unit = indexMapZh[parseInt(index / 2)];</w:t>
      </w:r>
    </w:p>
    <w:p w14:paraId="04423D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[number + unit + '</w:t>
      </w:r>
      <w:r w:rsidRPr="000233C5">
        <w:rPr>
          <w:rFonts w:ascii="Times New Roman" w:hAnsi="Times New Roman" w:cs="Times New Roman"/>
          <w:sz w:val="19"/>
          <w:szCs w:val="19"/>
        </w:rPr>
        <w:t>前</w:t>
      </w:r>
      <w:r w:rsidRPr="000233C5">
        <w:rPr>
          <w:rFonts w:ascii="Times New Roman" w:hAnsi="Times New Roman" w:cs="Times New Roman"/>
          <w:sz w:val="19"/>
          <w:szCs w:val="19"/>
        </w:rPr>
        <w:t>', number + un</w:t>
      </w:r>
      <w:r w:rsidRPr="000233C5">
        <w:rPr>
          <w:rFonts w:ascii="Times New Roman" w:hAnsi="Times New Roman" w:cs="Times New Roman"/>
          <w:sz w:val="19"/>
          <w:szCs w:val="19"/>
        </w:rPr>
        <w:t>it + '</w:t>
      </w:r>
      <w:r w:rsidRPr="000233C5">
        <w:rPr>
          <w:rFonts w:ascii="Times New Roman" w:hAnsi="Times New Roman" w:cs="Times New Roman"/>
          <w:sz w:val="19"/>
          <w:szCs w:val="19"/>
        </w:rPr>
        <w:t>后</w:t>
      </w:r>
      <w:r w:rsidRPr="000233C5">
        <w:rPr>
          <w:rFonts w:ascii="Times New Roman" w:hAnsi="Times New Roman" w:cs="Times New Roman"/>
          <w:sz w:val="19"/>
          <w:szCs w:val="19"/>
        </w:rPr>
        <w:t>'];</w:t>
      </w:r>
    </w:p>
    <w:p w14:paraId="7C4198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90E8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2483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second, minute, hour, day, week, month, year(365 days)</w:t>
      </w:r>
    </w:p>
    <w:p w14:paraId="70D7F0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SEC_ARRAY = [60, 60, 24, 7, 365/7/12, 12],</w:t>
      </w:r>
    </w:p>
    <w:p w14:paraId="2736DE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SEC_ARRAY_LEN = 6,</w:t>
      </w:r>
    </w:p>
    <w:p w14:paraId="7EFA18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ATTR_DATETIME = 'datetime',</w:t>
      </w:r>
    </w:p>
    <w:p w14:paraId="5B9DA1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ATTR_DATA_TID = 'data-tid',</w:t>
      </w:r>
    </w:p>
    <w:p w14:paraId="495864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timers = {}; // real-time render timers</w:t>
      </w:r>
    </w:p>
    <w:p w14:paraId="5F1800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format Date / string / timestamp to Date instance.</w:t>
      </w:r>
    </w:p>
    <w:p w14:paraId="36EA1D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toDate(input) {</w:t>
      </w:r>
    </w:p>
    <w:p w14:paraId="4E7CCD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(input instanceof Date) return input;</w:t>
      </w:r>
    </w:p>
    <w:p w14:paraId="24DB8D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(!isNaN(input)) return new Date(toInt(input));</w:t>
      </w:r>
    </w:p>
    <w:p w14:paraId="15C22C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(/^\d+$/.test(input)) r</w:t>
      </w:r>
      <w:r w:rsidRPr="000233C5">
        <w:rPr>
          <w:rFonts w:ascii="Times New Roman" w:hAnsi="Times New Roman" w:cs="Times New Roman"/>
          <w:sz w:val="19"/>
          <w:szCs w:val="19"/>
        </w:rPr>
        <w:t>eturn new Date(toInt(input));</w:t>
      </w:r>
    </w:p>
    <w:p w14:paraId="553666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input = (input || '').trim().replace(/\.\d+/, '') // remove milliseconds</w:t>
      </w:r>
    </w:p>
    <w:p w14:paraId="22F47F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.replace(/-/, '/').replace(/-/, '/')</w:t>
      </w:r>
    </w:p>
    <w:p w14:paraId="18C34F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.replace(/(\d)T(\d)/, '$1 $2').replace(/Z/, ' UTC') // 2017-2-5T3:57:52Z -&gt; 2017-2-5 3:57:52UTC</w:t>
      </w:r>
    </w:p>
    <w:p w14:paraId="17CA44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.replace(/([\+\-]\d\d)\:?(\d\d)/, ' $1$2'); // -04:00 -&gt; -0400</w:t>
      </w:r>
    </w:p>
    <w:p w14:paraId="45BAE4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Date(input);</w:t>
      </w:r>
    </w:p>
    <w:p w14:paraId="2DE052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DBAC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change f into int, remove decimal. Just for code</w:t>
      </w:r>
      <w:r w:rsidRPr="000233C5">
        <w:rPr>
          <w:rFonts w:ascii="Times New Roman" w:hAnsi="Times New Roman" w:cs="Times New Roman"/>
          <w:sz w:val="19"/>
          <w:szCs w:val="19"/>
        </w:rPr>
        <w:t xml:space="preserve"> compression</w:t>
      </w:r>
    </w:p>
    <w:p w14:paraId="338754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toInt(f) {</w:t>
      </w:r>
    </w:p>
    <w:p w14:paraId="69BDB0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parseInt(f);</w:t>
      </w:r>
    </w:p>
    <w:p w14:paraId="2D2E20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906D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format the diff second to *** time ago, with setting locale</w:t>
      </w:r>
    </w:p>
    <w:p w14:paraId="08C420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formatDiff(diff, locale, defaultLocale) {</w:t>
      </w:r>
    </w:p>
    <w:p w14:paraId="671D10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locale is not exist, use defaultLocale.</w:t>
      </w:r>
    </w:p>
    <w:p w14:paraId="61139C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defaultLocale i</w:t>
      </w:r>
      <w:r w:rsidRPr="000233C5">
        <w:rPr>
          <w:rFonts w:ascii="Times New Roman" w:hAnsi="Times New Roman" w:cs="Times New Roman"/>
          <w:sz w:val="19"/>
          <w:szCs w:val="19"/>
        </w:rPr>
        <w:t>s not exist, use build-in `en`.</w:t>
      </w:r>
    </w:p>
    <w:p w14:paraId="4874F8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be sure of no error when locale is not exist.</w:t>
      </w:r>
    </w:p>
    <w:p w14:paraId="4A7559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locale = locales[locale] ? locale : (locales[defaultLocale] ? defaultLocale : 'en');</w:t>
      </w:r>
    </w:p>
    <w:p w14:paraId="12EBA4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 locales[locale]) locale = defaultLocale;</w:t>
      </w:r>
    </w:p>
    <w:p w14:paraId="7505A0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 = 0,</w:t>
      </w:r>
    </w:p>
    <w:p w14:paraId="73E350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agoin = diff &lt; 0 ? 1 : 0, // timein or timeago</w:t>
      </w:r>
    </w:p>
    <w:p w14:paraId="72966C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total_sec = diff = Math.abs(diff);</w:t>
      </w:r>
    </w:p>
    <w:p w14:paraId="0FD78D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 diff &gt;= SEC_ARRAY[i] &amp;&amp; i &lt; SEC_ARRAY_LEN; i++) {</w:t>
      </w:r>
    </w:p>
    <w:p w14:paraId="5B6C4D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diff /= SEC_ARRAY[i];</w:t>
      </w:r>
    </w:p>
    <w:p w14:paraId="64F1C5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228A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diff = toInt(diff);</w:t>
      </w:r>
    </w:p>
    <w:p w14:paraId="0A15E8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 *= 2;</w:t>
      </w:r>
    </w:p>
    <w:p w14:paraId="058100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(diff &gt; (i === 0 ? 9 : 1</w:t>
      </w:r>
      <w:r w:rsidRPr="000233C5">
        <w:rPr>
          <w:rFonts w:ascii="Times New Roman" w:hAnsi="Times New Roman" w:cs="Times New Roman"/>
          <w:sz w:val="19"/>
          <w:szCs w:val="19"/>
        </w:rPr>
        <w:t>)) i += 1;</w:t>
      </w:r>
    </w:p>
    <w:p w14:paraId="40FCDC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locales[locale](diff, i, total_sec)[agoin].replace('%s', diff);</w:t>
      </w:r>
    </w:p>
    <w:p w14:paraId="3FA42E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A95A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calculate the diff second between date to be formated an now date.</w:t>
      </w:r>
    </w:p>
    <w:p w14:paraId="33F416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diffSec(date, nowDate) {</w:t>
      </w:r>
    </w:p>
    <w:p w14:paraId="3616F7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nowDate = nowDate ? toDate(nowDate) : new Date();</w:t>
      </w:r>
    </w:p>
    <w:p w14:paraId="2A2FAD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return (nowDate - toDate(date)) / 1000;</w:t>
      </w:r>
    </w:p>
    <w:p w14:paraId="02176E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F28D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2C4B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nextInterval: calculate the next interval time.</w:t>
      </w:r>
    </w:p>
    <w:p w14:paraId="3155E4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diff: the diff sec between now and date to be formated.</w:t>
      </w:r>
    </w:p>
    <w:p w14:paraId="471A5F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59C3F6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What's the meaning?</w:t>
      </w:r>
    </w:p>
    <w:p w14:paraId="4DDE3D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diff = 61 then return 59</w:t>
      </w:r>
    </w:p>
    <w:p w14:paraId="61E1AD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diff = 3601 (an hour + 1 </w:t>
      </w:r>
      <w:r w:rsidRPr="000233C5">
        <w:rPr>
          <w:rFonts w:ascii="Times New Roman" w:hAnsi="Times New Roman" w:cs="Times New Roman"/>
          <w:sz w:val="19"/>
          <w:szCs w:val="19"/>
        </w:rPr>
        <w:t>second), then return 3599</w:t>
      </w:r>
    </w:p>
    <w:p w14:paraId="29CDBA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make the interval with high performace.</w:t>
      </w:r>
    </w:p>
    <w:p w14:paraId="547873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032F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nextInterval(diff) {</w:t>
      </w:r>
    </w:p>
    <w:p w14:paraId="1146C4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rst = 1, i = 0, d = Math.abs(diff);</w:t>
      </w:r>
    </w:p>
    <w:p w14:paraId="62E47F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 diff &gt;= SEC_ARRAY[i] &amp;&amp; i &lt; SEC_ARRAY_LEN; i++) {</w:t>
      </w:r>
    </w:p>
    <w:p w14:paraId="72F3BC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diff /= SEC_ARRAY[i];</w:t>
      </w:r>
    </w:p>
    <w:p w14:paraId="0B90A8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rst *= S</w:t>
      </w:r>
      <w:r w:rsidRPr="000233C5">
        <w:rPr>
          <w:rFonts w:ascii="Times New Roman" w:hAnsi="Times New Roman" w:cs="Times New Roman"/>
          <w:sz w:val="19"/>
          <w:szCs w:val="19"/>
        </w:rPr>
        <w:t>EC_ARRAY[i];</w:t>
      </w:r>
    </w:p>
    <w:p w14:paraId="479EBB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8F09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 leftSec(d, rst);</w:t>
      </w:r>
    </w:p>
    <w:p w14:paraId="1D7A28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 = d % rst;</w:t>
      </w:r>
    </w:p>
    <w:p w14:paraId="7279E9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 = d ? rst - d : rst;</w:t>
      </w:r>
    </w:p>
    <w:p w14:paraId="49FEA8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Math.ceil(d);</w:t>
      </w:r>
    </w:p>
    <w:p w14:paraId="499C36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D621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get the datetime attribute, `data-timeagp` / `datetime` are supported.</w:t>
      </w:r>
    </w:p>
    <w:p w14:paraId="19C95E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getDateAttr(node) {</w:t>
      </w:r>
    </w:p>
    <w:p w14:paraId="5D4D26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getAttr(node, 'data-timeago') || getAttr(node, 'datetime');</w:t>
      </w:r>
    </w:p>
    <w:p w14:paraId="73CD2D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504F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get the node attribute, native DOM and jquery supported.</w:t>
      </w:r>
    </w:p>
    <w:p w14:paraId="2104AC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g</w:t>
      </w:r>
      <w:r w:rsidRPr="000233C5">
        <w:rPr>
          <w:rFonts w:ascii="Times New Roman" w:hAnsi="Times New Roman" w:cs="Times New Roman"/>
          <w:sz w:val="19"/>
          <w:szCs w:val="19"/>
        </w:rPr>
        <w:t>etAttr(node, name) {</w:t>
      </w:r>
    </w:p>
    <w:p w14:paraId="4B4CD8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if(node.getAttribute) return node.getAttribute(name); // native</w:t>
      </w:r>
    </w:p>
    <w:p w14:paraId="5E0F88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if(node.attr) return node.attr(name); // jquery</w:t>
      </w:r>
    </w:p>
    <w:p w14:paraId="14F389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F3F9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set the node attribute, native DOM and jquery supported.</w:t>
      </w:r>
    </w:p>
    <w:p w14:paraId="73B666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setTidAttr(node, val) {</w:t>
      </w:r>
    </w:p>
    <w:p w14:paraId="3793C4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if(node.se</w:t>
      </w:r>
      <w:r w:rsidRPr="000233C5">
        <w:rPr>
          <w:rFonts w:ascii="Times New Roman" w:hAnsi="Times New Roman" w:cs="Times New Roman"/>
          <w:sz w:val="19"/>
          <w:szCs w:val="19"/>
        </w:rPr>
        <w:t>tAttribute) return node.setAttribute(ATTR_DATA_TID, val); // native</w:t>
      </w:r>
    </w:p>
    <w:p w14:paraId="3AF8B5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if(node.attr) return node.attr(ATTR_DATA_TID, val); // jquery</w:t>
      </w:r>
    </w:p>
    <w:p w14:paraId="725E0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DEF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get the timer id of node.</w:t>
      </w:r>
    </w:p>
    <w:p w14:paraId="54EBBF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remove the function, can save some bytes.</w:t>
      </w:r>
    </w:p>
    <w:p w14:paraId="7321AE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function getTidFromNode(node) {</w:t>
      </w:r>
    </w:p>
    <w:p w14:paraId="6E3E38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return getAttr(node, ATTR_DATA_TID);</w:t>
      </w:r>
    </w:p>
    <w:p w14:paraId="63FD82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F72B1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0867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 the function to get `timeago` instance.</w:t>
      </w:r>
    </w:p>
    <w:p w14:paraId="636A4C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nowDate: the relative date, default is new Date().</w:t>
      </w:r>
    </w:p>
    <w:p w14:paraId="000055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defaultLocale: the default locale, default is en. if your set it, then the `locale`</w:t>
      </w:r>
      <w:r w:rsidRPr="000233C5">
        <w:rPr>
          <w:rFonts w:ascii="Times New Roman" w:hAnsi="Times New Roman" w:cs="Times New Roman"/>
          <w:sz w:val="19"/>
          <w:szCs w:val="19"/>
        </w:rPr>
        <w:t xml:space="preserve"> parameter of format is not needed of you.</w:t>
      </w:r>
    </w:p>
    <w:p w14:paraId="27E338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F55C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How to use it?</w:t>
      </w:r>
    </w:p>
    <w:p w14:paraId="29F58A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timeagoLib = require('timeago.js');</w:t>
      </w:r>
    </w:p>
    <w:p w14:paraId="4BC85C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timeagoLib(); // all use default.</w:t>
      </w:r>
    </w:p>
    <w:p w14:paraId="60A1FA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timeagoLib('2016-09-10'); // the relative date is 2016-09-10, so the 2016-09-11 will be 1 day ago.</w:t>
      </w:r>
    </w:p>
    <w:p w14:paraId="4124B9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timeagoLib(null, 'zh_CN'); // set default locale is `zh_CN`.</w:t>
      </w:r>
    </w:p>
    <w:p w14:paraId="38E4CE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timeagoLib('2016-09-10', 'zh_CN'); // t</w:t>
      </w:r>
      <w:r w:rsidRPr="000233C5">
        <w:rPr>
          <w:rFonts w:ascii="Times New Roman" w:hAnsi="Times New Roman" w:cs="Times New Roman"/>
          <w:sz w:val="19"/>
          <w:szCs w:val="19"/>
        </w:rPr>
        <w:t>he relative date is 2016-09-10, and locale is zh_CN, so the 2016-09-11 will be 1</w:t>
      </w:r>
      <w:r w:rsidRPr="000233C5">
        <w:rPr>
          <w:rFonts w:ascii="Times New Roman" w:hAnsi="Times New Roman" w:cs="Times New Roman"/>
          <w:sz w:val="19"/>
          <w:szCs w:val="19"/>
        </w:rPr>
        <w:t>天前</w:t>
      </w:r>
      <w:r w:rsidRPr="000233C5">
        <w:rPr>
          <w:rFonts w:ascii="Times New Roman" w:hAnsi="Times New Roman" w:cs="Times New Roman"/>
          <w:sz w:val="19"/>
          <w:szCs w:val="19"/>
        </w:rPr>
        <w:t>.</w:t>
      </w:r>
    </w:p>
    <w:p w14:paraId="3CDE91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8FE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function Timeago(nowDate, defaultLocale) {</w:t>
      </w:r>
    </w:p>
    <w:p w14:paraId="49CF15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this.nowDate = nowDate;</w:t>
      </w:r>
    </w:p>
    <w:p w14:paraId="2865A5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do not set the defaultLocale, set it with `en`</w:t>
      </w:r>
    </w:p>
    <w:p w14:paraId="5E9291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this.defaultLocale = defaultLoca</w:t>
      </w:r>
      <w:r w:rsidRPr="000233C5">
        <w:rPr>
          <w:rFonts w:ascii="Times New Roman" w:hAnsi="Times New Roman" w:cs="Times New Roman"/>
          <w:sz w:val="19"/>
          <w:szCs w:val="19"/>
        </w:rPr>
        <w:t>le || 'en'; // use default build-in locale</w:t>
      </w:r>
    </w:p>
    <w:p w14:paraId="37F054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dev test</w:t>
      </w:r>
    </w:p>
    <w:p w14:paraId="19D8C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this.nextInterval = nextInterval;</w:t>
      </w:r>
    </w:p>
    <w:p w14:paraId="2D5B50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2410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what the timer will do</w:t>
      </w:r>
    </w:p>
    <w:p w14:paraId="399B0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Timeago.prototype.doRender = function(node, date, locale) {</w:t>
      </w:r>
    </w:p>
    <w:p w14:paraId="0CB1FA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diff = diffSec(date, this.nowDate),</w:t>
      </w:r>
    </w:p>
    <w:p w14:paraId="22D2E2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self = t</w:t>
      </w:r>
      <w:r w:rsidRPr="000233C5">
        <w:rPr>
          <w:rFonts w:ascii="Times New Roman" w:hAnsi="Times New Roman" w:cs="Times New Roman"/>
          <w:sz w:val="19"/>
          <w:szCs w:val="19"/>
        </w:rPr>
        <w:t>his,</w:t>
      </w:r>
    </w:p>
    <w:p w14:paraId="0F34D7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tid;</w:t>
      </w:r>
    </w:p>
    <w:p w14:paraId="793FA1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delete previously assigned timeout's id to node</w:t>
      </w:r>
    </w:p>
    <w:p w14:paraId="1924CA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node.innerHTML = formatDiff(diff, locale, this.defaultLocale);</w:t>
      </w:r>
    </w:p>
    <w:p w14:paraId="3388DA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waiting %s seconds, do the next render</w:t>
      </w:r>
    </w:p>
    <w:p w14:paraId="242DB8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timers[tid = setTimeout(function() {</w:t>
      </w:r>
    </w:p>
    <w:p w14:paraId="08FD0F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self.doRender(node, date,</w:t>
      </w:r>
      <w:r w:rsidRPr="000233C5">
        <w:rPr>
          <w:rFonts w:ascii="Times New Roman" w:hAnsi="Times New Roman" w:cs="Times New Roman"/>
          <w:sz w:val="19"/>
          <w:szCs w:val="19"/>
        </w:rPr>
        <w:t xml:space="preserve"> locale);</w:t>
      </w:r>
    </w:p>
    <w:p w14:paraId="6F418E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 timers[tid];</w:t>
      </w:r>
    </w:p>
    <w:p w14:paraId="40F1DF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Math.min(nextInterval(diff) * 1000, 0x7FFFFFFF))] = 0; // there is no need to save node in object.</w:t>
      </w:r>
    </w:p>
    <w:p w14:paraId="1A061C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set attribute date-tid</w:t>
      </w:r>
    </w:p>
    <w:p w14:paraId="7790CD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setTidAttr(node, tid);</w:t>
      </w:r>
    </w:p>
    <w:p w14:paraId="0920B9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7CE6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93F3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format: format the date to *** time ago, with setting or default locale</w:t>
      </w:r>
    </w:p>
    <w:p w14:paraId="4FEF36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date: the date / string / timestamp to be formated</w:t>
      </w:r>
    </w:p>
    <w:p w14:paraId="27012D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locale: the formated string's locale name, e.g. en / zh_CN</w:t>
      </w:r>
    </w:p>
    <w:p w14:paraId="733322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CF12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How to use it?</w:t>
      </w:r>
    </w:p>
    <w:p w14:paraId="2213C0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require('ti</w:t>
      </w:r>
      <w:r w:rsidRPr="000233C5">
        <w:rPr>
          <w:rFonts w:ascii="Times New Roman" w:hAnsi="Times New Roman" w:cs="Times New Roman"/>
          <w:sz w:val="19"/>
          <w:szCs w:val="19"/>
        </w:rPr>
        <w:t>meago.js')();</w:t>
      </w:r>
    </w:p>
    <w:p w14:paraId="6AD6EB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timeago.format(new Date(), 'pl'); // Date instance</w:t>
      </w:r>
    </w:p>
    <w:p w14:paraId="520924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timeago.format('2016-09-10', 'fr'); // formated date string</w:t>
      </w:r>
    </w:p>
    <w:p w14:paraId="43CDAF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timeago.format(1473473400269); // timestamp with ms</w:t>
      </w:r>
    </w:p>
    <w:p w14:paraId="44DE9B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F3D4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Timeago.prototype.format = function(date, locale) {</w:t>
      </w:r>
    </w:p>
    <w:p w14:paraId="67248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return formatDiff(diffSec(date, this.nowDate), locale, this.defaultLocale);</w:t>
      </w:r>
    </w:p>
    <w:p w14:paraId="008345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FF4C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245B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render: render the DOM real-time.</w:t>
      </w:r>
    </w:p>
    <w:p w14:paraId="4CE66B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nodes: which nodes will be rendered.</w:t>
      </w:r>
    </w:p>
    <w:p w14:paraId="3EB641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locale: the locale name used to format date.</w:t>
      </w:r>
    </w:p>
    <w:p w14:paraId="70F104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5963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How to use it?</w:t>
      </w:r>
    </w:p>
    <w:p w14:paraId="254E26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w:t>
      </w:r>
      <w:r w:rsidRPr="000233C5">
        <w:rPr>
          <w:rFonts w:ascii="Times New Roman" w:hAnsi="Times New Roman" w:cs="Times New Roman"/>
          <w:sz w:val="19"/>
          <w:szCs w:val="19"/>
        </w:rPr>
        <w:t>timeago = require('timeago.js')();</w:t>
      </w:r>
    </w:p>
    <w:p w14:paraId="42320C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1. javascript selector</w:t>
      </w:r>
    </w:p>
    <w:p w14:paraId="151C98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timeago.render(document.querySelectorAll('.need_to_be_rendered'));</w:t>
      </w:r>
    </w:p>
    <w:p w14:paraId="052539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2. use jQuery selector</w:t>
      </w:r>
    </w:p>
    <w:p w14:paraId="001476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timeago.render($('.need_to_be_rendered'), 'pl');</w:t>
      </w:r>
    </w:p>
    <w:p w14:paraId="2C0094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4828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Notice: please be sure </w:t>
      </w:r>
      <w:r w:rsidRPr="000233C5">
        <w:rPr>
          <w:rFonts w:ascii="Times New Roman" w:hAnsi="Times New Roman" w:cs="Times New Roman"/>
          <w:sz w:val="19"/>
          <w:szCs w:val="19"/>
        </w:rPr>
        <w:t>the dom has attribute `datetime`.</w:t>
      </w:r>
    </w:p>
    <w:p w14:paraId="443A01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59F8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Timeago.prototype.render = function(nodes, locale) {</w:t>
      </w:r>
    </w:p>
    <w:p w14:paraId="168C15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if (nodes.length === undefined) nodes = [nodes];</w:t>
      </w:r>
    </w:p>
    <w:p w14:paraId="171939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(var i = 0, len = nodes.length; i &lt; len; i++) {</w:t>
      </w:r>
    </w:p>
    <w:p w14:paraId="3DC3DE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this.doRender(nodes[i], getDateAttr(nodes[i]), locale); // render item</w:t>
      </w:r>
    </w:p>
    <w:p w14:paraId="1E354B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ADFE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0226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914A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setLocale: set the default locale name.</w:t>
      </w:r>
    </w:p>
    <w:p w14:paraId="08F16E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3868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How to use it?</w:t>
      </w:r>
    </w:p>
    <w:p w14:paraId="5C0886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require('timeago.</w:t>
      </w:r>
      <w:r w:rsidRPr="000233C5">
        <w:rPr>
          <w:rFonts w:ascii="Times New Roman" w:hAnsi="Times New Roman" w:cs="Times New Roman"/>
          <w:sz w:val="19"/>
          <w:szCs w:val="19"/>
        </w:rPr>
        <w:t>js')();</w:t>
      </w:r>
    </w:p>
    <w:p w14:paraId="4E1B2C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timeago.setLocale('fr');</w:t>
      </w:r>
    </w:p>
    <w:p w14:paraId="037661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9265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Timeago.prototype.setLocale = function(locale) {</w:t>
      </w:r>
    </w:p>
    <w:p w14:paraId="5E4D38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this.defaultLocale = locale;</w:t>
      </w:r>
    </w:p>
    <w:p w14:paraId="537755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0D29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01AD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 the function to get `timeago` instance.</w:t>
      </w:r>
    </w:p>
    <w:p w14:paraId="63743A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nowDate: the relative date, default is new Date().</w:t>
      </w:r>
    </w:p>
    <w:p w14:paraId="7CF81B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defaultLocale: the default locale, default is en. if your set it, then the `locale` parameter of format is not needed of you.</w:t>
      </w:r>
    </w:p>
    <w:p w14:paraId="554B9D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E0AB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How to use it?</w:t>
      </w:r>
    </w:p>
    <w:p w14:paraId="562659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timeagoFactory = require('timea</w:t>
      </w:r>
      <w:r w:rsidRPr="000233C5">
        <w:rPr>
          <w:rFonts w:ascii="Times New Roman" w:hAnsi="Times New Roman" w:cs="Times New Roman"/>
          <w:sz w:val="19"/>
          <w:szCs w:val="19"/>
        </w:rPr>
        <w:t>go.js');</w:t>
      </w:r>
    </w:p>
    <w:p w14:paraId="1832F5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timeagoFactory(); // all use default.</w:t>
      </w:r>
    </w:p>
    <w:p w14:paraId="75FB6F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timeagoFactory('2016-09-10'); // the relative date is 2016-09-10, so the 2016-09-11 will be 1 day ago.</w:t>
      </w:r>
    </w:p>
    <w:p w14:paraId="49E92B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timeagoFactory(null, 'zh_CN'); // set default loc</w:t>
      </w:r>
      <w:r w:rsidRPr="000233C5">
        <w:rPr>
          <w:rFonts w:ascii="Times New Roman" w:hAnsi="Times New Roman" w:cs="Times New Roman"/>
          <w:sz w:val="19"/>
          <w:szCs w:val="19"/>
        </w:rPr>
        <w:t>ale is `zh_CN`.</w:t>
      </w:r>
    </w:p>
    <w:p w14:paraId="11348B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timeagoFactory('2016-09-10', 'zh_CN'); // the relative date is 2016-09-10, and locale is zh_CN, so the 2016-09-11 will be 1</w:t>
      </w:r>
      <w:r w:rsidRPr="000233C5">
        <w:rPr>
          <w:rFonts w:ascii="Times New Roman" w:hAnsi="Times New Roman" w:cs="Times New Roman"/>
          <w:sz w:val="19"/>
          <w:szCs w:val="19"/>
        </w:rPr>
        <w:t>天前</w:t>
      </w:r>
      <w:r w:rsidRPr="000233C5">
        <w:rPr>
          <w:rFonts w:ascii="Times New Roman" w:hAnsi="Times New Roman" w:cs="Times New Roman"/>
          <w:sz w:val="19"/>
          <w:szCs w:val="19"/>
        </w:rPr>
        <w:t>.</w:t>
      </w:r>
    </w:p>
    <w:p w14:paraId="27E629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CFFE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function timeagoFactory(nowDate, defaultLocale) {</w:t>
      </w:r>
    </w:p>
    <w:p w14:paraId="1D5FC4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Timeago(nowDate, defaultLocale);</w:t>
      </w:r>
    </w:p>
    <w:p w14:paraId="7DFDAC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E106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B6B7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register: register a new language locale</w:t>
      </w:r>
    </w:p>
    <w:p w14:paraId="22B609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locale: locale name, e.g. en / zh_CN, notice the standard.</w:t>
      </w:r>
    </w:p>
    <w:p w14:paraId="3CA82D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localeFunc: the locale process function</w:t>
      </w:r>
    </w:p>
    <w:p w14:paraId="1AE873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A7E5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How to use it?</w:t>
      </w:r>
    </w:p>
    <w:p w14:paraId="5E0A81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w:t>
      </w:r>
      <w:r w:rsidRPr="000233C5">
        <w:rPr>
          <w:rFonts w:ascii="Times New Roman" w:hAnsi="Times New Roman" w:cs="Times New Roman"/>
          <w:sz w:val="19"/>
          <w:szCs w:val="19"/>
        </w:rPr>
        <w:t>goFactory = require('timeago.js');</w:t>
      </w:r>
    </w:p>
    <w:p w14:paraId="541345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558E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timeagoFactory.register('the locale name', the_locale_func);</w:t>
      </w:r>
    </w:p>
    <w:p w14:paraId="27398F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or</w:t>
      </w:r>
    </w:p>
    <w:p w14:paraId="66403E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timeagoFactory.register('pl', require('timeago.js/locales/pl'));</w:t>
      </w:r>
    </w:p>
    <w:p w14:paraId="49B77A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DD83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timeagoFactory.register = function(locale, localeFunc) {</w:t>
      </w:r>
    </w:p>
    <w:p w14:paraId="331121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locales[locale] = localeFunc;</w:t>
      </w:r>
    </w:p>
    <w:p w14:paraId="332E83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6D6A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9C1B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cancel: cancels one or all the timers which are doing real-time render.</w:t>
      </w:r>
    </w:p>
    <w:p w14:paraId="69EB01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B381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How to use it?</w:t>
      </w:r>
    </w:p>
    <w:p w14:paraId="3C86B1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canceling all the timers:</w:t>
      </w:r>
    </w:p>
    <w:p w14:paraId="164989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timeagoFactory = require('timeago.js');</w:t>
      </w:r>
    </w:p>
    <w:p w14:paraId="1E3F5D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timeagoFa</w:t>
      </w:r>
      <w:r w:rsidRPr="000233C5">
        <w:rPr>
          <w:rFonts w:ascii="Times New Roman" w:hAnsi="Times New Roman" w:cs="Times New Roman"/>
          <w:sz w:val="19"/>
          <w:szCs w:val="19"/>
        </w:rPr>
        <w:t>ctory();</w:t>
      </w:r>
    </w:p>
    <w:p w14:paraId="7FFEE9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timeago.render(document.querySelectorAll('.need_to_be_rendered'));</w:t>
      </w:r>
    </w:p>
    <w:p w14:paraId="7151A8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timeagoFactory.cancel(); // will stop all the timers, stop render in real time.</w:t>
      </w:r>
    </w:p>
    <w:p w14:paraId="64B163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3625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For canceling single timer on specific node:</w:t>
      </w:r>
    </w:p>
    <w:p w14:paraId="2C39AD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timeagoFactory = require('</w:t>
      </w:r>
      <w:r w:rsidRPr="000233C5">
        <w:rPr>
          <w:rFonts w:ascii="Times New Roman" w:hAnsi="Times New Roman" w:cs="Times New Roman"/>
          <w:sz w:val="19"/>
          <w:szCs w:val="19"/>
        </w:rPr>
        <w:t>timeago.js');</w:t>
      </w:r>
    </w:p>
    <w:p w14:paraId="3BB7B4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timeago = timeagoFactory();</w:t>
      </w:r>
    </w:p>
    <w:p w14:paraId="118FE8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nodes = document.querySelectorAll('.need_to_be_rendered');</w:t>
      </w:r>
    </w:p>
    <w:p w14:paraId="58D442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timeago.render(nodes);</w:t>
      </w:r>
    </w:p>
    <w:p w14:paraId="6203B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timeagoFactory.cancel(nodes[0]); // will clear a timer attached to the first node, stop render in real time.</w:t>
      </w:r>
    </w:p>
    <w:p w14:paraId="42A729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E541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timeagoFactory.cancel = function(node) {</w:t>
      </w:r>
    </w:p>
    <w:p w14:paraId="73043F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tid;</w:t>
      </w:r>
    </w:p>
    <w:p w14:paraId="0513BD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assigning in if statement to save space</w:t>
      </w:r>
    </w:p>
    <w:p w14:paraId="616A44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(node) {</w:t>
      </w:r>
    </w:p>
    <w:p w14:paraId="44E50B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tid = getAttr(node, ATTR_DATA_TID); // get the timer of DOM node(native / jq).</w:t>
      </w:r>
    </w:p>
    <w:p w14:paraId="2201AC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(tid) {</w:t>
      </w:r>
    </w:p>
    <w:p w14:paraId="354E46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clearTimeout(tid);</w:t>
      </w:r>
    </w:p>
    <w:p w14:paraId="16E71E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 timers[tid];</w:t>
      </w:r>
    </w:p>
    <w:p w14:paraId="3B7D07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9E35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E7A1B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 (tid in timers) clearTimeout(tid);</w:t>
      </w:r>
    </w:p>
    <w:p w14:paraId="6D7AE1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timers = {};</w:t>
      </w:r>
    </w:p>
    <w:p w14:paraId="1E3B91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49D4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6A66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w:t>
      </w:r>
      <w:r w:rsidRPr="000233C5">
        <w:rPr>
          <w:rFonts w:ascii="Times New Roman" w:hAnsi="Times New Roman" w:cs="Times New Roman"/>
          <w:sz w:val="19"/>
          <w:szCs w:val="19"/>
        </w:rPr>
        <w:t>eturn timeagoFactory;</w:t>
      </w:r>
    </w:p>
    <w:p w14:paraId="09EA3BDA" w14:textId="15926F2D"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BackEnd\jancoblogback\src\components\Breadcrumb\index.vue</w:t>
      </w:r>
    </w:p>
    <w:p w14:paraId="7A06D2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72C229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&lt;el-breadcrumb class="app-breadcrumb" separator="/"&gt;</w:t>
      </w:r>
    </w:p>
    <w:p w14:paraId="1DAC14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&lt;transition-group name="breadcrumb"&gt;</w:t>
      </w:r>
    </w:p>
    <w:p w14:paraId="6D8C3C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&lt;el-breadcrumb-item v-for="(item,index) </w:t>
      </w:r>
      <w:r w:rsidRPr="000233C5">
        <w:rPr>
          <w:rFonts w:ascii="Times New Roman" w:hAnsi="Times New Roman" w:cs="Times New Roman"/>
          <w:sz w:val="19"/>
          <w:szCs w:val="19"/>
        </w:rPr>
        <w:t>in levelList" :key="item.path"&gt;</w:t>
      </w:r>
    </w:p>
    <w:p w14:paraId="3800B6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v-if="item.redirect==='noRedirect'||index==levelList.length-1" class="no-redirect"&gt;{{ item.meta.title }}&lt;/span&gt;</w:t>
      </w:r>
    </w:p>
    <w:p w14:paraId="0E57DE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&lt;a v-else @click.prevent="handleLink(item)"&gt;{{ item.meta.title }}&lt;/a&gt;</w:t>
      </w:r>
    </w:p>
    <w:p w14:paraId="5BFD4F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&lt;/el-breadcrum</w:t>
      </w:r>
      <w:r w:rsidRPr="000233C5">
        <w:rPr>
          <w:rFonts w:ascii="Times New Roman" w:hAnsi="Times New Roman" w:cs="Times New Roman"/>
          <w:sz w:val="19"/>
          <w:szCs w:val="19"/>
        </w:rPr>
        <w:t>b-item&gt;</w:t>
      </w:r>
    </w:p>
    <w:p w14:paraId="1FD9C8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&lt;/transition-group&gt;</w:t>
      </w:r>
    </w:p>
    <w:p w14:paraId="00FECD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&lt;/el-breadcrumb&gt;</w:t>
      </w:r>
    </w:p>
    <w:p w14:paraId="4A2EA0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79D764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573711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pathToRegexp from 'path-to-regexp'</w:t>
      </w:r>
    </w:p>
    <w:p w14:paraId="76B7E7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08464A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0BA4BB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49C8AD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levelList: null</w:t>
      </w:r>
    </w:p>
    <w:p w14:paraId="32B351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5C89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1707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watch: {</w:t>
      </w:r>
    </w:p>
    <w:p w14:paraId="4798C1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 {</w:t>
      </w:r>
    </w:p>
    <w:p w14:paraId="4A463A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this.getBreadcrumb()</w:t>
      </w:r>
    </w:p>
    <w:p w14:paraId="035173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BE02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7232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12048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this.getBreadcrumb()</w:t>
      </w:r>
    </w:p>
    <w:p w14:paraId="52643E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BF26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422A0B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getBreadcrumb() {</w:t>
      </w:r>
    </w:p>
    <w:p w14:paraId="61F9F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only show routes with meta.title</w:t>
      </w:r>
    </w:p>
    <w:p w14:paraId="4E0E06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matched = this.$route.matched.filter(item =&gt; item.meta &amp;&amp; item.meta.title)</w:t>
      </w:r>
    </w:p>
    <w:p w14:paraId="0B14CD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w:t>
      </w:r>
      <w:r w:rsidRPr="000233C5">
        <w:rPr>
          <w:rFonts w:ascii="Times New Roman" w:hAnsi="Times New Roman" w:cs="Times New Roman"/>
          <w:sz w:val="19"/>
          <w:szCs w:val="19"/>
        </w:rPr>
        <w:t>first = matched[0]</w:t>
      </w:r>
    </w:p>
    <w:p w14:paraId="382362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(!this.isDashboard(first)) {</w:t>
      </w:r>
    </w:p>
    <w:p w14:paraId="409617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matched = [{ path: '/dashboard', meta: { title: 'Dashboard' }}].concat(matched)</w:t>
      </w:r>
    </w:p>
    <w:p w14:paraId="591CE6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CA39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this.levelList = matched.filter(item =&gt; item.meta &amp;&amp; item.meta.title &amp;&amp; item.meta.breadcrumb !== </w:t>
      </w:r>
      <w:r w:rsidRPr="000233C5">
        <w:rPr>
          <w:rFonts w:ascii="Times New Roman" w:hAnsi="Times New Roman" w:cs="Times New Roman"/>
          <w:sz w:val="19"/>
          <w:szCs w:val="19"/>
        </w:rPr>
        <w:t>false)</w:t>
      </w:r>
    </w:p>
    <w:p w14:paraId="1D0684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2200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isDashboard(route) {</w:t>
      </w:r>
    </w:p>
    <w:p w14:paraId="198C09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name = route &amp;&amp; route.name</w:t>
      </w:r>
    </w:p>
    <w:p w14:paraId="2C4330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(!name) {</w:t>
      </w:r>
    </w:p>
    <w:p w14:paraId="28B037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0B3E55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51E2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name.trim().toLocaleLowerCase() === 'Dashboard'.toLocaleLowerCase()</w:t>
      </w:r>
    </w:p>
    <w:p w14:paraId="6D7AE2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5FA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pathCompile(path) {</w:t>
      </w:r>
    </w:p>
    <w:p w14:paraId="5652E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To solve this problem https://github.com/PanJiaChen/vue-element-admin/issues/561</w:t>
      </w:r>
    </w:p>
    <w:p w14:paraId="46BEA3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 params } = this.$route</w:t>
      </w:r>
    </w:p>
    <w:p w14:paraId="1A9883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toPath </w:t>
      </w:r>
      <w:r w:rsidRPr="000233C5">
        <w:rPr>
          <w:rFonts w:ascii="Times New Roman" w:hAnsi="Times New Roman" w:cs="Times New Roman"/>
          <w:sz w:val="19"/>
          <w:szCs w:val="19"/>
        </w:rPr>
        <w:t>= pathToRegexp.compile(path)</w:t>
      </w:r>
    </w:p>
    <w:p w14:paraId="67E66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toPath(params)</w:t>
      </w:r>
    </w:p>
    <w:p w14:paraId="0D3928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D94F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handleLink(item) {</w:t>
      </w:r>
    </w:p>
    <w:p w14:paraId="7FC260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 redirect, path } = item</w:t>
      </w:r>
    </w:p>
    <w:p w14:paraId="5EFC2F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(redirect) {</w:t>
      </w:r>
    </w:p>
    <w:p w14:paraId="0BC241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this.$router.push(redirect)</w:t>
      </w:r>
    </w:p>
    <w:p w14:paraId="36636B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1F1F19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30E8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this.$router.push(this.pathCompile(path))</w:t>
      </w:r>
    </w:p>
    <w:p w14:paraId="7A633A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4BDAAC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1160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8A022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264FC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672475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.app-breadcrumb.el-breadcrumb {</w:t>
      </w:r>
    </w:p>
    <w:p w14:paraId="7CCAD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inline-block;</w:t>
      </w:r>
    </w:p>
    <w:p w14:paraId="0DDDC2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14px;</w:t>
      </w:r>
    </w:p>
    <w:p w14:paraId="0F733C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50px;</w:t>
      </w:r>
    </w:p>
    <w:p w14:paraId="52DBDD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8px;</w:t>
      </w:r>
    </w:p>
    <w:p w14:paraId="57BC7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.no-redirect {</w:t>
      </w:r>
    </w:p>
    <w:p w14:paraId="74779B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#97a8be;</w:t>
      </w:r>
    </w:p>
    <w:p w14:paraId="2B9545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text;</w:t>
      </w:r>
    </w:p>
    <w:p w14:paraId="18A994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AD44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E26A3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&lt;/style&gt;</w:t>
      </w:r>
    </w:p>
    <w:p w14:paraId="0B4DC053" w14:textId="2DBFCCD8" w:rsidR="00C5322E" w:rsidRPr="000233C5" w:rsidRDefault="00B041A7" w:rsidP="000233C5">
      <w:pPr>
        <w:pStyle w:val="31"/>
        <w:spacing w:before="0"/>
        <w:rPr>
          <w:rFonts w:ascii="Times New Roman" w:hAnsi="Times New Roman" w:cs="Times New Roman"/>
          <w:sz w:val="19"/>
          <w:szCs w:val="19"/>
        </w:rPr>
      </w:pPr>
      <w:bookmarkStart w:id="79" w:name="_Toc103017061"/>
      <w:r w:rsidRPr="000233C5">
        <w:rPr>
          <w:rFonts w:ascii="Times New Roman" w:hAnsi="Times New Roman" w:cs="Times New Roman"/>
          <w:sz w:val="19"/>
          <w:szCs w:val="19"/>
        </w:rPr>
        <w:t>BackEnd\jancoblogback\src\components\Hamburger\index.vue</w:t>
      </w:r>
      <w:bookmarkEnd w:id="79"/>
    </w:p>
    <w:p w14:paraId="40D7E9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62A5E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style="padding: 0 15px;" @click="toggleClick"&gt;</w:t>
      </w:r>
    </w:p>
    <w:p w14:paraId="12843A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w:t>
      </w:r>
    </w:p>
    <w:p w14:paraId="75C685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:class="{'is-active':isActive}"</w:t>
      </w:r>
    </w:p>
    <w:p w14:paraId="5C0E39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class="hamburger"</w:t>
      </w:r>
    </w:p>
    <w:p w14:paraId="28C6D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viewBox="0 0 1024 1024"</w:t>
      </w:r>
    </w:p>
    <w:p w14:paraId="6EFEFF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xmlns="</w:t>
      </w:r>
      <w:r w:rsidRPr="000233C5">
        <w:rPr>
          <w:rFonts w:ascii="Times New Roman" w:hAnsi="Times New Roman" w:cs="Times New Roman"/>
          <w:sz w:val="19"/>
          <w:szCs w:val="19"/>
        </w:rPr>
        <w:t>http://www.w3.org/2000/svg"</w:t>
      </w:r>
    </w:p>
    <w:p w14:paraId="4790FC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width="64"</w:t>
      </w:r>
    </w:p>
    <w:p w14:paraId="202DE4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height="64"</w:t>
      </w:r>
    </w:p>
    <w:p w14:paraId="1BAEAF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791F8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&lt;path d="M408 442h480c4.4 0 8-3.6 8-8v-56c0-4.4-3.6-8-8-8H408c-4.4 0-8 3.6-8 8v56c0 4.4 3.6 8 8 8zm-8 204c0 4.4 3.6 8 8 8h480c4.4 0 8-3.6 8-8v-56c0-4.4-3.6-8-8-8H408c-4.4 0-8 3.6-8 </w:t>
      </w:r>
      <w:r w:rsidRPr="000233C5">
        <w:rPr>
          <w:rFonts w:ascii="Times New Roman" w:hAnsi="Times New Roman" w:cs="Times New Roman"/>
          <w:sz w:val="19"/>
          <w:szCs w:val="19"/>
        </w:rPr>
        <w:t>8v56zm504-486H120c-4.4 0-8 3.6-8 8v56c0 4.4 3.6 8 8 8h784c4.4 0 8-3.6 8-8v-56c0-4.4-3.6-8-8-8zm0 632H120c-4.4 0-8 3.6-8 8v56c0 4.4 3.6 8 8 8h784c4.4 0 8-3.6 8-8v-56c0-4.4-3.6-8-8-8zM142.4 642.1L298.7 519a8.84 8.84 0 0 0 0-13.9L142.4 381.9c-5.8-4.6-14.4-.5-</w:t>
      </w:r>
      <w:r w:rsidRPr="000233C5">
        <w:rPr>
          <w:rFonts w:ascii="Times New Roman" w:hAnsi="Times New Roman" w:cs="Times New Roman"/>
          <w:sz w:val="19"/>
          <w:szCs w:val="19"/>
        </w:rPr>
        <w:t>14.4 6.9v246.3a8.9 8.9 0 0 0 14.4 7z" /&gt;</w:t>
      </w:r>
    </w:p>
    <w:p w14:paraId="55EA16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&lt;/svg&gt;</w:t>
      </w:r>
    </w:p>
    <w:p w14:paraId="10689C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84D21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1F8FC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7F24D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158DC2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'Hamburger',</w:t>
      </w:r>
    </w:p>
    <w:p w14:paraId="7A6C3F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w:t>
      </w:r>
    </w:p>
    <w:p w14:paraId="25D9AE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isActive: {</w:t>
      </w:r>
    </w:p>
    <w:p w14:paraId="2AFD33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Boolean,</w:t>
      </w:r>
    </w:p>
    <w:p w14:paraId="4EB6EF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false</w:t>
      </w:r>
    </w:p>
    <w:p w14:paraId="5B20BE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44CA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0B90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7ABC44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toggleClick() {</w:t>
      </w:r>
    </w:p>
    <w:p w14:paraId="23AF0C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this.$emit('toggleClick')</w:t>
      </w:r>
    </w:p>
    <w:p w14:paraId="0D720C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4B37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9D19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8D78C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50433B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3E4888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.hamburger {</w:t>
      </w:r>
    </w:p>
    <w:p w14:paraId="7FBC52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inline-block;</w:t>
      </w:r>
    </w:p>
    <w:p w14:paraId="76C692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vertical-align: middle;</w:t>
      </w:r>
    </w:p>
    <w:p w14:paraId="3AF9FB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20px;</w:t>
      </w:r>
    </w:p>
    <w:p w14:paraId="2332D0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20px;</w:t>
      </w:r>
    </w:p>
    <w:p w14:paraId="6F6F8E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5AEDF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.hamburger.is-active {</w:t>
      </w:r>
    </w:p>
    <w:p w14:paraId="40D106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rotate(180deg);</w:t>
      </w:r>
    </w:p>
    <w:p w14:paraId="2DF045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5972D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43B52B59" w14:textId="3222367D" w:rsidR="00C5322E" w:rsidRPr="000233C5" w:rsidRDefault="00B041A7" w:rsidP="000233C5">
      <w:pPr>
        <w:pStyle w:val="31"/>
        <w:spacing w:before="0"/>
        <w:rPr>
          <w:rFonts w:ascii="Times New Roman" w:hAnsi="Times New Roman" w:cs="Times New Roman"/>
          <w:sz w:val="19"/>
          <w:szCs w:val="19"/>
        </w:rPr>
      </w:pPr>
      <w:bookmarkStart w:id="80" w:name="_Toc103017062"/>
      <w:r w:rsidRPr="000233C5">
        <w:rPr>
          <w:rFonts w:ascii="Times New Roman" w:hAnsi="Times New Roman" w:cs="Times New Roman"/>
          <w:sz w:val="19"/>
          <w:szCs w:val="19"/>
        </w:rPr>
        <w:t>BackEnd</w:t>
      </w:r>
      <w:r w:rsidRPr="000233C5">
        <w:rPr>
          <w:rFonts w:ascii="Times New Roman" w:hAnsi="Times New Roman" w:cs="Times New Roman"/>
          <w:sz w:val="19"/>
          <w:szCs w:val="19"/>
        </w:rPr>
        <w:t>\jancoblogback\src\components\MarkdownEditor\default-options.js</w:t>
      </w:r>
      <w:bookmarkEnd w:id="80"/>
    </w:p>
    <w:p w14:paraId="184CBC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52F73C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minHeight: '200px',</w:t>
      </w:r>
    </w:p>
    <w:p w14:paraId="71CDC5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previewStyle: 'vertical',</w:t>
      </w:r>
    </w:p>
    <w:p w14:paraId="7E0F35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useCommandShortcut: true,</w:t>
      </w:r>
    </w:p>
    <w:p w14:paraId="2896DF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useDefaultHTMLSanitizer: true,</w:t>
      </w:r>
    </w:p>
    <w:p w14:paraId="3F0C4B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usageStatistics: false,</w:t>
      </w:r>
    </w:p>
    <w:p w14:paraId="55BEBD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hideModeSwitch: false,</w:t>
      </w:r>
    </w:p>
    <w:p w14:paraId="118158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toolbarItem</w:t>
      </w:r>
      <w:r w:rsidRPr="000233C5">
        <w:rPr>
          <w:rFonts w:ascii="Times New Roman" w:hAnsi="Times New Roman" w:cs="Times New Roman"/>
          <w:sz w:val="19"/>
          <w:szCs w:val="19"/>
        </w:rPr>
        <w:t>s: [</w:t>
      </w:r>
    </w:p>
    <w:p w14:paraId="2A3378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'heading',</w:t>
      </w:r>
    </w:p>
    <w:p w14:paraId="13A790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'bold',</w:t>
      </w:r>
    </w:p>
    <w:p w14:paraId="1E6075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'italic',</w:t>
      </w:r>
    </w:p>
    <w:p w14:paraId="758087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'strike',</w:t>
      </w:r>
    </w:p>
    <w:p w14:paraId="5ED932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'divider',</w:t>
      </w:r>
    </w:p>
    <w:p w14:paraId="4D6E60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'hr',</w:t>
      </w:r>
    </w:p>
    <w:p w14:paraId="1E75D7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'quote',</w:t>
      </w:r>
    </w:p>
    <w:p w14:paraId="29C68E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'divider',</w:t>
      </w:r>
    </w:p>
    <w:p w14:paraId="415EE4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'ul',</w:t>
      </w:r>
    </w:p>
    <w:p w14:paraId="70632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'ol',</w:t>
      </w:r>
    </w:p>
    <w:p w14:paraId="25D37C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'task',</w:t>
      </w:r>
    </w:p>
    <w:p w14:paraId="3D53B3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'indent',</w:t>
      </w:r>
    </w:p>
    <w:p w14:paraId="4F1215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'outdent',</w:t>
      </w:r>
    </w:p>
    <w:p w14:paraId="03D432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'divider',</w:t>
      </w:r>
    </w:p>
    <w:p w14:paraId="7E99AC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w:t>
      </w:r>
    </w:p>
    <w:p w14:paraId="687B9B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'image',</w:t>
      </w:r>
    </w:p>
    <w:p w14:paraId="68FAA8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'link',</w:t>
      </w:r>
    </w:p>
    <w:p w14:paraId="730D4E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'divider',</w:t>
      </w:r>
    </w:p>
    <w:p w14:paraId="609570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'code',</w:t>
      </w:r>
    </w:p>
    <w:p w14:paraId="60166B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'codeblock'</w:t>
      </w:r>
    </w:p>
    <w:p w14:paraId="571A88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ED807F" w14:textId="65911FD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BackEnd\jancoblogback\src\components\MarkdownEditor\index.vue</w:t>
      </w:r>
    </w:p>
    <w:p w14:paraId="45674A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26A2CD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:id="id" /&gt;</w:t>
      </w:r>
    </w:p>
    <w:p w14:paraId="4EC494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67D66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3BF8F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deps for editor</w:t>
      </w:r>
    </w:p>
    <w:p w14:paraId="16E973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'codemirror/lib/codemirror.css' // codemirror</w:t>
      </w:r>
    </w:p>
    <w:p w14:paraId="1509C9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'tui-editor</w:t>
      </w:r>
      <w:r w:rsidRPr="000233C5">
        <w:rPr>
          <w:rFonts w:ascii="Times New Roman" w:hAnsi="Times New Roman" w:cs="Times New Roman"/>
          <w:sz w:val="19"/>
          <w:szCs w:val="19"/>
        </w:rPr>
        <w:t>/dist/tui-editor.css' // editor ui</w:t>
      </w:r>
    </w:p>
    <w:p w14:paraId="337FCF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'tui-editor/dist/tui-editor-contents.css' // editor content</w:t>
      </w:r>
    </w:p>
    <w:p w14:paraId="4955C5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Editor from 'tui-editor'</w:t>
      </w:r>
    </w:p>
    <w:p w14:paraId="7A92EB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defaultOptions from './default-options'</w:t>
      </w:r>
    </w:p>
    <w:p w14:paraId="7153CC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import { uploadPicture } from '../../api/article'</w:t>
      </w:r>
    </w:p>
    <w:p w14:paraId="36E581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axios from </w:t>
      </w:r>
      <w:r w:rsidRPr="000233C5">
        <w:rPr>
          <w:rFonts w:ascii="Times New Roman" w:hAnsi="Times New Roman" w:cs="Times New Roman"/>
          <w:sz w:val="19"/>
          <w:szCs w:val="19"/>
        </w:rPr>
        <w:t>'axios'</w:t>
      </w:r>
    </w:p>
    <w:p w14:paraId="1D98D8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0BC551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'MarkdownEditor',</w:t>
      </w:r>
    </w:p>
    <w:p w14:paraId="2BE327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w:t>
      </w:r>
    </w:p>
    <w:p w14:paraId="44747E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 {</w:t>
      </w:r>
    </w:p>
    <w:p w14:paraId="44285F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5BD783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w:t>
      </w:r>
    </w:p>
    <w:p w14:paraId="75E0B7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F58C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w:t>
      </w:r>
    </w:p>
    <w:p w14:paraId="0F2579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2BB2A5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required: false,</w:t>
      </w:r>
    </w:p>
    <w:p w14:paraId="7F767C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w:t>
      </w:r>
    </w:p>
    <w:p w14:paraId="7F92D7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3F7067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'markdown-editor-' +</w:t>
      </w:r>
    </w:p>
    <w:p w14:paraId="5644F2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+new D</w:t>
      </w:r>
      <w:r w:rsidRPr="000233C5">
        <w:rPr>
          <w:rFonts w:ascii="Times New Roman" w:hAnsi="Times New Roman" w:cs="Times New Roman"/>
          <w:sz w:val="19"/>
          <w:szCs w:val="19"/>
        </w:rPr>
        <w:t>ate() +</w:t>
      </w:r>
    </w:p>
    <w:p w14:paraId="2E17A5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((Math.random() * 1000).toFixed(0) + '')</w:t>
      </w:r>
    </w:p>
    <w:p w14:paraId="5C3669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8714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20CF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C3D7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options: {</w:t>
      </w:r>
    </w:p>
    <w:p w14:paraId="0C2F50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Object,</w:t>
      </w:r>
    </w:p>
    <w:p w14:paraId="0E2E04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w:t>
      </w:r>
    </w:p>
    <w:p w14:paraId="166F69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defaultOptions</w:t>
      </w:r>
    </w:p>
    <w:p w14:paraId="4B24E8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EEEE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2FBD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 {</w:t>
      </w:r>
    </w:p>
    <w:p w14:paraId="10894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7E2750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'markdown',</w:t>
      </w:r>
    </w:p>
    <w:p w14:paraId="454475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56FA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w:t>
      </w:r>
    </w:p>
    <w:p w14:paraId="19CD38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70FAD9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required: false,</w:t>
      </w:r>
    </w:p>
    <w:p w14:paraId="628497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'300px',</w:t>
      </w:r>
    </w:p>
    <w:p w14:paraId="13A593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1FBF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 {</w:t>
      </w:r>
    </w:p>
    <w:p w14:paraId="27052E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0CE1B5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required: false,</w:t>
      </w:r>
    </w:p>
    <w:p w14:paraId="49F09A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'en_US',</w:t>
      </w:r>
    </w:p>
    <w:p w14:paraId="2E706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255B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3EEB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1DD066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5EEAB8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editor: null,</w:t>
      </w:r>
    </w:p>
    <w:p w14:paraId="6DB445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D106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05B2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1A9E11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editorOptions() {</w:t>
      </w:r>
    </w:p>
    <w:p w14:paraId="3D1500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options = Object.assign({}, defaultOptions, this.options)</w:t>
      </w:r>
    </w:p>
    <w:p w14:paraId="69D089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options.initialEditType = this.mode</w:t>
      </w:r>
    </w:p>
    <w:p w14:paraId="002CE1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options.height = this.height</w:t>
      </w:r>
    </w:p>
    <w:p w14:paraId="54C12E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options.language = this.language</w:t>
      </w:r>
    </w:p>
    <w:p w14:paraId="122A21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options</w:t>
      </w:r>
    </w:p>
    <w:p w14:paraId="755935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6417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F8A9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watch: {</w:t>
      </w:r>
    </w:p>
    <w:p w14:paraId="1A8248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value(newValue, preValue) {</w:t>
      </w:r>
    </w:p>
    <w:p w14:paraId="131BBD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(newValue !== preValue &amp;&amp; newValue !== this.editor.getValue()) {</w:t>
      </w:r>
    </w:p>
    <w:p w14:paraId="2A2EE1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this.editor.setValue(newValue)</w:t>
      </w:r>
    </w:p>
    <w:p w14:paraId="638140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0A5C7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D131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language(val) {</w:t>
      </w:r>
    </w:p>
    <w:p w14:paraId="4E54CE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this.destroyEditor()</w:t>
      </w:r>
    </w:p>
    <w:p w14:paraId="2690E5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this.initEditor()</w:t>
      </w:r>
    </w:p>
    <w:p w14:paraId="1FB2EB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0500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height(newValue) {</w:t>
      </w:r>
    </w:p>
    <w:p w14:paraId="10EE70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this.editor.height(newValue)</w:t>
      </w:r>
    </w:p>
    <w:p w14:paraId="265DBD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2C84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mode(newValue) {</w:t>
      </w:r>
    </w:p>
    <w:p w14:paraId="47F39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this.editor.changeMode(newValue)</w:t>
      </w:r>
    </w:p>
    <w:p w14:paraId="673955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8EFA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2C3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mounted() {</w:t>
      </w:r>
    </w:p>
    <w:p w14:paraId="6743F2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this.initEditor()</w:t>
      </w:r>
    </w:p>
    <w:p w14:paraId="34C842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A74B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destroyed() {</w:t>
      </w:r>
    </w:p>
    <w:p w14:paraId="09F5D9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this.destroyEditor()</w:t>
      </w:r>
    </w:p>
    <w:p w14:paraId="3796B5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CE37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2138D4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initEditor() {</w:t>
      </w:r>
    </w:p>
    <w:p w14:paraId="1C34C2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 = new Editor({</w:t>
      </w:r>
    </w:p>
    <w:p w14:paraId="2F0BC6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 document.getElementById(this.id),</w:t>
      </w:r>
    </w:p>
    <w:p w14:paraId="71B97C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...this.editorOptions,</w:t>
      </w:r>
    </w:p>
    <w:p w14:paraId="73F662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2F82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除默</w:t>
      </w:r>
      <w:r w:rsidRPr="000233C5">
        <w:rPr>
          <w:rFonts w:ascii="微软雅黑" w:eastAsia="微软雅黑" w:hAnsi="微软雅黑" w:cs="微软雅黑" w:hint="eastAsia"/>
          <w:sz w:val="19"/>
          <w:szCs w:val="19"/>
        </w:rPr>
        <w:t>认监</w:t>
      </w:r>
      <w:r w:rsidRPr="000233C5">
        <w:rPr>
          <w:rFonts w:ascii="MS Mincho" w:eastAsia="MS Mincho" w:hAnsi="MS Mincho" w:cs="MS Mincho" w:hint="eastAsia"/>
          <w:sz w:val="19"/>
          <w:szCs w:val="19"/>
        </w:rPr>
        <w:t>听事件后，添加自定</w:t>
      </w:r>
      <w:r w:rsidRPr="000233C5">
        <w:rPr>
          <w:rFonts w:ascii="微软雅黑" w:eastAsia="微软雅黑" w:hAnsi="微软雅黑" w:cs="微软雅黑" w:hint="eastAsia"/>
          <w:sz w:val="19"/>
          <w:szCs w:val="19"/>
        </w:rPr>
        <w:t>义监</w:t>
      </w:r>
      <w:r w:rsidRPr="000233C5">
        <w:rPr>
          <w:rFonts w:ascii="MS Mincho" w:eastAsia="MS Mincho" w:hAnsi="MS Mincho" w:cs="MS Mincho" w:hint="eastAsia"/>
          <w:sz w:val="19"/>
          <w:szCs w:val="19"/>
        </w:rPr>
        <w:t>听事件</w:t>
      </w:r>
    </w:p>
    <w:p w14:paraId="0FA1F9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this.editor.eventManager.removeEventHandler('addImageBlobHook')</w:t>
      </w:r>
    </w:p>
    <w:p w14:paraId="53E009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this.editor.eventManager.listen('addImageBlobHook', (blob, callback) =&gt; {</w:t>
      </w:r>
    </w:p>
    <w:p w14:paraId="54E71B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此</w:t>
      </w:r>
      <w:r w:rsidRPr="000233C5">
        <w:rPr>
          <w:rFonts w:ascii="微软雅黑" w:eastAsia="微软雅黑" w:hAnsi="微软雅黑" w:cs="微软雅黑" w:hint="eastAsia"/>
          <w:sz w:val="19"/>
          <w:szCs w:val="19"/>
        </w:rPr>
        <w:t>处</w:t>
      </w:r>
      <w:r w:rsidRPr="000233C5">
        <w:rPr>
          <w:rFonts w:ascii="MS Mincho" w:eastAsia="MS Mincho" w:hAnsi="MS Mincho" w:cs="MS Mincho" w:hint="eastAsia"/>
          <w:sz w:val="19"/>
          <w:szCs w:val="19"/>
        </w:rPr>
        <w:t>填写自己的上</w:t>
      </w:r>
      <w:r w:rsidRPr="000233C5">
        <w:rPr>
          <w:rFonts w:ascii="微软雅黑" w:eastAsia="微软雅黑" w:hAnsi="微软雅黑" w:cs="微软雅黑" w:hint="eastAsia"/>
          <w:sz w:val="19"/>
          <w:szCs w:val="19"/>
        </w:rPr>
        <w:t>传逻辑</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url</w:t>
      </w:r>
      <w:r w:rsidRPr="000233C5">
        <w:rPr>
          <w:rFonts w:ascii="微软雅黑" w:eastAsia="微软雅黑" w:hAnsi="微软雅黑" w:cs="微软雅黑" w:hint="eastAsia"/>
          <w:sz w:val="19"/>
          <w:szCs w:val="19"/>
        </w:rPr>
        <w:t>为</w:t>
      </w:r>
      <w:r w:rsidRPr="000233C5">
        <w:rPr>
          <w:rFonts w:ascii="MS Mincho" w:eastAsia="MS Mincho" w:hAnsi="MS Mincho" w:cs="MS Mincho" w:hint="eastAsia"/>
          <w:sz w:val="19"/>
          <w:szCs w:val="19"/>
        </w:rPr>
        <w:t>上</w:t>
      </w:r>
      <w:r w:rsidRPr="000233C5">
        <w:rPr>
          <w:rFonts w:ascii="微软雅黑" w:eastAsia="微软雅黑" w:hAnsi="微软雅黑" w:cs="微软雅黑" w:hint="eastAsia"/>
          <w:sz w:val="19"/>
          <w:szCs w:val="19"/>
        </w:rPr>
        <w:t>传</w:t>
      </w:r>
      <w:r w:rsidRPr="000233C5">
        <w:rPr>
          <w:rFonts w:ascii="MS Mincho" w:eastAsia="MS Mincho" w:hAnsi="MS Mincho" w:cs="MS Mincho" w:hint="eastAsia"/>
          <w:sz w:val="19"/>
          <w:szCs w:val="19"/>
        </w:rPr>
        <w:t>后的</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片地址</w:t>
      </w:r>
    </w:p>
    <w:p w14:paraId="411EBF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formData = new FormData()</w:t>
      </w:r>
    </w:p>
    <w:p w14:paraId="53B7AF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formData.append('file'</w:t>
      </w:r>
      <w:r w:rsidRPr="000233C5">
        <w:rPr>
          <w:rFonts w:ascii="Times New Roman" w:hAnsi="Times New Roman" w:cs="Times New Roman"/>
          <w:sz w:val="19"/>
          <w:szCs w:val="19"/>
        </w:rPr>
        <w:t>, blob)</w:t>
      </w:r>
    </w:p>
    <w:p w14:paraId="48DEB2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ajax = new XMLHttpRequest()</w:t>
      </w:r>
    </w:p>
    <w:p w14:paraId="227DDF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ajax.open('POST', 'http://101.201.64.102:8000/article/picture', true)</w:t>
      </w:r>
    </w:p>
    <w:p w14:paraId="51EA7B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ajax.open('POST', 'http://localhost:8000/article/picture', true)</w:t>
      </w:r>
    </w:p>
    <w:p w14:paraId="2B8B3B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ajax.send(formData)</w:t>
      </w:r>
    </w:p>
    <w:p w14:paraId="1775CD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ajax.onreadystat</w:t>
      </w:r>
      <w:r w:rsidRPr="000233C5">
        <w:rPr>
          <w:rFonts w:ascii="Times New Roman" w:hAnsi="Times New Roman" w:cs="Times New Roman"/>
          <w:sz w:val="19"/>
          <w:szCs w:val="19"/>
        </w:rPr>
        <w:t>echange = function () {</w:t>
      </w:r>
    </w:p>
    <w:p w14:paraId="1D52DB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(ajax.readyState === 4) {</w:t>
      </w:r>
    </w:p>
    <w:p w14:paraId="0EC3F1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w:t>
      </w:r>
    </w:p>
    <w:p w14:paraId="0E0BAC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(ajax.status &gt;= 200 &amp;&amp; ajax.status &lt; 300) ||</w:t>
      </w:r>
    </w:p>
    <w:p w14:paraId="70DADD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ajax.status === 304</w:t>
      </w:r>
    </w:p>
    <w:p w14:paraId="176F51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4A341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obj = JSON.parse(ajax.responseText)</w:t>
      </w:r>
    </w:p>
    <w:p w14:paraId="260F05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if (obj.code &amp;&amp; obj.code === 100) {</w:t>
      </w:r>
    </w:p>
    <w:p w14:paraId="2961E0C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回</w:t>
      </w:r>
      <w:r w:rsidRPr="000233C5">
        <w:rPr>
          <w:rFonts w:ascii="微软雅黑" w:eastAsia="微软雅黑" w:hAnsi="微软雅黑" w:cs="微软雅黑" w:hint="eastAsia"/>
          <w:sz w:val="19"/>
          <w:szCs w:val="19"/>
          <w:lang w:eastAsia="zh-CN"/>
        </w:rPr>
        <w:t>调</w:t>
      </w:r>
      <w:r w:rsidRPr="000233C5">
        <w:rPr>
          <w:rFonts w:ascii="MS Mincho" w:eastAsia="MS Mincho" w:hAnsi="MS Mincho" w:cs="MS Mincho" w:hint="eastAsia"/>
          <w:sz w:val="19"/>
          <w:szCs w:val="19"/>
          <w:lang w:eastAsia="zh-CN"/>
        </w:rPr>
        <w:t>，回</w:t>
      </w:r>
      <w:r w:rsidRPr="000233C5">
        <w:rPr>
          <w:rFonts w:ascii="微软雅黑" w:eastAsia="微软雅黑" w:hAnsi="微软雅黑" w:cs="微软雅黑" w:hint="eastAsia"/>
          <w:sz w:val="19"/>
          <w:szCs w:val="19"/>
          <w:lang w:eastAsia="zh-CN"/>
        </w:rPr>
        <w:t>显</w:t>
      </w:r>
      <w:r w:rsidRPr="000233C5">
        <w:rPr>
          <w:rFonts w:ascii="MS Mincho" w:eastAsia="MS Mincho" w:hAnsi="MS Mincho" w:cs="MS Mincho" w:hint="eastAsia"/>
          <w:sz w:val="19"/>
          <w:szCs w:val="19"/>
          <w:lang w:eastAsia="zh-CN"/>
        </w:rPr>
        <w:t>上</w:t>
      </w:r>
      <w:r w:rsidRPr="000233C5">
        <w:rPr>
          <w:rFonts w:ascii="微软雅黑" w:eastAsia="微软雅黑" w:hAnsi="微软雅黑" w:cs="微软雅黑" w:hint="eastAsia"/>
          <w:sz w:val="19"/>
          <w:szCs w:val="19"/>
          <w:lang w:eastAsia="zh-CN"/>
        </w:rPr>
        <w:t>传</w:t>
      </w:r>
      <w:r w:rsidRPr="000233C5">
        <w:rPr>
          <w:rFonts w:ascii="MS Mincho" w:eastAsia="MS Mincho" w:hAnsi="MS Mincho" w:cs="MS Mincho" w:hint="eastAsia"/>
          <w:sz w:val="19"/>
          <w:szCs w:val="19"/>
          <w:lang w:eastAsia="zh-CN"/>
        </w:rPr>
        <w:t>后</w:t>
      </w:r>
      <w:r w:rsidRPr="000233C5">
        <w:rPr>
          <w:rFonts w:ascii="微软雅黑" w:eastAsia="微软雅黑" w:hAnsi="微软雅黑" w:cs="微软雅黑" w:hint="eastAsia"/>
          <w:sz w:val="19"/>
          <w:szCs w:val="19"/>
          <w:lang w:eastAsia="zh-CN"/>
        </w:rPr>
        <w:t>图</w:t>
      </w:r>
      <w:r w:rsidRPr="000233C5">
        <w:rPr>
          <w:rFonts w:ascii="MS Mincho" w:eastAsia="MS Mincho" w:hAnsi="MS Mincho" w:cs="MS Mincho" w:hint="eastAsia"/>
          <w:sz w:val="19"/>
          <w:szCs w:val="19"/>
          <w:lang w:eastAsia="zh-CN"/>
        </w:rPr>
        <w:t>片的地址</w:t>
      </w:r>
    </w:p>
    <w:p w14:paraId="2AF83F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callback(obj.extend.url)</w:t>
      </w:r>
    </w:p>
    <w:p w14:paraId="10AEC6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135D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080E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3106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D1EC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7672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(this.value) {</w:t>
      </w:r>
    </w:p>
    <w:p w14:paraId="140247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this.editor.setValue(this.value)</w:t>
      </w:r>
    </w:p>
    <w:p w14:paraId="366C67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CCB3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w:t>
      </w:r>
      <w:r w:rsidRPr="000233C5">
        <w:rPr>
          <w:rFonts w:ascii="Times New Roman" w:hAnsi="Times New Roman" w:cs="Times New Roman"/>
          <w:sz w:val="19"/>
          <w:szCs w:val="19"/>
        </w:rPr>
        <w:t>s.editor.on('change', () =&gt; {</w:t>
      </w:r>
    </w:p>
    <w:p w14:paraId="031DB9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this.$emit('input', this.editor.getValue())</w:t>
      </w:r>
    </w:p>
    <w:p w14:paraId="264FDF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3BB7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B0495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destroyEditor() {</w:t>
      </w:r>
    </w:p>
    <w:p w14:paraId="09E02A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(!this.editor) return</w:t>
      </w:r>
    </w:p>
    <w:p w14:paraId="77CF0C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this.editor.off('change')</w:t>
      </w:r>
    </w:p>
    <w:p w14:paraId="5D305F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this.editor.remove()</w:t>
      </w:r>
    </w:p>
    <w:p w14:paraId="23D91F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9E64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setValue(value) {</w:t>
      </w:r>
    </w:p>
    <w:p w14:paraId="667368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this.editor.setValue(value)</w:t>
      </w:r>
    </w:p>
    <w:p w14:paraId="746D96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3ED2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getValue() {</w:t>
      </w:r>
    </w:p>
    <w:p w14:paraId="241B49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this.editor.getValue()</w:t>
      </w:r>
    </w:p>
    <w:p w14:paraId="45E4A1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22AF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setHtml(value) {</w:t>
      </w:r>
    </w:p>
    <w:p w14:paraId="20B639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this.editor.setHtml(value)</w:t>
      </w:r>
    </w:p>
    <w:p w14:paraId="09C5C5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44A3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getHtml() {</w:t>
      </w:r>
    </w:p>
    <w:p w14:paraId="7B32D5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this.editor.getHtml()</w:t>
      </w:r>
    </w:p>
    <w:p w14:paraId="68325F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75B6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ED67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B967EA3" w14:textId="0B7F716C"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r w:rsidRPr="000233C5">
        <w:rPr>
          <w:rFonts w:ascii="Times New Roman" w:hAnsi="Times New Roman" w:cs="Times New Roman"/>
          <w:sz w:val="19"/>
          <w:szCs w:val="19"/>
        </w:rPr>
        <w:t>BackEnd\jancoblogback\src\components\SearchArticle\index.vue</w:t>
      </w:r>
    </w:p>
    <w:p w14:paraId="378520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92FA2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搜索框</w:t>
      </w:r>
      <w:r w:rsidRPr="000233C5">
        <w:rPr>
          <w:rFonts w:ascii="Times New Roman" w:hAnsi="Times New Roman" w:cs="Times New Roman"/>
          <w:sz w:val="19"/>
          <w:szCs w:val="19"/>
        </w:rPr>
        <w:t xml:space="preserve"> --&gt;</w:t>
      </w:r>
    </w:p>
    <w:p w14:paraId="03849C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w:t>
      </w:r>
    </w:p>
    <w:p w14:paraId="118750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accordion</w:t>
      </w:r>
    </w:p>
    <w:p w14:paraId="0F2B2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class="search-bar"</w:t>
      </w:r>
    </w:p>
    <w:p w14:paraId="047FF8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C5E16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007ED0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slot="title"&gt;</w:t>
      </w:r>
    </w:p>
    <w:p w14:paraId="1C22B0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w:t>
      </w:r>
    </w:p>
    <w:p w14:paraId="79E0B1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class="header-icon el-icon-search"</w:t>
      </w:r>
    </w:p>
    <w:p w14:paraId="3C0FA3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style="font-size:20px;margin-right:</w:t>
      </w:r>
    </w:p>
    <w:p w14:paraId="3F05DC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5px;"</w:t>
      </w:r>
    </w:p>
    <w:p w14:paraId="5EE78D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&gt;&lt;/i&gt;</w:t>
      </w:r>
      <w:r w:rsidRPr="000233C5">
        <w:rPr>
          <w:rFonts w:ascii="Times New Roman" w:hAnsi="Times New Roman" w:cs="Times New Roman"/>
          <w:sz w:val="19"/>
          <w:szCs w:val="19"/>
        </w:rPr>
        <w:t>搜索文章</w:t>
      </w:r>
    </w:p>
    <w:p w14:paraId="74380A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24E861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01EBDF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ref="form"</w:t>
      </w:r>
    </w:p>
    <w:p w14:paraId="50D93E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392F7A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D7108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标题</w:t>
      </w:r>
      <w:r w:rsidRPr="000233C5">
        <w:rPr>
          <w:rFonts w:ascii="MS Mincho" w:eastAsia="MS Mincho" w:hAnsi="MS Mincho" w:cs="MS Mincho" w:hint="eastAsia"/>
          <w:sz w:val="19"/>
          <w:szCs w:val="19"/>
        </w:rPr>
        <w:t>包含</w:t>
      </w:r>
      <w:r w:rsidRPr="000233C5">
        <w:rPr>
          <w:rFonts w:ascii="Times New Roman" w:hAnsi="Times New Roman" w:cs="Times New Roman"/>
          <w:sz w:val="19"/>
          <w:szCs w:val="19"/>
        </w:rPr>
        <w:t>"&gt;</w:t>
      </w:r>
    </w:p>
    <w:p w14:paraId="24665C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v-model="query.article_title"&gt;&lt;/el-input&gt;</w:t>
      </w:r>
    </w:p>
    <w:p w14:paraId="060295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C1F4A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作者</w:t>
      </w:r>
      <w:r w:rsidRPr="000233C5">
        <w:rPr>
          <w:rFonts w:ascii="Times New Roman" w:hAnsi="Times New Roman" w:cs="Times New Roman"/>
          <w:sz w:val="19"/>
          <w:szCs w:val="19"/>
        </w:rPr>
        <w:t>" v-if="isAdmin"&gt;</w:t>
      </w:r>
    </w:p>
    <w:p w14:paraId="47728B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v-model="query.article_author_name"&gt;&lt;/el-input&gt;</w:t>
      </w:r>
    </w:p>
    <w:p w14:paraId="1052D6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4FAF3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w:t>
      </w:r>
      <w:r w:rsidRPr="000233C5">
        <w:rPr>
          <w:rFonts w:ascii="Times New Roman" w:hAnsi="Times New Roman" w:cs="Times New Roman"/>
          <w:sz w:val="19"/>
          <w:szCs w:val="19"/>
        </w:rPr>
        <w:t>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"&gt;</w:t>
      </w:r>
    </w:p>
    <w:p w14:paraId="3A6D34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0A8105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w:t>
      </w:r>
    </w:p>
    <w:p w14:paraId="12B159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type="date"</w:t>
      </w:r>
    </w:p>
    <w:p w14:paraId="38D3E8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Times New Roman" w:hAnsi="Times New Roman" w:cs="Times New Roman"/>
          <w:sz w:val="19"/>
          <w:szCs w:val="19"/>
        </w:rPr>
        <w:t>开始日期</w:t>
      </w:r>
      <w:r w:rsidRPr="000233C5">
        <w:rPr>
          <w:rFonts w:ascii="Times New Roman" w:hAnsi="Times New Roman" w:cs="Times New Roman"/>
          <w:sz w:val="19"/>
          <w:szCs w:val="19"/>
        </w:rPr>
        <w:t>"</w:t>
      </w:r>
    </w:p>
    <w:p w14:paraId="348E96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v-model="query.start"</w:t>
      </w:r>
    </w:p>
    <w:p w14:paraId="5D2765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4B5B8B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value-format="yyyy-MM-dd"</w:t>
      </w:r>
    </w:p>
    <w:p w14:paraId="120250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w:t>
      </w:r>
      <w:r w:rsidRPr="000233C5">
        <w:rPr>
          <w:rFonts w:ascii="Times New Roman" w:hAnsi="Times New Roman" w:cs="Times New Roman"/>
          <w:sz w:val="19"/>
          <w:szCs w:val="19"/>
        </w:rPr>
        <w:t>/el-date-picker&gt;</w:t>
      </w:r>
    </w:p>
    <w:p w14:paraId="7DE3FE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E9BF0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2F5D90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w:t>
      </w:r>
    </w:p>
    <w:p w14:paraId="336E64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type="date"</w:t>
      </w:r>
    </w:p>
    <w:p w14:paraId="2D1182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束日期</w:t>
      </w:r>
      <w:r w:rsidRPr="000233C5">
        <w:rPr>
          <w:rFonts w:ascii="Times New Roman" w:hAnsi="Times New Roman" w:cs="Times New Roman"/>
          <w:sz w:val="19"/>
          <w:szCs w:val="19"/>
        </w:rPr>
        <w:t>"</w:t>
      </w:r>
    </w:p>
    <w:p w14:paraId="13BABF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v-model="query.end"</w:t>
      </w:r>
    </w:p>
    <w:p w14:paraId="7E5FC6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value-format="yyyy-MM-dd"</w:t>
      </w:r>
    </w:p>
    <w:p w14:paraId="3B51B2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4846E0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&gt;&lt;/el-date-picker&gt;</w:t>
      </w:r>
    </w:p>
    <w:p w14:paraId="621445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ECDFA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7F2199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r w:rsidRPr="000233C5">
        <w:rPr>
          <w:rFonts w:ascii="Times New Roman" w:hAnsi="Times New Roman" w:cs="Times New Roman"/>
          <w:sz w:val="19"/>
          <w:szCs w:val="19"/>
        </w:rPr>
        <w:t>"&gt;</w:t>
      </w:r>
    </w:p>
    <w:p w14:paraId="47094B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&lt;el-select</w:t>
      </w:r>
    </w:p>
    <w:p w14:paraId="4AB02A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v-model="query.article_type"</w:t>
      </w:r>
    </w:p>
    <w:p w14:paraId="63682D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filterable</w:t>
      </w:r>
    </w:p>
    <w:p w14:paraId="2EA69E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微软雅黑" w:eastAsia="微软雅黑" w:hAnsi="微软雅黑" w:cs="微软雅黑" w:hint="eastAsia"/>
          <w:sz w:val="19"/>
          <w:szCs w:val="19"/>
        </w:rPr>
        <w:t>选择</w:t>
      </w:r>
      <w:r w:rsidRPr="000233C5">
        <w:rPr>
          <w:rFonts w:ascii="MS Mincho" w:eastAsia="MS Mincho" w:hAnsi="MS Mincho" w:cs="MS Mincho" w:hint="eastAsia"/>
          <w:sz w:val="19"/>
          <w:szCs w:val="19"/>
        </w:rPr>
        <w:t>或搜索</w:t>
      </w:r>
      <w:r w:rsidRPr="000233C5">
        <w:rPr>
          <w:rFonts w:ascii="Times New Roman" w:hAnsi="Times New Roman" w:cs="Times New Roman"/>
          <w:sz w:val="19"/>
          <w:szCs w:val="19"/>
        </w:rPr>
        <w:t>"</w:t>
      </w:r>
    </w:p>
    <w:p w14:paraId="492BED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55537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&lt;el-option</w:t>
      </w:r>
    </w:p>
    <w:p w14:paraId="2137A0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v-for="item in typeList"</w:t>
      </w:r>
    </w:p>
    <w:p w14:paraId="6E2751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:key="item.typeId"</w:t>
      </w:r>
    </w:p>
    <w:p w14:paraId="755CCB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:label="item.typeName"</w:t>
      </w:r>
    </w:p>
    <w:p w14:paraId="03FD38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:value="item.typeId"</w:t>
      </w:r>
    </w:p>
    <w:p w14:paraId="247541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15B21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&lt;/el-option&gt;</w:t>
      </w:r>
    </w:p>
    <w:p w14:paraId="602D7C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&lt;/el-select&gt;</w:t>
      </w:r>
    </w:p>
    <w:p w14:paraId="4C1AE7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F3A5C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"&gt;</w:t>
      </w:r>
    </w:p>
    <w:p w14:paraId="3CEBA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 v-model="query.rank_view"&gt;</w:t>
      </w:r>
    </w:p>
    <w:p w14:paraId="38095E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:label="-1"&gt;</w:t>
      </w:r>
      <w:r w:rsidRPr="000233C5">
        <w:rPr>
          <w:rFonts w:ascii="Times New Roman" w:hAnsi="Times New Roman" w:cs="Times New Roman"/>
          <w:sz w:val="19"/>
          <w:szCs w:val="19"/>
        </w:rPr>
        <w:t>无</w:t>
      </w:r>
      <w:r w:rsidRPr="000233C5">
        <w:rPr>
          <w:rFonts w:ascii="Times New Roman" w:hAnsi="Times New Roman" w:cs="Times New Roman"/>
          <w:sz w:val="19"/>
          <w:szCs w:val="19"/>
        </w:rPr>
        <w:t>&lt;/el-radio&gt;</w:t>
      </w:r>
    </w:p>
    <w:p w14:paraId="5A83DF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:label="1"&gt;</w:t>
      </w:r>
      <w:r w:rsidRPr="000233C5">
        <w:rPr>
          <w:rFonts w:ascii="Times New Roman" w:hAnsi="Times New Roman" w:cs="Times New Roman"/>
          <w:sz w:val="19"/>
          <w:szCs w:val="19"/>
        </w:rPr>
        <w:t>升序</w:t>
      </w:r>
      <w:r w:rsidRPr="000233C5">
        <w:rPr>
          <w:rFonts w:ascii="Times New Roman" w:hAnsi="Times New Roman" w:cs="Times New Roman"/>
          <w:sz w:val="19"/>
          <w:szCs w:val="19"/>
        </w:rPr>
        <w:t>&lt;/el-radio&gt;</w:t>
      </w:r>
    </w:p>
    <w:p w14:paraId="10217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&lt;el-radio :label="0"&gt;</w:t>
      </w:r>
      <w:r w:rsidRPr="000233C5">
        <w:rPr>
          <w:rFonts w:ascii="Times New Roman" w:hAnsi="Times New Roman" w:cs="Times New Roman"/>
          <w:sz w:val="19"/>
          <w:szCs w:val="19"/>
        </w:rPr>
        <w:t>降序</w:t>
      </w:r>
      <w:r w:rsidRPr="000233C5">
        <w:rPr>
          <w:rFonts w:ascii="Times New Roman" w:hAnsi="Times New Roman" w:cs="Times New Roman"/>
          <w:sz w:val="19"/>
          <w:szCs w:val="19"/>
        </w:rPr>
        <w:t>&lt;/el-radio&gt;</w:t>
      </w:r>
    </w:p>
    <w:p w14:paraId="6DECE5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&lt;/el-radio-group&gt;</w:t>
      </w:r>
    </w:p>
    <w:p w14:paraId="3421F0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521C9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Times New Roman" w:hAnsi="Times New Roman" w:cs="Times New Roman"/>
          <w:sz w:val="19"/>
          <w:szCs w:val="19"/>
        </w:rPr>
        <w:t>"&gt;</w:t>
      </w:r>
    </w:p>
    <w:p w14:paraId="4C4A07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 v-model="query.rank_like"&gt;</w:t>
      </w:r>
    </w:p>
    <w:p w14:paraId="4F2153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:label="-1"&gt;</w:t>
      </w:r>
      <w:r w:rsidRPr="000233C5">
        <w:rPr>
          <w:rFonts w:ascii="Times New Roman" w:hAnsi="Times New Roman" w:cs="Times New Roman"/>
          <w:sz w:val="19"/>
          <w:szCs w:val="19"/>
        </w:rPr>
        <w:t>无</w:t>
      </w:r>
      <w:r w:rsidRPr="000233C5">
        <w:rPr>
          <w:rFonts w:ascii="Times New Roman" w:hAnsi="Times New Roman" w:cs="Times New Roman"/>
          <w:sz w:val="19"/>
          <w:szCs w:val="19"/>
        </w:rPr>
        <w:t>&lt;/el-radio&gt;</w:t>
      </w:r>
    </w:p>
    <w:p w14:paraId="4C8EE5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:label="1"&gt;</w:t>
      </w:r>
      <w:r w:rsidRPr="000233C5">
        <w:rPr>
          <w:rFonts w:ascii="Times New Roman" w:hAnsi="Times New Roman" w:cs="Times New Roman"/>
          <w:sz w:val="19"/>
          <w:szCs w:val="19"/>
        </w:rPr>
        <w:t>升序</w:t>
      </w:r>
      <w:r w:rsidRPr="000233C5">
        <w:rPr>
          <w:rFonts w:ascii="Times New Roman" w:hAnsi="Times New Roman" w:cs="Times New Roman"/>
          <w:sz w:val="19"/>
          <w:szCs w:val="19"/>
        </w:rPr>
        <w:t>&lt;/el-radio&gt;</w:t>
      </w:r>
    </w:p>
    <w:p w14:paraId="20F99A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:label="0"&gt;</w:t>
      </w:r>
      <w:r w:rsidRPr="000233C5">
        <w:rPr>
          <w:rFonts w:ascii="Times New Roman" w:hAnsi="Times New Roman" w:cs="Times New Roman"/>
          <w:sz w:val="19"/>
          <w:szCs w:val="19"/>
        </w:rPr>
        <w:t>降序</w:t>
      </w:r>
      <w:r w:rsidRPr="000233C5">
        <w:rPr>
          <w:rFonts w:ascii="Times New Roman" w:hAnsi="Times New Roman" w:cs="Times New Roman"/>
          <w:sz w:val="19"/>
          <w:szCs w:val="19"/>
        </w:rPr>
        <w:t>&lt;/el-radio&gt;</w:t>
      </w:r>
    </w:p>
    <w:p w14:paraId="22ADD2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&lt;/el-radio-group&gt;</w:t>
      </w:r>
    </w:p>
    <w:p w14:paraId="016AB1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751796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"&gt;</w:t>
      </w:r>
    </w:p>
    <w:p w14:paraId="24FFC2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 v-m</w:t>
      </w:r>
      <w:r w:rsidRPr="000233C5">
        <w:rPr>
          <w:rFonts w:ascii="Times New Roman" w:hAnsi="Times New Roman" w:cs="Times New Roman"/>
          <w:sz w:val="19"/>
          <w:szCs w:val="19"/>
        </w:rPr>
        <w:t>odel="query.rank_comment"&gt;</w:t>
      </w:r>
    </w:p>
    <w:p w14:paraId="02E429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:label="-1"&gt;</w:t>
      </w:r>
      <w:r w:rsidRPr="000233C5">
        <w:rPr>
          <w:rFonts w:ascii="Times New Roman" w:hAnsi="Times New Roman" w:cs="Times New Roman"/>
          <w:sz w:val="19"/>
          <w:szCs w:val="19"/>
        </w:rPr>
        <w:t>无</w:t>
      </w:r>
      <w:r w:rsidRPr="000233C5">
        <w:rPr>
          <w:rFonts w:ascii="Times New Roman" w:hAnsi="Times New Roman" w:cs="Times New Roman"/>
          <w:sz w:val="19"/>
          <w:szCs w:val="19"/>
        </w:rPr>
        <w:t>&lt;/el-radio&gt;</w:t>
      </w:r>
    </w:p>
    <w:p w14:paraId="06264A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&lt;el-radio :label="1"&gt;</w:t>
      </w:r>
      <w:r w:rsidRPr="000233C5">
        <w:rPr>
          <w:rFonts w:ascii="Times New Roman" w:hAnsi="Times New Roman" w:cs="Times New Roman"/>
          <w:sz w:val="19"/>
          <w:szCs w:val="19"/>
        </w:rPr>
        <w:t>升序</w:t>
      </w:r>
      <w:r w:rsidRPr="000233C5">
        <w:rPr>
          <w:rFonts w:ascii="Times New Roman" w:hAnsi="Times New Roman" w:cs="Times New Roman"/>
          <w:sz w:val="19"/>
          <w:szCs w:val="19"/>
        </w:rPr>
        <w:t>&lt;/el-radio&gt;</w:t>
      </w:r>
    </w:p>
    <w:p w14:paraId="05F903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:label="0"&gt;</w:t>
      </w:r>
      <w:r w:rsidRPr="000233C5">
        <w:rPr>
          <w:rFonts w:ascii="Times New Roman" w:hAnsi="Times New Roman" w:cs="Times New Roman"/>
          <w:sz w:val="19"/>
          <w:szCs w:val="19"/>
        </w:rPr>
        <w:t>降序</w:t>
      </w:r>
      <w:r w:rsidRPr="000233C5">
        <w:rPr>
          <w:rFonts w:ascii="Times New Roman" w:hAnsi="Times New Roman" w:cs="Times New Roman"/>
          <w:sz w:val="19"/>
          <w:szCs w:val="19"/>
        </w:rPr>
        <w:t>&lt;/el-radio&gt;</w:t>
      </w:r>
    </w:p>
    <w:p w14:paraId="3D17BE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&lt;/el-radio-group&gt;</w:t>
      </w:r>
    </w:p>
    <w:p w14:paraId="52F04B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679D22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23EA8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w:t>
      </w:r>
      <w:r w:rsidRPr="000233C5">
        <w:rPr>
          <w:rFonts w:ascii="Times New Roman" w:hAnsi="Times New Roman" w:cs="Times New Roman"/>
          <w:sz w:val="19"/>
          <w:szCs w:val="19"/>
        </w:rPr>
        <w:t>-button</w:t>
      </w:r>
    </w:p>
    <w:p w14:paraId="08CBAA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084890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@click="submitSearch"</w:t>
      </w:r>
    </w:p>
    <w:p w14:paraId="62E67E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搜索</w:t>
      </w:r>
      <w:r w:rsidRPr="000233C5">
        <w:rPr>
          <w:rFonts w:ascii="Times New Roman" w:hAnsi="Times New Roman" w:cs="Times New Roman"/>
          <w:sz w:val="19"/>
          <w:szCs w:val="19"/>
        </w:rPr>
        <w:t>&lt;/el-button&gt;</w:t>
      </w:r>
    </w:p>
    <w:p w14:paraId="3F892F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@click="resetForm"&gt;</w:t>
      </w:r>
      <w:r w:rsidRPr="000233C5">
        <w:rPr>
          <w:rFonts w:ascii="Times New Roman" w:hAnsi="Times New Roman" w:cs="Times New Roman"/>
          <w:sz w:val="19"/>
          <w:szCs w:val="19"/>
        </w:rPr>
        <w:t>重置</w:t>
      </w:r>
      <w:r w:rsidRPr="000233C5">
        <w:rPr>
          <w:rFonts w:ascii="Times New Roman" w:hAnsi="Times New Roman" w:cs="Times New Roman"/>
          <w:sz w:val="19"/>
          <w:szCs w:val="19"/>
        </w:rPr>
        <w:t>&lt;/el-button&gt;</w:t>
      </w:r>
    </w:p>
    <w:p w14:paraId="0CE31F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02EB3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1AB54F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38C788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&lt;/el-collapse&gt;</w:t>
      </w:r>
    </w:p>
    <w:p w14:paraId="59CF12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780A1F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7664A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w:t>
      </w:r>
      <w:r w:rsidRPr="000233C5">
        <w:rPr>
          <w:rFonts w:ascii="Times New Roman" w:hAnsi="Times New Roman" w:cs="Times New Roman"/>
          <w:sz w:val="19"/>
          <w:szCs w:val="19"/>
        </w:rPr>
        <w:t>ort default {</w:t>
      </w:r>
    </w:p>
    <w:p w14:paraId="6A3BB5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'SearchArticle',</w:t>
      </w:r>
    </w:p>
    <w:p w14:paraId="0FC1C0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w:t>
      </w:r>
    </w:p>
    <w:p w14:paraId="16FBC4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 {</w:t>
      </w:r>
    </w:p>
    <w:p w14:paraId="53B25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Array</w:t>
      </w:r>
    </w:p>
    <w:p w14:paraId="7CE7E4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37C1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isAdmin:{</w:t>
      </w:r>
    </w:p>
    <w:p w14:paraId="6112A1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Boolean,</w:t>
      </w:r>
    </w:p>
    <w:p w14:paraId="22CB79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false</w:t>
      </w:r>
    </w:p>
    <w:p w14:paraId="730226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9782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83D3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6346EB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32BD0A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194DF5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 {</w:t>
      </w:r>
    </w:p>
    <w:p w14:paraId="5EC15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article_author_name: '',</w:t>
      </w:r>
    </w:p>
    <w:p w14:paraId="3ACA77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article_title: '',</w:t>
      </w:r>
    </w:p>
    <w:p w14:paraId="044E29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article_type: '',</w:t>
      </w:r>
    </w:p>
    <w:p w14:paraId="459BA7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start: '',</w:t>
      </w:r>
    </w:p>
    <w:p w14:paraId="7F7712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161D03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rank_view: -1,</w:t>
      </w:r>
    </w:p>
    <w:p w14:paraId="721B5E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rank_like: -1,</w:t>
      </w:r>
    </w:p>
    <w:p w14:paraId="1EFE6B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rank_comment: -1,</w:t>
      </w:r>
    </w:p>
    <w:p w14:paraId="216BDC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0985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5B92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223D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mounted() {</w:t>
      </w:r>
    </w:p>
    <w:p w14:paraId="52AFE8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this.resetForm()</w:t>
      </w:r>
    </w:p>
    <w:p w14:paraId="417B2B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3E83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methods: {</w:t>
      </w:r>
    </w:p>
    <w:p w14:paraId="524917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submitSearch() {</w:t>
      </w:r>
    </w:p>
    <w:p w14:paraId="592214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this.$emit('submit')</w:t>
      </w:r>
    </w:p>
    <w:p w14:paraId="0B7AFD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6A4B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 {</w:t>
      </w:r>
    </w:p>
    <w:p w14:paraId="70CC03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this.query.article_author_name = ''</w:t>
      </w:r>
    </w:p>
    <w:p w14:paraId="5DB166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this.query.article_title = ''</w:t>
      </w:r>
    </w:p>
    <w:p w14:paraId="79B64F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this.query.article_type = ''</w:t>
      </w:r>
    </w:p>
    <w:p w14:paraId="622375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this.query.start = ''</w:t>
      </w:r>
    </w:p>
    <w:p w14:paraId="0570FE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this.query.end = ''</w:t>
      </w:r>
    </w:p>
    <w:p w14:paraId="5ADAFE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this.query.rank_view = -1</w:t>
      </w:r>
    </w:p>
    <w:p w14:paraId="1E6C7B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this.query.rank_like = -1</w:t>
      </w:r>
    </w:p>
    <w:p w14:paraId="42D9E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this.query.rank_comment = -1</w:t>
      </w:r>
    </w:p>
    <w:p w14:paraId="3B770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611826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this.$emit('reset')</w:t>
      </w:r>
    </w:p>
    <w:p w14:paraId="76821E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CCAC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generateQueryString() {</w:t>
      </w:r>
    </w:p>
    <w:p w14:paraId="5EF3D9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condition = ''</w:t>
      </w:r>
    </w:p>
    <w:p w14:paraId="4BF89F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query = t</w:t>
      </w:r>
      <w:r w:rsidRPr="000233C5">
        <w:rPr>
          <w:rFonts w:ascii="Times New Roman" w:hAnsi="Times New Roman" w:cs="Times New Roman"/>
          <w:sz w:val="19"/>
          <w:szCs w:val="19"/>
        </w:rPr>
        <w:t>his.query</w:t>
      </w:r>
    </w:p>
    <w:p w14:paraId="1C101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(query.article_author_name !== '') {</w:t>
      </w:r>
    </w:p>
    <w:p w14:paraId="3176C2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'article_author_name=' + query.article_author_name + '--'</w:t>
      </w:r>
    </w:p>
    <w:p w14:paraId="34228D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9350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(query.article_title !== '') {</w:t>
      </w:r>
    </w:p>
    <w:p w14:paraId="2A96AC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'article_title=' + query.article_title + '--'</w:t>
      </w:r>
    </w:p>
    <w:p w14:paraId="7155A2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7D54BE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(query.article_type !== '') {</w:t>
      </w:r>
    </w:p>
    <w:p w14:paraId="371BA3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'type=' + String(query.article_type) + '--'</w:t>
      </w:r>
    </w:p>
    <w:p w14:paraId="3A4C64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B19C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(query.start !== '') {</w:t>
      </w:r>
    </w:p>
    <w:p w14:paraId="7BBF0E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'start=' + query.start + '--'</w:t>
      </w:r>
    </w:p>
    <w:p w14:paraId="6B8FC8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F9EC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(query.end !== '') {</w:t>
      </w:r>
    </w:p>
    <w:p w14:paraId="5FF274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'end=' + query.end + '--'</w:t>
      </w:r>
    </w:p>
    <w:p w14:paraId="737C18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BF7C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(query.rank_view !== -1) {</w:t>
      </w:r>
    </w:p>
    <w:p w14:paraId="1F07F2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'rank_view=' + String(query.rank_view) + '--'</w:t>
      </w:r>
    </w:p>
    <w:p w14:paraId="0EECB7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49DE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(query.rank_like !== -1) {</w:t>
      </w:r>
    </w:p>
    <w:p w14:paraId="6EE8FB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'ra</w:t>
      </w:r>
      <w:r w:rsidRPr="000233C5">
        <w:rPr>
          <w:rFonts w:ascii="Times New Roman" w:hAnsi="Times New Roman" w:cs="Times New Roman"/>
          <w:sz w:val="19"/>
          <w:szCs w:val="19"/>
        </w:rPr>
        <w:t>nk_like=' + String(query.rank_like) + '--'</w:t>
      </w:r>
    </w:p>
    <w:p w14:paraId="7AF646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003F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(query.rank_comment !== -1) {</w:t>
      </w:r>
    </w:p>
    <w:p w14:paraId="059EF6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'rank_comment=' + String(query.rank_comment) + '--'</w:t>
      </w:r>
    </w:p>
    <w:p w14:paraId="3E53FD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3A21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4C294C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condition.lastIndexOf('#') === condition.length - 1</w:t>
      </w:r>
    </w:p>
    <w:p w14:paraId="675DF0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condition.substr(0, condition.length - 1)</w:t>
      </w:r>
    </w:p>
    <w:p w14:paraId="19E667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condition</w:t>
      </w:r>
    </w:p>
    <w:p w14:paraId="372EA5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condition</w:t>
      </w:r>
    </w:p>
    <w:p w14:paraId="13A233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98BA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41DE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FFFB52D" w14:textId="332EE871"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r w:rsidRPr="000233C5">
        <w:rPr>
          <w:rFonts w:ascii="Times New Roman" w:hAnsi="Times New Roman" w:cs="Times New Roman"/>
          <w:sz w:val="19"/>
          <w:szCs w:val="19"/>
        </w:rPr>
        <w:t>BackEnd\jancoblogback\src\components\SvgIcon\index.vue</w:t>
      </w:r>
    </w:p>
    <w:p w14:paraId="5FD639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85CEF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v-if="isExternal" :style="styleExternalIcon" cla</w:t>
      </w:r>
      <w:r w:rsidRPr="000233C5">
        <w:rPr>
          <w:rFonts w:ascii="Times New Roman" w:hAnsi="Times New Roman" w:cs="Times New Roman"/>
          <w:sz w:val="19"/>
          <w:szCs w:val="19"/>
        </w:rPr>
        <w:t>ss="svg-external-icon svg-icon" v-on="$listeners" /&gt;</w:t>
      </w:r>
    </w:p>
    <w:p w14:paraId="605664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 v-else :class="svgClass" aria-hidden="true" v-on="$listeners"&gt;</w:t>
      </w:r>
    </w:p>
    <w:p w14:paraId="6D50B2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&lt;use :xlink:href="iconName" /&gt;</w:t>
      </w:r>
    </w:p>
    <w:p w14:paraId="4BEE34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&lt;/svg&gt;</w:t>
      </w:r>
    </w:p>
    <w:p w14:paraId="0C5A2D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&lt;/template&gt;</w:t>
      </w:r>
    </w:p>
    <w:p w14:paraId="7A8C3B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0E5E0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doc: https://panjiachen.github.io/vue-element-admin-site/feature/</w:t>
      </w:r>
      <w:r w:rsidRPr="000233C5">
        <w:rPr>
          <w:rFonts w:ascii="Times New Roman" w:hAnsi="Times New Roman" w:cs="Times New Roman"/>
          <w:sz w:val="19"/>
          <w:szCs w:val="19"/>
        </w:rPr>
        <w:t>component/svg-icon.html#usage</w:t>
      </w:r>
    </w:p>
    <w:p w14:paraId="3DD610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isExternal } from '@/utils/validate'</w:t>
      </w:r>
    </w:p>
    <w:p w14:paraId="583132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725A43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'SvgIcon',</w:t>
      </w:r>
    </w:p>
    <w:p w14:paraId="0BE29E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w:t>
      </w:r>
    </w:p>
    <w:p w14:paraId="0FF71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iconClass: {</w:t>
      </w:r>
    </w:p>
    <w:p w14:paraId="1500CC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5AC2A2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required: true</w:t>
      </w:r>
    </w:p>
    <w:p w14:paraId="77EE37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CA52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className: {</w:t>
      </w:r>
    </w:p>
    <w:p w14:paraId="54D02C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5137A2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w:t>
      </w:r>
    </w:p>
    <w:p w14:paraId="5E7434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2215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94E5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4C3454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isExternal() {</w:t>
      </w:r>
    </w:p>
    <w:p w14:paraId="0EA93A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isExternal(this.iconClass)</w:t>
      </w:r>
    </w:p>
    <w:p w14:paraId="0D39A0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D118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iconName() {</w:t>
      </w:r>
    </w:p>
    <w:p w14:paraId="4E950B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`#icon-${this.iconClass}`</w:t>
      </w:r>
    </w:p>
    <w:p w14:paraId="46ED10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B07A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svgClass() {</w:t>
      </w:r>
    </w:p>
    <w:p w14:paraId="005A03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(this.className) {</w:t>
      </w:r>
    </w:p>
    <w:p w14:paraId="184FE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'svg-icon ' + this.className</w:t>
      </w:r>
    </w:p>
    <w:p w14:paraId="4D8F55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ECAE4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'svg-icon'</w:t>
      </w:r>
    </w:p>
    <w:p w14:paraId="18BF11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FFFA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4625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styleExternalIcon() {</w:t>
      </w:r>
    </w:p>
    <w:p w14:paraId="6D0A35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3BC5A8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mask: `url(${this.iconClass}) no-repeat 50% 50%`,</w:t>
      </w:r>
    </w:p>
    <w:p w14:paraId="28D8CB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'-webkit-mask': `url(${this.iconClass}) no-repeat 50% 50%`</w:t>
      </w:r>
    </w:p>
    <w:p w14:paraId="1FF1C4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FFDD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D2C1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64C9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FA086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C4F73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3F0C0E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.svg-icon {</w:t>
      </w:r>
    </w:p>
    <w:p w14:paraId="4C836F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1em;</w:t>
      </w:r>
    </w:p>
    <w:p w14:paraId="6963C6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1em;</w:t>
      </w:r>
    </w:p>
    <w:p w14:paraId="33B40F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vertical-align: -0.15em;</w:t>
      </w:r>
    </w:p>
    <w:p w14:paraId="1DC131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fill: currentColor;</w:t>
      </w:r>
    </w:p>
    <w:p w14:paraId="179F5C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57BE0F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16B3B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.svg-external-icon {</w:t>
      </w:r>
    </w:p>
    <w:p w14:paraId="79DD5D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w:t>
      </w:r>
      <w:r w:rsidRPr="000233C5">
        <w:rPr>
          <w:rFonts w:ascii="Times New Roman" w:hAnsi="Times New Roman" w:cs="Times New Roman"/>
          <w:sz w:val="19"/>
          <w:szCs w:val="19"/>
        </w:rPr>
        <w:t>d-color: currentColor;</w:t>
      </w:r>
    </w:p>
    <w:p w14:paraId="3C468E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mask-size: cover!important;</w:t>
      </w:r>
    </w:p>
    <w:p w14:paraId="79DDCC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inline-block;</w:t>
      </w:r>
    </w:p>
    <w:p w14:paraId="4D0422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32A70A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4D3D2EC4" w14:textId="29981756" w:rsidR="00C5322E" w:rsidRPr="000233C5" w:rsidRDefault="00B041A7" w:rsidP="000233C5">
      <w:pPr>
        <w:pStyle w:val="31"/>
        <w:spacing w:before="0"/>
        <w:rPr>
          <w:rFonts w:ascii="Times New Roman" w:hAnsi="Times New Roman" w:cs="Times New Roman"/>
          <w:sz w:val="19"/>
          <w:szCs w:val="19"/>
        </w:rPr>
      </w:pPr>
      <w:bookmarkStart w:id="81" w:name="_Toc103017063"/>
      <w:r w:rsidRPr="000233C5">
        <w:rPr>
          <w:rFonts w:ascii="Times New Roman" w:hAnsi="Times New Roman" w:cs="Times New Roman"/>
          <w:sz w:val="19"/>
          <w:szCs w:val="19"/>
        </w:rPr>
        <w:t>BackEnd\jancoblogback\src\icons\index.js</w:t>
      </w:r>
      <w:bookmarkEnd w:id="81"/>
    </w:p>
    <w:p w14:paraId="3F3802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Vue from 'vue'</w:t>
      </w:r>
    </w:p>
    <w:p w14:paraId="62CB68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SvgIcon from '@/components/SvgIcon'// svg component</w:t>
      </w:r>
    </w:p>
    <w:p w14:paraId="307FBA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register globally</w:t>
      </w:r>
    </w:p>
    <w:p w14:paraId="2F3093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Vue.</w:t>
      </w:r>
      <w:r w:rsidRPr="000233C5">
        <w:rPr>
          <w:rFonts w:ascii="Times New Roman" w:hAnsi="Times New Roman" w:cs="Times New Roman"/>
          <w:sz w:val="19"/>
          <w:szCs w:val="19"/>
        </w:rPr>
        <w:t>component('svg-icon', SvgIcon)</w:t>
      </w:r>
    </w:p>
    <w:p w14:paraId="75A84E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req = require.context('./svg', false, /\.svg$/)</w:t>
      </w:r>
    </w:p>
    <w:p w14:paraId="54D2CF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requireAll = requireContext =&gt; requireContext.keys().map(requireContext)</w:t>
      </w:r>
    </w:p>
    <w:p w14:paraId="3675F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requireAll(req)</w:t>
      </w:r>
    </w:p>
    <w:p w14:paraId="66D62829" w14:textId="4AC40161" w:rsidR="00C5322E" w:rsidRPr="000233C5" w:rsidRDefault="00B041A7" w:rsidP="000233C5">
      <w:pPr>
        <w:pStyle w:val="31"/>
        <w:spacing w:before="0"/>
        <w:rPr>
          <w:rFonts w:ascii="Times New Roman" w:hAnsi="Times New Roman" w:cs="Times New Roman"/>
          <w:sz w:val="19"/>
          <w:szCs w:val="19"/>
        </w:rPr>
      </w:pPr>
      <w:bookmarkStart w:id="82" w:name="_Toc103017064"/>
      <w:r w:rsidRPr="000233C5">
        <w:rPr>
          <w:rFonts w:ascii="Times New Roman" w:hAnsi="Times New Roman" w:cs="Times New Roman"/>
          <w:sz w:val="19"/>
          <w:szCs w:val="19"/>
        </w:rPr>
        <w:t>BackEnd\jancoblogback\src\icons\svg\dashboard.svg</w:t>
      </w:r>
      <w:bookmarkEnd w:id="82"/>
    </w:p>
    <w:p w14:paraId="40CF9160" w14:textId="5C75B67C"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width="128" height="100" xmlns="http://www.w3.org/2000/svg"&gt;&lt;path d="M27.429 63.638c0-2.508-.893-4.65-2.679-6.424-1.786-1.775-3.94-2.662-6.464-2.662-2.524 0-4.679.887-6.465 2.662-1.</w:t>
      </w:r>
      <w:r w:rsidRPr="000233C5">
        <w:rPr>
          <w:rFonts w:ascii="Times New Roman" w:hAnsi="Times New Roman" w:cs="Times New Roman"/>
          <w:sz w:val="19"/>
          <w:szCs w:val="19"/>
        </w:rPr>
        <w:t>785 1.774-2.678 3.916-2.678 6.424 0 2.508.893 4.65 2.678 6.424 1.786 1.775 3.94 2.662 6.465 2.662 2.524 0 4.678-.887 6.464-2.662 1.786-1.775 2.679-3.916 2.679-6.424zm13.714-31.801c0-2.508-.893-4.65-2.679-6.424-1.785-1.775-3.94-2.662-6.464-2.662-2.524 0-4.6</w:t>
      </w:r>
      <w:r w:rsidRPr="000233C5">
        <w:rPr>
          <w:rFonts w:ascii="Times New Roman" w:hAnsi="Times New Roman" w:cs="Times New Roman"/>
          <w:sz w:val="19"/>
          <w:szCs w:val="19"/>
        </w:rPr>
        <w:t>79.887-6.464 2.662-1.786 1.774-2.679 3.916-2.679 6.424 0 2.508.893 4.65 2.679 6.424 1.785 1.774 3.94 2.662 6.464 2.662 2.524 0 4.679-.888 6.464-2.662 1.786-1.775 2.679-3.916 2.679-6.424zM71.714 65.98l7.215-27.116c.285-1.23.107-2.378-.536-3.443-.643-1.064-1</w:t>
      </w:r>
      <w:r w:rsidRPr="000233C5">
        <w:rPr>
          <w:rFonts w:ascii="Times New Roman" w:hAnsi="Times New Roman" w:cs="Times New Roman"/>
          <w:sz w:val="19"/>
          <w:szCs w:val="19"/>
        </w:rPr>
        <w:t xml:space="preserve">.56-1.762-2.75-2.094-1.19-.33-2.333-.177-3.429.462-1.095.639-1.81 1.573-2.143 2.804l-7.214 27.116c-2.857.237-5.405 1.266-7.643 3.088-2.238 1.822-3.738 4.152-4.5 6.992-.952 3.644-.476 7.098 1.429 10.364 1.905 3.265 4.69 5.37 8.357 6.317 3.667.947 7.143.474 </w:t>
      </w:r>
      <w:r w:rsidRPr="000233C5">
        <w:rPr>
          <w:rFonts w:ascii="Times New Roman" w:hAnsi="Times New Roman" w:cs="Times New Roman"/>
          <w:sz w:val="19"/>
          <w:szCs w:val="19"/>
        </w:rPr>
        <w:t xml:space="preserve">10.429-1.42 3.285-1.892 5.404-4.66 6.357-8.305.762-2.84.619-5.607-.429-8.305-1.047-2.697-2.762-4.85-5.143-6.46zm47.143-2.342c0-2.508-.893-4.65-2.678-6.424-1.786-1.775-3.94-2.662-6.465-2.662-2.524 0-4.678.887-6.464 2.662-1.786 1.774-2.679 3.916-2.679 6.424 </w:t>
      </w:r>
      <w:r w:rsidRPr="000233C5">
        <w:rPr>
          <w:rFonts w:ascii="Times New Roman" w:hAnsi="Times New Roman" w:cs="Times New Roman"/>
          <w:sz w:val="19"/>
          <w:szCs w:val="19"/>
        </w:rPr>
        <w:t>0 2.508.893 4.65 2.679 6.424 1.786 1.775 3.94 2.662 6.464 2.662 2.524 0 4.679-.887 6.465-2.662 1.785-1.775 2.678-3.916 2.678-6.424zm-45.714-45.43c0-2.509-.893-4.65-2.679-6.425C68.68 10.01 66.524 9.122 64 9.122c-2.524 0-4.679.887-6.464 2.661-1.786 1.775-2.6</w:t>
      </w:r>
      <w:r w:rsidRPr="000233C5">
        <w:rPr>
          <w:rFonts w:ascii="Times New Roman" w:hAnsi="Times New Roman" w:cs="Times New Roman"/>
          <w:sz w:val="19"/>
          <w:szCs w:val="19"/>
        </w:rPr>
        <w:t>79 3.916-2.679 6.425 0 2.508.893 4.65 2.679 6.424 1.785 1.774 3.94 2.662 6.464 2.662 2.524 0 4.679-.888 6.464-2.662 1.786-1.775 2.679-3.916 2.679-6.424zm32 13.629c0-2.508-.893-4.65-2.679-6.424-1.785-1.775-3.94-2.662-6.464-2.662-2.524 0-4.679.887-6.464 2.66</w:t>
      </w:r>
      <w:r w:rsidRPr="000233C5">
        <w:rPr>
          <w:rFonts w:ascii="Times New Roman" w:hAnsi="Times New Roman" w:cs="Times New Roman"/>
          <w:sz w:val="19"/>
          <w:szCs w:val="19"/>
        </w:rPr>
        <w:t>2-1.786 1.774-2.679 3.916-2.679 6.424 0 2.508.893 4.65 2.679 6.424 1.785 1.774 3.94 2.662 6.464 2.662 2.524 0 4.679-.888 6.464-2.662 1.786-1.775 2.679-3.916 2.679-6.424zM128 63.638c0 12.351-3.357 23.78-10.071 34.286-.905 1.372-2.19 2.058-3.858 2.058H13.93c</w:t>
      </w:r>
      <w:r w:rsidRPr="000233C5">
        <w:rPr>
          <w:rFonts w:ascii="Times New Roman" w:hAnsi="Times New Roman" w:cs="Times New Roman"/>
          <w:sz w:val="19"/>
          <w:szCs w:val="19"/>
        </w:rPr>
        <w:t>-1.667 0-2.953-.686-3.858-2.058C3.357 87.465 0 76.037 0 63.638c0-8.613 1.69-16.847 5.071-24.703C8.452 31.08 13 24.312 18.714 18.634c5.715-5.68 12.524-10.199 20.429-13.559C47.048 1.715 55.333.035 64 .035c8.667 0 16.952 1.68 24.857 5.04 7.905 3.36 14.714 7.8</w:t>
      </w:r>
      <w:r w:rsidRPr="000233C5">
        <w:rPr>
          <w:rFonts w:ascii="Times New Roman" w:hAnsi="Times New Roman" w:cs="Times New Roman"/>
          <w:sz w:val="19"/>
          <w:szCs w:val="19"/>
        </w:rPr>
        <w:t>8 20.429 13.559 5.714 5.678 10.262 12.446 13.643 20.301 3.38 7.856 5.071 16.09 5.071 24.703z"/&gt;&lt;/svg&gt;</w:t>
      </w:r>
      <w:r w:rsidRPr="000233C5">
        <w:rPr>
          <w:rFonts w:ascii="Times New Roman" w:hAnsi="Times New Roman" w:cs="Times New Roman"/>
          <w:sz w:val="19"/>
          <w:szCs w:val="19"/>
        </w:rPr>
        <w:t>BackEnd\jancoblogback\src\icons\svg\example.svg</w:t>
      </w:r>
    </w:p>
    <w:p w14:paraId="7608D99A" w14:textId="2AE6A17E"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width="128" height="128" xmlns="http://www.w3.org/2000/svg"&gt;&lt;path d="M96.258 57.46</w:t>
      </w:r>
      <w:r w:rsidRPr="000233C5">
        <w:rPr>
          <w:rFonts w:ascii="Times New Roman" w:hAnsi="Times New Roman" w:cs="Times New Roman"/>
          <w:sz w:val="19"/>
          <w:szCs w:val="19"/>
        </w:rPr>
        <w:t>2h31.421C124.794 27.323 100.426 2.956 70.287.07v31.422a32.856 32.856 0 0 1 25.971 25.97zm-38.796-25.97V.07C27.323 2.956 2.956 27.323.07 57.462h31.422a32.856 32.856 0 0 1 25.97-25.97zm12.825 64.766v31.421c30.46-2.885 54.507-27.253 57.713-57.712H96.579c-2.88</w:t>
      </w:r>
      <w:r w:rsidRPr="000233C5">
        <w:rPr>
          <w:rFonts w:ascii="Times New Roman" w:hAnsi="Times New Roman" w:cs="Times New Roman"/>
          <w:sz w:val="19"/>
          <w:szCs w:val="19"/>
        </w:rPr>
        <w:t>6 13.466-13.146 23.726-26.292 26.291zM31.492 70.287H.07c2.886 30.46 27.253 54.507 57.713 57.713V96.579c-13.466-2.886-23.726-13.146-26.291-26.292z"/&gt;&lt;/svg&gt;</w:t>
      </w:r>
      <w:r w:rsidRPr="000233C5">
        <w:rPr>
          <w:rFonts w:ascii="Times New Roman" w:hAnsi="Times New Roman" w:cs="Times New Roman"/>
          <w:sz w:val="19"/>
          <w:szCs w:val="19"/>
        </w:rPr>
        <w:t>BackEnd\jancoblogback\src\icons\svg\eye-open.svg</w:t>
      </w:r>
    </w:p>
    <w:p w14:paraId="4C90DEF5" w14:textId="6CCE2E92"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class="icon" viewBox="0 0 10</w:t>
      </w:r>
      <w:r w:rsidRPr="000233C5">
        <w:rPr>
          <w:rFonts w:ascii="Times New Roman" w:hAnsi="Times New Roman" w:cs="Times New Roman"/>
          <w:sz w:val="19"/>
          <w:szCs w:val="19"/>
        </w:rPr>
        <w:t>24 1024" xmlns="http://www.w3.org/2000/svg" width="128" height="128"&gt;&lt;defs&gt;&lt;style/&gt;&lt;/defs&gt;&lt;path d="M512 128q69.675 0 135.51 21.163t115.498 54.997 93.483 74.837 73.685 82.006 51.67 74.837 32.17 54.827L1024 512q-2.347 4.992-6.315 13.483T998.87 560.17t-31.658</w:t>
      </w:r>
      <w:r w:rsidRPr="000233C5">
        <w:rPr>
          <w:rFonts w:ascii="Times New Roman" w:hAnsi="Times New Roman" w:cs="Times New Roman"/>
          <w:sz w:val="19"/>
          <w:szCs w:val="19"/>
        </w:rPr>
        <w:t xml:space="preserve"> 51.669-44.331 59.99-56.832 64.34-69.504 60.16-82.347 51.5-94.848 34.687T512 896q-69.675 0-135.51-21.163t-115.498-54.826-93.483-74.326-73.685-81.493-51.67-74.496-32.17-54.997L0 513.707q2.347-4.992 6.315-13.483t18.816-34.816 31.658-51.84 44.331-60.33 56.832</w:t>
      </w:r>
      <w:r w:rsidRPr="000233C5">
        <w:rPr>
          <w:rFonts w:ascii="Times New Roman" w:hAnsi="Times New Roman" w:cs="Times New Roman"/>
          <w:sz w:val="19"/>
          <w:szCs w:val="19"/>
        </w:rPr>
        <w:t>-64.683 69.504-60.331 82.347-51.84 94.848-34.816T512 128.085zm0 85.333q-46.677 0-91.648 12.331t-81.152 31.83-70.656 47.146-59.648 54.485-48.853 57.686-37.675 52.821-26.325 43.99q12.33 21.674 26.325 43.52t37.675 52.351 48.853 57.003 59.648 53.845T339.2 767.</w:t>
      </w:r>
      <w:r w:rsidRPr="000233C5">
        <w:rPr>
          <w:rFonts w:ascii="Times New Roman" w:hAnsi="Times New Roman" w:cs="Times New Roman"/>
          <w:sz w:val="19"/>
          <w:szCs w:val="19"/>
        </w:rPr>
        <w:t>02t81.152 31.488T512 810.667t91.648-12.331 81.152-31.659 70.656-46.848 59.648-54.186 48.853-57.344 37.675-52.651T927.957 512q-12.33-21.675-26.325-43.648t-37.675-52.65-48.853-57.345-59.648-</w:t>
      </w:r>
      <w:r w:rsidRPr="000233C5">
        <w:rPr>
          <w:rFonts w:ascii="Times New Roman" w:hAnsi="Times New Roman" w:cs="Times New Roman"/>
          <w:sz w:val="19"/>
          <w:szCs w:val="19"/>
        </w:rPr>
        <w:lastRenderedPageBreak/>
        <w:t>54.186-70.656-46.848-81.152-31.659T512 213.334zm0 128q70.656 0 120.6</w:t>
      </w:r>
      <w:r w:rsidRPr="000233C5">
        <w:rPr>
          <w:rFonts w:ascii="Times New Roman" w:hAnsi="Times New Roman" w:cs="Times New Roman"/>
          <w:sz w:val="19"/>
          <w:szCs w:val="19"/>
        </w:rPr>
        <w:t>61 50.006T682.667 512 632.66 632.661 512 682.667 391.339 632.66 341.333 512t50.006-120.661T512 341.333zm0 85.334q-35.328 0-60.33 25.002T426.666 512t25.002 60.33T512 597.334t60.33-25.002T597.334 512t-25.002-60.33T512 426.666z"/&gt;&lt;/svg&gt;</w:t>
      </w:r>
      <w:r w:rsidRPr="000233C5">
        <w:rPr>
          <w:rFonts w:ascii="Times New Roman" w:hAnsi="Times New Roman" w:cs="Times New Roman"/>
          <w:sz w:val="19"/>
          <w:szCs w:val="19"/>
        </w:rPr>
        <w:t>Bac</w:t>
      </w:r>
      <w:r w:rsidRPr="000233C5">
        <w:rPr>
          <w:rFonts w:ascii="Times New Roman" w:hAnsi="Times New Roman" w:cs="Times New Roman"/>
          <w:sz w:val="19"/>
          <w:szCs w:val="19"/>
        </w:rPr>
        <w:t>kEnd\jancoblogback\src\icons\svg\eye.svg</w:t>
      </w:r>
    </w:p>
    <w:p w14:paraId="6CC63A23" w14:textId="3CDD820A"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width="128" height="64" xmlns="http://www.w3.org/2000/svg"&gt;&lt;path d="M127.072 7.994c1.37-2.208.914-5.152-.914-6.87-2.056-1.717-4.797-1.226-6.396.982-.229.245-25.586 32.382-55.74 32.382-29.24 0-55.74-32.382-55.96</w:t>
      </w:r>
      <w:r w:rsidRPr="000233C5">
        <w:rPr>
          <w:rFonts w:ascii="Times New Roman" w:hAnsi="Times New Roman" w:cs="Times New Roman"/>
          <w:sz w:val="19"/>
          <w:szCs w:val="19"/>
        </w:rPr>
        <w:t>8-32.627-1.6-1.963-4.57-2.208-6.397-.49C-.17 3.086-.399 6.275 1.2 8.238c.457.736 5.94 7.36 14.62 14.72L4.17 35.96c-1.828 1.963-1.6 5.152.228 6.87.457.98 1.6 1.471 2.742 1.471s2.284-.49 3.198-1.472l12.564-13.983c5.94 4.416 13.021 8.587 20.788 11.53l-4.797 1</w:t>
      </w:r>
      <w:r w:rsidRPr="000233C5">
        <w:rPr>
          <w:rFonts w:ascii="Times New Roman" w:hAnsi="Times New Roman" w:cs="Times New Roman"/>
          <w:sz w:val="19"/>
          <w:szCs w:val="19"/>
        </w:rPr>
        <w:t>7.418c-.685 2.699.686 5.397 3.198 6.133h1.37c2.057 0 3.884-1.472 4.341-3.68L52.6 42.83c3.655.736 7.538 1.227 11.422 1.227 3.883 0 7.767-.49 11.422-1.227l4.797 17.173c.457 2.208 2.513 3.68 4.34 3.68.457 0 .914 0 1.143-.246 2.513-.736 3.883-3.434 3.198-6.133</w:t>
      </w:r>
      <w:r w:rsidRPr="000233C5">
        <w:rPr>
          <w:rFonts w:ascii="Times New Roman" w:hAnsi="Times New Roman" w:cs="Times New Roman"/>
          <w:sz w:val="19"/>
          <w:szCs w:val="19"/>
        </w:rPr>
        <w:t>l-4.797-17.172c7.767-2.944 14.848-7.114 20.788-11.53l12.336 13.738c.913.981 2.056 1.472 3.198 1.472s2.284-.49 3.198-1.472c1.828-1.963 1.828-4.906.228-6.87l-11.65-13.001c9.366-7.36 14.849-14.474 14.849-14.474z"/&gt;&lt;/svg&gt;</w:t>
      </w:r>
      <w:r w:rsidRPr="000233C5">
        <w:rPr>
          <w:rFonts w:ascii="Times New Roman" w:hAnsi="Times New Roman" w:cs="Times New Roman"/>
          <w:sz w:val="19"/>
          <w:szCs w:val="19"/>
        </w:rPr>
        <w:t>BackEnd\jancoblogba</w:t>
      </w:r>
      <w:r w:rsidRPr="000233C5">
        <w:rPr>
          <w:rFonts w:ascii="Times New Roman" w:hAnsi="Times New Roman" w:cs="Times New Roman"/>
          <w:sz w:val="19"/>
          <w:szCs w:val="19"/>
        </w:rPr>
        <w:t>ck\src\icons\svg\form.svg</w:t>
      </w:r>
    </w:p>
    <w:p w14:paraId="0BB14874" w14:textId="18D27BCC"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width="128" height="128" xmlns="http://www.w3.org/2000/svg"&gt;&lt;path d="M84.068 23.784c-1.02 0-1.877-.32-2.572-.96a8.588 8.588 0 0 1-1.738-2.237 11.524 11.524 0 0 1-1.042-2.621c-.232-.895-.348-1.641-.348-2.238V0h.278c.834 0 1.62</w:t>
      </w:r>
      <w:r w:rsidRPr="000233C5">
        <w:rPr>
          <w:rFonts w:ascii="Times New Roman" w:hAnsi="Times New Roman" w:cs="Times New Roman"/>
          <w:sz w:val="19"/>
          <w:szCs w:val="19"/>
        </w:rPr>
        <w:t xml:space="preserve">2.085 2.363.256.742.17 1.645.575 2.711 1.214 1.066.64 2.363 1.535 3.892 2.686 1.53 1.15 3.453 2.664 5.77 4.54 2.502 2.045 4.494 3.771 5.977 5.178 1.483 1.406 2.618 2.6 3.406 3.58.787.98 1.274 1.812 1.46 2.494.185.682.277 1.278.277 1.79v2.046H84.068zM127.3 </w:t>
      </w:r>
      <w:r w:rsidRPr="000233C5">
        <w:rPr>
          <w:rFonts w:ascii="Times New Roman" w:hAnsi="Times New Roman" w:cs="Times New Roman"/>
          <w:sz w:val="19"/>
          <w:szCs w:val="19"/>
        </w:rPr>
        <w:t>84.01c.278.682.464 1.535.556 2.558.093 1.023-.37 2.003-1.39 2.94-.463.427-.88.832-1.25 1.215-.372.384-.696.704-.974.96a6.69 6.69 0 0 1-.973.767l-11.816-10.741a44.331 44.331 0 0 0 1.877-1.535 31.028 31.028 0 0 1 1.737-1.406c1.112-.938 2.317-1.343 3.615-1.21</w:t>
      </w:r>
      <w:r w:rsidRPr="000233C5">
        <w:rPr>
          <w:rFonts w:ascii="Times New Roman" w:hAnsi="Times New Roman" w:cs="Times New Roman"/>
          <w:sz w:val="19"/>
          <w:szCs w:val="19"/>
        </w:rPr>
        <w:t>5 1.297.128 2.363.405 3.197.83.927.427 1.923 1.173 2.989 2.239 1.065 1.065 1.876 2.195 2.432 3.388zM78.23 95.902c2.038 0 3.752-.511 5.143-1.534l-26.969 25.83H18.037c-1.761 0-3.684-.47-5.77-1.407a24.549 24.549 0 0 1-5.838-3.709 21.373 21.373 0 0 1-4.518-5.3</w:t>
      </w:r>
      <w:r w:rsidRPr="000233C5">
        <w:rPr>
          <w:rFonts w:ascii="Times New Roman" w:hAnsi="Times New Roman" w:cs="Times New Roman"/>
          <w:sz w:val="19"/>
          <w:szCs w:val="19"/>
        </w:rPr>
        <w:t>06c-1.204-2.003-1.807-4.07-1.807-6.202V16.495c0-1.79.44-3.665 1.32-5.626A18.41 18.41 0 0 1 5.04 5.562a21.798 21.798 0 0 1 5.213-3.964C12.198.533 14.237 0 16.37 0h53.24v15.984c0 1.62.278 3.367.834 5.242a16.704 16.704 0 0 0 2.572 5.179c1.159 1.577 2.665 2.89</w:t>
      </w:r>
      <w:r w:rsidRPr="000233C5">
        <w:rPr>
          <w:rFonts w:ascii="Times New Roman" w:hAnsi="Times New Roman" w:cs="Times New Roman"/>
          <w:sz w:val="19"/>
          <w:szCs w:val="19"/>
        </w:rPr>
        <w:t>8 4.518 3.964 1.853 1.066 4.078 1.598 6.673 1.598h20.295v42.325L85.458 92.45c1.02-1.364 1.529-2.856 1.529-4.476 0-2.216-.857-4.113-2.572-5.69-1.714-1.577-3.776-2.366-6.186-2.366H26.1c-2.409 0-4.448.789-6.116 2.366-1.668 1.577-2.502 3.474-2.502 5.69 0 2.217</w:t>
      </w:r>
      <w:r w:rsidRPr="000233C5">
        <w:rPr>
          <w:rFonts w:ascii="Times New Roman" w:hAnsi="Times New Roman" w:cs="Times New Roman"/>
          <w:sz w:val="19"/>
          <w:szCs w:val="19"/>
        </w:rPr>
        <w:t>.834 4.092 2.502 5.626 1.668 1.535 3.707 2.302 6.117 2.302h52.13zM26.1 47.951c-2.41 0-4.449.789-6.117 2.366-1.668 1.577-2.502 3.473-2.502 5.69 0 2.216.834 4.092 2.502 5.626 1.668 1.534 3.707 2.302 6.117 2.302h52.13c2.409 0 4.47-.768 6.185-2.302 1.715-1.534</w:t>
      </w:r>
      <w:r w:rsidRPr="000233C5">
        <w:rPr>
          <w:rFonts w:ascii="Times New Roman" w:hAnsi="Times New Roman" w:cs="Times New Roman"/>
          <w:sz w:val="19"/>
          <w:szCs w:val="19"/>
        </w:rPr>
        <w:t xml:space="preserve"> 2.572-3.41 2.572-5.626 0-2.217-.857-4.113-2.572-5.69-1.714-1.577-3.776-2.366-6.186-2.366H26.1zm52.407 64.063l1.807-1.663 3.476-3.196a479.75 479.75 0 0 0 4.587-4.284 500.757 500.757 0 0 1 5.004-4.667c3.985-3.666 8.48-7.758 13.485-12.276l11.677 10.741-13.48</w:t>
      </w:r>
      <w:r w:rsidRPr="000233C5">
        <w:rPr>
          <w:rFonts w:ascii="Times New Roman" w:hAnsi="Times New Roman" w:cs="Times New Roman"/>
          <w:sz w:val="19"/>
          <w:szCs w:val="19"/>
        </w:rPr>
        <w:t>5 12.404-5.004 4.603-4.587 4.22a179.46 179.46 0 0 0-3.267 3.068c-.88.853-1.367 1.322-1.46 1.407-.463.341-.973.703-1.529 1.087-.556.383-1.112.703-1.668.959-.556.256-1.413.575-2.572.959a83.5 83.5 0 0 1-3.545 1.087 72.2 72.2 0 0 1-3.475.895c-1.112.256-1.946.4</w:t>
      </w:r>
      <w:r w:rsidRPr="000233C5">
        <w:rPr>
          <w:rFonts w:ascii="Times New Roman" w:hAnsi="Times New Roman" w:cs="Times New Roman"/>
          <w:sz w:val="19"/>
          <w:szCs w:val="19"/>
        </w:rPr>
        <w:t>26-2.502.511-1.112.17-1.854.043-2.224-.383-.371-.426-.464-1.151-.278-2.174.092-.511.278-1.279.556-2.302.278-1.023.602-2.067.973-3.132l1.042-3.005c.325-.938.58-1.577.765-1.918a10.157 10.157 0 0 1 2.224-2.941z"/&gt;&lt;/svg&gt;</w:t>
      </w:r>
      <w:r w:rsidRPr="000233C5">
        <w:rPr>
          <w:rFonts w:ascii="Times New Roman" w:hAnsi="Times New Roman" w:cs="Times New Roman"/>
          <w:sz w:val="19"/>
          <w:szCs w:val="19"/>
        </w:rPr>
        <w:t>BackEnd\jancoblogbac</w:t>
      </w:r>
      <w:r w:rsidRPr="000233C5">
        <w:rPr>
          <w:rFonts w:ascii="Times New Roman" w:hAnsi="Times New Roman" w:cs="Times New Roman"/>
          <w:sz w:val="19"/>
          <w:szCs w:val="19"/>
        </w:rPr>
        <w:t>k\src\icons\svg\link.svg</w:t>
      </w:r>
    </w:p>
    <w:p w14:paraId="2B3547CF" w14:textId="5DE4037F"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width="128" height="128" xmlns="http://www.w3.org/2000/svg"&gt;&lt;path d="M115.625 127.937H.063V12.375h57.781v12.374H12.438v90.813h90.813V70.156h12.374z"/&gt;&lt;path d="M116.426 2.821l8.753 8.753-56.734 56.734-8.753-8.745z"/&gt;&lt;path d="M1</w:t>
      </w:r>
      <w:r w:rsidRPr="000233C5">
        <w:rPr>
          <w:rFonts w:ascii="Times New Roman" w:hAnsi="Times New Roman" w:cs="Times New Roman"/>
          <w:sz w:val="19"/>
          <w:szCs w:val="19"/>
        </w:rPr>
        <w:t>27.893 37.982h-12.375V12.375H88.706V0h39.187z"/&gt;&lt;/svg&gt;</w:t>
      </w:r>
      <w:r w:rsidRPr="000233C5">
        <w:rPr>
          <w:rFonts w:ascii="Times New Roman" w:hAnsi="Times New Roman" w:cs="Times New Roman"/>
          <w:sz w:val="19"/>
          <w:szCs w:val="19"/>
        </w:rPr>
        <w:t>BackEnd\jancoblogback\src\icons\svg\nested.svg</w:t>
      </w:r>
    </w:p>
    <w:p w14:paraId="3610967C" w14:textId="0F66F66E"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&lt;svg width="128" height="128" xmlns="http://www.w3.org/2000/svg"&gt;&lt;path d="M.002 9.2c0 5.044 3.58 9.133 7.998 9.133 4.417 0 7.997-4.089 </w:t>
      </w:r>
      <w:r w:rsidRPr="000233C5">
        <w:rPr>
          <w:rFonts w:ascii="Times New Roman" w:hAnsi="Times New Roman" w:cs="Times New Roman"/>
          <w:sz w:val="19"/>
          <w:szCs w:val="19"/>
        </w:rPr>
        <w:t>7.997-9.133 0-5.043-3.58-9.132-7.997-9.132S.002 4.157.002 9.2zM31.997.066h95.981V18.33H31.997V.066zm0 45.669c0 5.044 3.58 9.132 7.998 9.132 4.417 0 7.997-4.088 7.997-9.132 0-3.263-1.524-6.278-3.998-7.91-2.475-1.63-5.524-1.63-7.998 0-2.475 1.632-4 4.647-4 7</w:t>
      </w:r>
      <w:r w:rsidRPr="000233C5">
        <w:rPr>
          <w:rFonts w:ascii="Times New Roman" w:hAnsi="Times New Roman" w:cs="Times New Roman"/>
          <w:sz w:val="19"/>
          <w:szCs w:val="19"/>
        </w:rPr>
        <w:t>.91zM63.992 36.6h63.986v18.265H63.992V36.6zm-31.995 82.2c0 5.043 3.58 9.132 7.998 9.132 4.417 0 7.997-4.089 7.997-9.132 0-5.044-3.58-9.133-7.997-9.133s-7.998 4.089-7.998 9.133zm31.995-9.131h63.986v18.265H63.992V109.67zm0-27.404c0 5.044 3.58 9.133 7.998 9.1</w:t>
      </w:r>
      <w:r w:rsidRPr="000233C5">
        <w:rPr>
          <w:rFonts w:ascii="Times New Roman" w:hAnsi="Times New Roman" w:cs="Times New Roman"/>
          <w:sz w:val="19"/>
          <w:szCs w:val="19"/>
        </w:rPr>
        <w:t>33 4.417 0 7.997-4.089 7.997-</w:t>
      </w:r>
      <w:r w:rsidRPr="000233C5">
        <w:rPr>
          <w:rFonts w:ascii="Times New Roman" w:hAnsi="Times New Roman" w:cs="Times New Roman"/>
          <w:sz w:val="19"/>
          <w:szCs w:val="19"/>
        </w:rPr>
        <w:lastRenderedPageBreak/>
        <w:t>9.133 0-3.263-1.524-6.277-3.998-7.909-2.475-1.631-5.524-1.631-7.998 0-2.475 1.632-4 4.646-4 7.91zm31.995-9.13h31.991V91.4H95.987V73.135z"/&gt;&lt;/svg&gt;</w:t>
      </w:r>
      <w:r w:rsidRPr="000233C5">
        <w:rPr>
          <w:rFonts w:ascii="Times New Roman" w:hAnsi="Times New Roman" w:cs="Times New Roman"/>
          <w:sz w:val="19"/>
          <w:szCs w:val="19"/>
        </w:rPr>
        <w:t>BackEnd\jancoblogback\src\icons\svg\password.svg</w:t>
      </w:r>
    </w:p>
    <w:p w14:paraId="3569D50F" w14:textId="7C08A4E3"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&lt;svg </w:t>
      </w:r>
      <w:r w:rsidRPr="000233C5">
        <w:rPr>
          <w:rFonts w:ascii="Times New Roman" w:hAnsi="Times New Roman" w:cs="Times New Roman"/>
          <w:sz w:val="19"/>
          <w:szCs w:val="19"/>
        </w:rPr>
        <w:t>width="128" height="128" xmlns="http://www.w3.org/2000/svg"&gt;&lt;path d="M108.8 44.322H89.6v-5.36c0-9.04-3.308-24.163-25.6-24.163-23.145 0-25.6 16.881-25.6 24.162v5.361H19.2v-5.36C19.2 15.281 36.798 0 64 0c27.202 0 44.8 15.281 44.8 38.961v5.361zm-32 39.356c0-5</w:t>
      </w:r>
      <w:r w:rsidRPr="000233C5">
        <w:rPr>
          <w:rFonts w:ascii="Times New Roman" w:hAnsi="Times New Roman" w:cs="Times New Roman"/>
          <w:sz w:val="19"/>
          <w:szCs w:val="19"/>
        </w:rPr>
        <w:t xml:space="preserve">.44-5.763-9.832-12.8-9.832-7.037 0-12.8 4.392-12.8 9.832 0 3.682 2.567 6.808 6.407 8.477v11.205c0 2.718 2.875 4.962 6.4 4.962 3.524 0 6.4-2.244 6.4-4.962V92.155c3.833-1.669 6.393-4.795 6.393-8.477zM128 64v49.201c0 8.158-8.645 14.799-19.2 14.799H19.2C8.651 </w:t>
      </w:r>
      <w:r w:rsidRPr="000233C5">
        <w:rPr>
          <w:rFonts w:ascii="Times New Roman" w:hAnsi="Times New Roman" w:cs="Times New Roman"/>
          <w:sz w:val="19"/>
          <w:szCs w:val="19"/>
        </w:rPr>
        <w:t>128 0 121.359 0 113.201V64c0-8.153 8.645-14.799 19.2-14.799h89.6c10.555 0 19.2 6.646 19.2 14.799z"/&gt;&lt;/svg&gt;</w:t>
      </w:r>
      <w:r w:rsidRPr="000233C5">
        <w:rPr>
          <w:rFonts w:ascii="Times New Roman" w:hAnsi="Times New Roman" w:cs="Times New Roman"/>
          <w:sz w:val="19"/>
          <w:szCs w:val="19"/>
        </w:rPr>
        <w:t>BackEnd\jancoblogback\src\icons\svg\table.svg</w:t>
      </w:r>
    </w:p>
    <w:p w14:paraId="381F7B43" w14:textId="72AA8AE1"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width="128" height="128" xmlns="http://www.w3.org/2000/svg"&gt;&lt;path d="M.006.064h</w:t>
      </w:r>
      <w:r w:rsidRPr="000233C5">
        <w:rPr>
          <w:rFonts w:ascii="Times New Roman" w:hAnsi="Times New Roman" w:cs="Times New Roman"/>
          <w:sz w:val="19"/>
          <w:szCs w:val="19"/>
        </w:rPr>
        <w:t>127.988v31.104H.006V.064zm0 38.016h38.396v41.472H.006V38.08zm0 48.384h38.396v41.472H.006V86.464zM44.802 38.08h38.396v41.472H44.802V38.08zm0 48.384h38.396v41.472H44.802V86.464zM89.598 38.08h38.396v41.472H89.598zm0 48.384h38.396v41.472H89.598z"/&gt;&lt;path d="M.0</w:t>
      </w:r>
      <w:r w:rsidRPr="000233C5">
        <w:rPr>
          <w:rFonts w:ascii="Times New Roman" w:hAnsi="Times New Roman" w:cs="Times New Roman"/>
          <w:sz w:val="19"/>
          <w:szCs w:val="19"/>
        </w:rPr>
        <w:t>06.064h127.988v31.104H.006V.064zm0 38.016h38.396v41.472H.006V38.08zm0 48.384h38.396v41.472H.006V86.464zM44.802 38.08h38.396v41.472H44.802V38.08zm0 48.384h38.396v41.472H44.802V86.464zM89.598 38.08h38.396v41.472H89.598zm0 48.384h38.396v41.472H89.598z"/&gt;&lt;/svg</w:t>
      </w:r>
      <w:r w:rsidRPr="000233C5">
        <w:rPr>
          <w:rFonts w:ascii="Times New Roman" w:hAnsi="Times New Roman" w:cs="Times New Roman"/>
          <w:sz w:val="19"/>
          <w:szCs w:val="19"/>
        </w:rPr>
        <w:t>&gt;</w:t>
      </w:r>
      <w:r w:rsidRPr="000233C5">
        <w:rPr>
          <w:rFonts w:ascii="Times New Roman" w:hAnsi="Times New Roman" w:cs="Times New Roman"/>
          <w:sz w:val="19"/>
          <w:szCs w:val="19"/>
        </w:rPr>
        <w:t>BackEnd\jancoblogback\src\icons\svg\tree.svg</w:t>
      </w:r>
    </w:p>
    <w:p w14:paraId="2AC898E0" w14:textId="139EC1AB"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width="128" height="128" xmlns="http://www.w3.org/2000/svg"&gt;&lt;path d="M126.713 90.023c.858.985 1.287 2.134 1.287 3.447v29.553c0 1.423-.429 2.6-1.287 3.53-.858.93-1.907 1.395-3.146 1.395H</w:t>
      </w:r>
      <w:r w:rsidRPr="000233C5">
        <w:rPr>
          <w:rFonts w:ascii="Times New Roman" w:hAnsi="Times New Roman" w:cs="Times New Roman"/>
          <w:sz w:val="19"/>
          <w:szCs w:val="19"/>
        </w:rPr>
        <w:t>97.824c-1.145 0-2.146-.465-3.004-1.395-.858-.93-1.287-2.107-1.287-3.53V93.47c0-.875.19-1.696.572-2.462.382-.766.906-1.368 1.573-1.806a3.84 3.84 0 0 1 2.146-.657h9.725V69.007a3.84 3.84 0 0 0-.43-1.806 3.569 3.569 0 0 0-1.143-1.313 2.714 2.714 0 0 0-1.573-.4</w:t>
      </w:r>
      <w:r w:rsidRPr="000233C5">
        <w:rPr>
          <w:rFonts w:ascii="Times New Roman" w:hAnsi="Times New Roman" w:cs="Times New Roman"/>
          <w:sz w:val="19"/>
          <w:szCs w:val="19"/>
        </w:rPr>
        <w:t xml:space="preserve">92h-36.47v23.149h9.725c1.144 0 2.145.492 3.004 1.478.858.985 1.287 2.134 1.287 3.447v29.553c0 .876-.191 1.696-.573 2.463-.38.766-.905 1.368-1.573 1.806a3.84 3.84 0 0 1-2.145.656H51.915a3.84 3.84 0 0 1-2.145-.656c-.668-.438-1.216-1.04-1.645-1.806a4.96 4.96 </w:t>
      </w:r>
      <w:r w:rsidRPr="000233C5">
        <w:rPr>
          <w:rFonts w:ascii="Times New Roman" w:hAnsi="Times New Roman" w:cs="Times New Roman"/>
          <w:sz w:val="19"/>
          <w:szCs w:val="19"/>
        </w:rPr>
        <w:t>0 0 1-.644-2.463V93.47c0-1.313.43-2.462 1.288-3.447.858-.986 1.907-1.478 3.146-1.478h9.582v-23.15h-37.9c-.953 0-1.74.356-2.359 1.068-.62.711-.93 1.56-.93 2.544v19.538h9.726c1.239 0 2.264.492 3.074 1.478.81.985 1.216 2.134 1.216 3.447v29.553c0 1.423-.405 2.</w:t>
      </w:r>
      <w:r w:rsidRPr="000233C5">
        <w:rPr>
          <w:rFonts w:ascii="Times New Roman" w:hAnsi="Times New Roman" w:cs="Times New Roman"/>
          <w:sz w:val="19"/>
          <w:szCs w:val="19"/>
        </w:rPr>
        <w:t>6-1.216 3.53-.81.93-1.835 1.395-3.074 1.395H4.29c-.476 0-.93-.082-1.358-.246a4.1 4.1 0 0 1-1.144-.657 4.658 4.658 0 0 1-.93-1.067 5.186 5.186 0 0 1-.643-1.395 5.566 5.566 0 0 1-.215-1.56V93.47c0-.437.048-.875.143-1.313a3.95 3.95 0 0 1 .429-1.15c.19-.328.42</w:t>
      </w:r>
      <w:r w:rsidRPr="000233C5">
        <w:rPr>
          <w:rFonts w:ascii="Times New Roman" w:hAnsi="Times New Roman" w:cs="Times New Roman"/>
          <w:sz w:val="19"/>
          <w:szCs w:val="19"/>
        </w:rPr>
        <w:t>9-.656.715-.984.286-.329.572-.602.858-.821.286-.22.62-.383 1.001-.493.382-.11.763-.164 1.144-.164h9.726V61.619c0-.985.31-1.833.93-2.544.619-.712 1.358-1.068 2.216-1.068h44.335V39.62h-9.582c-1.24 0-2.288-.492-3.146-1.477a5.09 5.09 0 0 1-1.287-3.448V5.14c0-1</w:t>
      </w:r>
      <w:r w:rsidRPr="000233C5">
        <w:rPr>
          <w:rFonts w:ascii="Times New Roman" w:hAnsi="Times New Roman" w:cs="Times New Roman"/>
          <w:sz w:val="19"/>
          <w:szCs w:val="19"/>
        </w:rPr>
        <w:t>.423.429-2.627 1.287-3.612.858-.985 1.907-1.477 3.146-1.477h25.743c.763 0 1.478.246 2.145.739a5.17 5.17 0 0 1 1.573 1.888c.382.766.573 1.587.573 2.462v29.553c0 1.313-.43 2.463-1.287 3.448-.859.985-1.86 1.477-3.004 1.477h-9.725v18.389h42.762c.954 0 1.74.355</w:t>
      </w:r>
      <w:r w:rsidRPr="000233C5">
        <w:rPr>
          <w:rFonts w:ascii="Times New Roman" w:hAnsi="Times New Roman" w:cs="Times New Roman"/>
          <w:sz w:val="19"/>
          <w:szCs w:val="19"/>
        </w:rPr>
        <w:t xml:space="preserve"> 2.36 1.067.62.711.93 1.56.93 2.545v26.925h9.582c1.239 0 2.288.492 3.146 1.478z"/&gt;&lt;/svg&gt;</w:t>
      </w:r>
      <w:r w:rsidRPr="000233C5">
        <w:rPr>
          <w:rFonts w:ascii="Times New Roman" w:hAnsi="Times New Roman" w:cs="Times New Roman"/>
          <w:sz w:val="19"/>
          <w:szCs w:val="19"/>
        </w:rPr>
        <w:t>BackEnd\jancoblogback\src\icons\svg\user.svg</w:t>
      </w:r>
    </w:p>
    <w:p w14:paraId="6C9D938D" w14:textId="4C786E33"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&lt;svg width="130" height="130" xmlns="http://www.w3.org/2000/svg"&gt;&lt;path d="M63.444 64.996c20.633 0 37.35</w:t>
      </w:r>
      <w:r w:rsidRPr="000233C5">
        <w:rPr>
          <w:rFonts w:ascii="Times New Roman" w:hAnsi="Times New Roman" w:cs="Times New Roman"/>
          <w:sz w:val="19"/>
          <w:szCs w:val="19"/>
        </w:rPr>
        <w:t>9-14.308 37.359-31.953 0-17.649-16.726-31.952-37.359-31.952-20.631 0-37.36 14.303-37.358 31.952 0 17.645 16.727 31.953 37.359 31.953zM80.57 75.65H49.434c-26.652 0-48.26 18.477-48.26 41.27v2.664c0 9.316 21.608 9.325 48.26 9.325H80.57c26.649 0 48.256-.344 48</w:t>
      </w:r>
      <w:r w:rsidRPr="000233C5">
        <w:rPr>
          <w:rFonts w:ascii="Times New Roman" w:hAnsi="Times New Roman" w:cs="Times New Roman"/>
          <w:sz w:val="19"/>
          <w:szCs w:val="19"/>
        </w:rPr>
        <w:t>.256-9.325v-2.663c0-22.794-21.605-41.271-48.256-41.271z" stroke="#979797"/&gt;&lt;/svg&gt;</w:t>
      </w:r>
      <w:r w:rsidRPr="000233C5">
        <w:rPr>
          <w:rFonts w:ascii="Times New Roman" w:hAnsi="Times New Roman" w:cs="Times New Roman"/>
          <w:sz w:val="19"/>
          <w:szCs w:val="19"/>
        </w:rPr>
        <w:t>BackEnd\jancoblogback\src\icons\svgo.yml</w:t>
      </w:r>
    </w:p>
    <w:p w14:paraId="743281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replace default config</w:t>
      </w:r>
    </w:p>
    <w:p w14:paraId="50A5DA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multipass: true</w:t>
      </w:r>
    </w:p>
    <w:p w14:paraId="05CEC9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full: true</w:t>
      </w:r>
    </w:p>
    <w:p w14:paraId="690B25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plugins:</w:t>
      </w:r>
    </w:p>
    <w:p w14:paraId="6BA08D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name</w:t>
      </w:r>
    </w:p>
    <w:p w14:paraId="0963EF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F777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or:</w:t>
      </w:r>
    </w:p>
    <w:p w14:paraId="05ACF9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name: false</w:t>
      </w:r>
    </w:p>
    <w:p w14:paraId="57DC00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na</w:t>
      </w:r>
      <w:r w:rsidRPr="000233C5">
        <w:rPr>
          <w:rFonts w:ascii="Times New Roman" w:hAnsi="Times New Roman" w:cs="Times New Roman"/>
          <w:sz w:val="19"/>
          <w:szCs w:val="19"/>
        </w:rPr>
        <w:t>me: true</w:t>
      </w:r>
    </w:p>
    <w:p w14:paraId="2DF9FA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6A01CD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or:</w:t>
      </w:r>
    </w:p>
    <w:p w14:paraId="622266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 name:</w:t>
      </w:r>
    </w:p>
    <w:p w14:paraId="5CD051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param1: 1</w:t>
      </w:r>
    </w:p>
    <w:p w14:paraId="3EC9C3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param2: 2</w:t>
      </w:r>
    </w:p>
    <w:p w14:paraId="5D5D77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removeAttrs:</w:t>
      </w:r>
    </w:p>
    <w:p w14:paraId="65CF10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attrs:</w:t>
      </w:r>
    </w:p>
    <w:p w14:paraId="53C25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'fill'</w:t>
      </w:r>
    </w:p>
    <w:p w14:paraId="60D338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'fill-rule'</w:t>
      </w:r>
    </w:p>
    <w:p w14:paraId="222AAC83" w14:textId="43287364" w:rsidR="00C5322E" w:rsidRPr="000233C5" w:rsidRDefault="00B041A7" w:rsidP="000233C5">
      <w:pPr>
        <w:pStyle w:val="31"/>
        <w:spacing w:before="0"/>
        <w:rPr>
          <w:rFonts w:ascii="Times New Roman" w:hAnsi="Times New Roman" w:cs="Times New Roman"/>
          <w:sz w:val="19"/>
          <w:szCs w:val="19"/>
        </w:rPr>
      </w:pPr>
      <w:bookmarkStart w:id="83" w:name="_Toc103017065"/>
      <w:r w:rsidRPr="000233C5">
        <w:rPr>
          <w:rFonts w:ascii="Times New Roman" w:hAnsi="Times New Roman" w:cs="Times New Roman"/>
          <w:sz w:val="19"/>
          <w:szCs w:val="19"/>
        </w:rPr>
        <w:t>BackEnd\jancoblogback\src\layout\components\AppMain.vue</w:t>
      </w:r>
      <w:bookmarkEnd w:id="83"/>
    </w:p>
    <w:p w14:paraId="5A28F1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FCBB2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&lt;section class="app-main"&gt;</w:t>
      </w:r>
    </w:p>
    <w:p w14:paraId="748F2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&lt;transition name="fade-transform" mode="out-in"&gt;</w:t>
      </w:r>
    </w:p>
    <w:p w14:paraId="33FDE1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&lt;router-view :key="key" /&gt;</w:t>
      </w:r>
    </w:p>
    <w:p w14:paraId="2DB2CA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&lt;/transition&gt;</w:t>
      </w:r>
    </w:p>
    <w:p w14:paraId="3F028D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&lt;/section&gt;</w:t>
      </w:r>
    </w:p>
    <w:p w14:paraId="600B2F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283CB8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C80E9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w:t>
      </w:r>
      <w:r w:rsidRPr="000233C5">
        <w:rPr>
          <w:rFonts w:ascii="Times New Roman" w:hAnsi="Times New Roman" w:cs="Times New Roman"/>
          <w:sz w:val="19"/>
          <w:szCs w:val="19"/>
        </w:rPr>
        <w:t>port default {</w:t>
      </w:r>
    </w:p>
    <w:p w14:paraId="388C37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'AppMain',</w:t>
      </w:r>
    </w:p>
    <w:p w14:paraId="76412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3D33D7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 {</w:t>
      </w:r>
    </w:p>
    <w:p w14:paraId="08E871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this.$route.path</w:t>
      </w:r>
    </w:p>
    <w:p w14:paraId="585582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85D3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0212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A924C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99A82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277E5A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.app-main {</w:t>
      </w:r>
    </w:p>
    <w:p w14:paraId="3558CF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/*50 = navbar  */</w:t>
      </w:r>
    </w:p>
    <w:p w14:paraId="2B2A6A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min-height: calc(100vh - 50px);</w:t>
      </w:r>
    </w:p>
    <w:p w14:paraId="154C88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3419D1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relative;</w:t>
      </w:r>
    </w:p>
    <w:p w14:paraId="5D918A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337BF8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5EF39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.fix</w:t>
      </w:r>
      <w:r w:rsidRPr="000233C5">
        <w:rPr>
          <w:rFonts w:ascii="Times New Roman" w:hAnsi="Times New Roman" w:cs="Times New Roman"/>
          <w:sz w:val="19"/>
          <w:szCs w:val="19"/>
        </w:rPr>
        <w:t>ed-header+.app-main {</w:t>
      </w:r>
    </w:p>
    <w:p w14:paraId="358CB1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padding-top: 50px;</w:t>
      </w:r>
    </w:p>
    <w:p w14:paraId="718AF4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AD2BA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01523E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lang="scss"&gt;</w:t>
      </w:r>
    </w:p>
    <w:p w14:paraId="4B3563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fix css style bug in open el-dialog</w:t>
      </w:r>
    </w:p>
    <w:p w14:paraId="5A2901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.el-popup-parent--hidden {</w:t>
      </w:r>
    </w:p>
    <w:p w14:paraId="723E4F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.fixed-header {</w:t>
      </w:r>
    </w:p>
    <w:p w14:paraId="5B6E87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padding-right: 15px;</w:t>
      </w:r>
    </w:p>
    <w:p w14:paraId="3A4C0E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C2AC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16976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55FD5E0B" w14:textId="01DFAD81" w:rsidR="00C5322E" w:rsidRPr="000233C5" w:rsidRDefault="00B041A7" w:rsidP="000233C5">
      <w:pPr>
        <w:pStyle w:val="31"/>
        <w:spacing w:before="0"/>
        <w:rPr>
          <w:rFonts w:ascii="Times New Roman" w:hAnsi="Times New Roman" w:cs="Times New Roman"/>
          <w:sz w:val="19"/>
          <w:szCs w:val="19"/>
        </w:rPr>
      </w:pPr>
      <w:bookmarkStart w:id="84" w:name="_Toc103017066"/>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src\layout\components\index.js</w:t>
      </w:r>
      <w:bookmarkEnd w:id="84"/>
    </w:p>
    <w:p w14:paraId="740DB1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 default as Navbar } from './Navbar'</w:t>
      </w:r>
    </w:p>
    <w:p w14:paraId="4C717F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 default as Sidebar } from './Sidebar'</w:t>
      </w:r>
    </w:p>
    <w:p w14:paraId="3933C2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 default as AppMain } from './AppMain'</w:t>
      </w:r>
    </w:p>
    <w:p w14:paraId="11AD69A2" w14:textId="7D0FF019" w:rsidR="00C5322E" w:rsidRPr="000233C5" w:rsidRDefault="00B041A7" w:rsidP="000233C5">
      <w:pPr>
        <w:pStyle w:val="31"/>
        <w:spacing w:before="0"/>
        <w:rPr>
          <w:rFonts w:ascii="Times New Roman" w:hAnsi="Times New Roman" w:cs="Times New Roman"/>
          <w:sz w:val="19"/>
          <w:szCs w:val="19"/>
        </w:rPr>
      </w:pPr>
      <w:bookmarkStart w:id="85" w:name="_Toc103017067"/>
      <w:r w:rsidRPr="000233C5">
        <w:rPr>
          <w:rFonts w:ascii="Times New Roman" w:hAnsi="Times New Roman" w:cs="Times New Roman"/>
          <w:sz w:val="19"/>
          <w:szCs w:val="19"/>
        </w:rPr>
        <w:lastRenderedPageBreak/>
        <w:t>BackEnd\jancoblogback\</w:t>
      </w:r>
      <w:r w:rsidRPr="000233C5">
        <w:rPr>
          <w:rFonts w:ascii="Times New Roman" w:hAnsi="Times New Roman" w:cs="Times New Roman"/>
          <w:sz w:val="19"/>
          <w:szCs w:val="19"/>
        </w:rPr>
        <w:t>sr</w:t>
      </w:r>
      <w:r w:rsidRPr="000233C5">
        <w:rPr>
          <w:rFonts w:ascii="Times New Roman" w:hAnsi="Times New Roman" w:cs="Times New Roman"/>
          <w:sz w:val="19"/>
          <w:szCs w:val="19"/>
        </w:rPr>
        <w:t>c\layout\components\Navbar.vue</w:t>
      </w:r>
      <w:bookmarkEnd w:id="85"/>
    </w:p>
    <w:p w14:paraId="44BA1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1F1FA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class="navbar"&gt;</w:t>
      </w:r>
    </w:p>
    <w:p w14:paraId="2B35B3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&lt;hamburger :is-active="sidebar.opened" class="hamburger-container" @toggleClick="toggleSideBar" /&gt;</w:t>
      </w:r>
    </w:p>
    <w:p w14:paraId="46273F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&lt;breadcrumb class="breadcrumb-container" /&gt;</w:t>
      </w:r>
    </w:p>
    <w:p w14:paraId="6ABC0B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class="right-menu"&gt;</w:t>
      </w:r>
    </w:p>
    <w:p w14:paraId="4B08C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w:t>
      </w:r>
      <w:r w:rsidRPr="000233C5">
        <w:rPr>
          <w:rFonts w:ascii="Times New Roman" w:hAnsi="Times New Roman" w:cs="Times New Roman"/>
          <w:sz w:val="19"/>
          <w:szCs w:val="19"/>
        </w:rPr>
        <w:t>ropdown class="avatar-container" trigger="click"&gt;</w:t>
      </w:r>
    </w:p>
    <w:p w14:paraId="2A34C4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class="avatar-wrapper"&gt;</w:t>
      </w:r>
    </w:p>
    <w:p w14:paraId="456742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&lt;img :src="avatar+'?imageView2/1/w/80/h/80'" class="user-avatar"&gt;</w:t>
      </w:r>
    </w:p>
    <w:p w14:paraId="2575D4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class="el-icon-caret-bottom" /&gt;</w:t>
      </w:r>
    </w:p>
    <w:p w14:paraId="34760E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01E75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&lt;el-dropdown-menu slot="d</w:t>
      </w:r>
      <w:r w:rsidRPr="000233C5">
        <w:rPr>
          <w:rFonts w:ascii="Times New Roman" w:hAnsi="Times New Roman" w:cs="Times New Roman"/>
          <w:sz w:val="19"/>
          <w:szCs w:val="19"/>
        </w:rPr>
        <w:t>ropdown" class="user-dropdown"&gt;</w:t>
      </w:r>
    </w:p>
    <w:p w14:paraId="1B9015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 to="/"&gt;</w:t>
      </w:r>
    </w:p>
    <w:p w14:paraId="01A094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&lt;el-dropdown-item&gt;</w:t>
      </w:r>
    </w:p>
    <w:p w14:paraId="085B28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返回主</w:t>
      </w:r>
      <w:r w:rsidRPr="000233C5">
        <w:rPr>
          <w:rFonts w:ascii="微软雅黑" w:eastAsia="微软雅黑" w:hAnsi="微软雅黑" w:cs="微软雅黑" w:hint="eastAsia"/>
          <w:sz w:val="19"/>
          <w:szCs w:val="19"/>
        </w:rPr>
        <w:t>页</w:t>
      </w:r>
    </w:p>
    <w:p w14:paraId="2C3483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&lt;/el-dropdown-item&gt;</w:t>
      </w:r>
    </w:p>
    <w:p w14:paraId="7597B8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&lt;/router-link&gt;</w:t>
      </w:r>
    </w:p>
    <w:p w14:paraId="58910C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&lt;el-dropdown-item divided @click.native="logout"&gt;</w:t>
      </w:r>
    </w:p>
    <w:p w14:paraId="4FA011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style="display:block;"&gt;</w:t>
      </w:r>
      <w:r w:rsidRPr="000233C5">
        <w:rPr>
          <w:rFonts w:ascii="Times New Roman" w:hAnsi="Times New Roman" w:cs="Times New Roman"/>
          <w:sz w:val="19"/>
          <w:szCs w:val="19"/>
        </w:rPr>
        <w:t>退出登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&lt;/span&gt;</w:t>
      </w:r>
    </w:p>
    <w:p w14:paraId="4AC4A9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&lt;/el-dropdown-item&gt;</w:t>
      </w:r>
    </w:p>
    <w:p w14:paraId="75ABC2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&lt;/el-dropdown-menu&gt;</w:t>
      </w:r>
    </w:p>
    <w:p w14:paraId="594EB9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&lt;/el-dropdown&gt;</w:t>
      </w:r>
    </w:p>
    <w:p w14:paraId="3C4242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508AF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94747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4E929F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A04D4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mapGetters } f</w:t>
      </w:r>
      <w:r w:rsidRPr="000233C5">
        <w:rPr>
          <w:rFonts w:ascii="Times New Roman" w:hAnsi="Times New Roman" w:cs="Times New Roman"/>
          <w:sz w:val="19"/>
          <w:szCs w:val="19"/>
        </w:rPr>
        <w:t>rom 'vuex'</w:t>
      </w:r>
    </w:p>
    <w:p w14:paraId="564676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Breadcrumb from '@/components/Breadcrumb'</w:t>
      </w:r>
    </w:p>
    <w:p w14:paraId="6835EB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Hamburger from '@/components/Hamburger'</w:t>
      </w:r>
    </w:p>
    <w:p w14:paraId="779C35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3EB115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w:t>
      </w:r>
    </w:p>
    <w:p w14:paraId="2A8FF0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Breadcrumb,</w:t>
      </w:r>
    </w:p>
    <w:p w14:paraId="6EFEF3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Hamburger</w:t>
      </w:r>
    </w:p>
    <w:p w14:paraId="45D146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88A3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7D021E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...mapGetters([</w:t>
      </w:r>
    </w:p>
    <w:p w14:paraId="555766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w:t>
      </w:r>
    </w:p>
    <w:p w14:paraId="1513F4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w:t>
      </w:r>
    </w:p>
    <w:p w14:paraId="39A8F5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D4A1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5555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65B607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toggleSideBar() {</w:t>
      </w:r>
    </w:p>
    <w:p w14:paraId="13511A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this.$store.dispatch('app/toggleSideBar')</w:t>
      </w:r>
    </w:p>
    <w:p w14:paraId="297F7D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F5D8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async logout() {</w:t>
      </w:r>
    </w:p>
    <w:p w14:paraId="646FFF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await this.$store.dispatch('user/logout')</w:t>
      </w:r>
    </w:p>
    <w:p w14:paraId="37ADFD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this.$router.push(`/index`)</w:t>
      </w:r>
    </w:p>
    <w:p w14:paraId="28DA85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3D91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FEBD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DAA9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&lt;/script&gt;</w:t>
      </w:r>
    </w:p>
    <w:p w14:paraId="53670B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33383B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.navbar {</w:t>
      </w:r>
    </w:p>
    <w:p w14:paraId="0F4B97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50px;</w:t>
      </w:r>
    </w:p>
    <w:p w14:paraId="61FD86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5615C6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relative;</w:t>
      </w:r>
    </w:p>
    <w:p w14:paraId="1C702C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#fff;</w:t>
      </w:r>
    </w:p>
    <w:p w14:paraId="1657CE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box-shadow: 0 1px 4px rgba(0,21,41,.08);</w:t>
      </w:r>
    </w:p>
    <w:p w14:paraId="41AB89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.hamburger-container {</w:t>
      </w:r>
    </w:p>
    <w:p w14:paraId="6CB6E3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46px;</w:t>
      </w:r>
    </w:p>
    <w:p w14:paraId="3F30CC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4E222A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left;</w:t>
      </w:r>
    </w:p>
    <w:p w14:paraId="0FCA64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pointer;</w:t>
      </w:r>
    </w:p>
    <w:p w14:paraId="627B0E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background .3s;</w:t>
      </w:r>
    </w:p>
    <w:p w14:paraId="25FB3A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-webkit-tap-highlight-color:transparent;</w:t>
      </w:r>
    </w:p>
    <w:p w14:paraId="31F9A5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&amp;:hover {</w:t>
      </w:r>
    </w:p>
    <w:p w14:paraId="515771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rgba(0, 0, 0, .025)</w:t>
      </w:r>
    </w:p>
    <w:p w14:paraId="22B151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98BF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E76E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.breadcrumb-container {</w:t>
      </w:r>
    </w:p>
    <w:p w14:paraId="0E79D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left;</w:t>
      </w:r>
    </w:p>
    <w:p w14:paraId="72A3FC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08C7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.right-menu {</w:t>
      </w:r>
    </w:p>
    <w:p w14:paraId="23DD38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right;</w:t>
      </w:r>
    </w:p>
    <w:p w14:paraId="78C303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6C6A3E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50px;</w:t>
      </w:r>
    </w:p>
    <w:p w14:paraId="42DBA9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&amp;:focus {</w:t>
      </w:r>
    </w:p>
    <w:p w14:paraId="7FFBDA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outline: none;</w:t>
      </w:r>
    </w:p>
    <w:p w14:paraId="7BF28D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1F8D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.right-menu-item {</w:t>
      </w:r>
    </w:p>
    <w:p w14:paraId="0C752B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inline-block;</w:t>
      </w:r>
    </w:p>
    <w:p w14:paraId="061F81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0 8px;</w:t>
      </w:r>
    </w:p>
    <w:p w14:paraId="01ACF7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63B1A8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18px;</w:t>
      </w:r>
    </w:p>
    <w:p w14:paraId="319B2F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#5a5e66;</w:t>
      </w:r>
    </w:p>
    <w:p w14:paraId="296D53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vertical-align: text-bottom;</w:t>
      </w:r>
    </w:p>
    <w:p w14:paraId="621E79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&amp;.hover-effect {</w:t>
      </w:r>
    </w:p>
    <w:p w14:paraId="4638C9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pointer;</w:t>
      </w:r>
    </w:p>
    <w:p w14:paraId="0BA745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background .3s;</w:t>
      </w:r>
    </w:p>
    <w:p w14:paraId="2B21B5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&amp;:hover {</w:t>
      </w:r>
    </w:p>
    <w:p w14:paraId="4743DC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rgba(0, 0, 0, .025)</w:t>
      </w:r>
    </w:p>
    <w:p w14:paraId="11668A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E004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1E16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63B4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.avatar-container {</w:t>
      </w:r>
    </w:p>
    <w:p w14:paraId="2322E4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30px;</w:t>
      </w:r>
    </w:p>
    <w:p w14:paraId="0C9DB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.avatar-wrapper {</w:t>
      </w:r>
    </w:p>
    <w:p w14:paraId="197B3D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5px;</w:t>
      </w:r>
    </w:p>
    <w:p w14:paraId="27E10B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w:t>
      </w:r>
      <w:r w:rsidRPr="000233C5">
        <w:rPr>
          <w:rFonts w:ascii="Times New Roman" w:hAnsi="Times New Roman" w:cs="Times New Roman"/>
          <w:sz w:val="19"/>
          <w:szCs w:val="19"/>
        </w:rPr>
        <w:t>tion: relative;</w:t>
      </w:r>
    </w:p>
    <w:p w14:paraId="7F90DA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.user-avatar {</w:t>
      </w:r>
    </w:p>
    <w:p w14:paraId="731589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pointer;</w:t>
      </w:r>
    </w:p>
    <w:p w14:paraId="1C5A5F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width: 40px;</w:t>
      </w:r>
    </w:p>
    <w:p w14:paraId="520081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40px;</w:t>
      </w:r>
    </w:p>
    <w:p w14:paraId="786895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border-radius: 10px;</w:t>
      </w:r>
    </w:p>
    <w:p w14:paraId="5F46EB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D2EE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.el-icon-caret-bottom {</w:t>
      </w:r>
    </w:p>
    <w:p w14:paraId="3D042D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pointer;</w:t>
      </w:r>
    </w:p>
    <w:p w14:paraId="6456A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absolute;</w:t>
      </w:r>
    </w:p>
    <w:p w14:paraId="6BCFB2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right: -20px;</w:t>
      </w:r>
    </w:p>
    <w:p w14:paraId="1A10D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25px;</w:t>
      </w:r>
    </w:p>
    <w:p w14:paraId="12B4B2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12px;</w:t>
      </w:r>
    </w:p>
    <w:p w14:paraId="393F11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9696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215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4DE4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3637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7F2CB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486EFBCE" w14:textId="677ADECD" w:rsidR="00C5322E" w:rsidRPr="000233C5" w:rsidRDefault="00B041A7" w:rsidP="000233C5">
      <w:pPr>
        <w:pStyle w:val="31"/>
        <w:spacing w:before="0"/>
        <w:rPr>
          <w:rFonts w:ascii="Times New Roman" w:hAnsi="Times New Roman" w:cs="Times New Roman"/>
          <w:sz w:val="19"/>
          <w:szCs w:val="19"/>
        </w:rPr>
      </w:pPr>
      <w:bookmarkStart w:id="86" w:name="_Toc103017068"/>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src\layout\components\Sidebar\FixiOSBug.js</w:t>
      </w:r>
      <w:bookmarkEnd w:id="86"/>
    </w:p>
    <w:p w14:paraId="64BEE0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09BF55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0C41B4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device() {</w:t>
      </w:r>
    </w:p>
    <w:p w14:paraId="4FC4C7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this.$store.state.app.device</w:t>
      </w:r>
    </w:p>
    <w:p w14:paraId="4B17D0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AB2D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0B69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mounted() {</w:t>
      </w:r>
    </w:p>
    <w:p w14:paraId="4DE5BF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In order to fix the click on menu on the ios device will trigger the mouseleave bug</w:t>
      </w:r>
    </w:p>
    <w:p w14:paraId="01F9F5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https://github.com/PanJiaChen/vue-element-admin/issues/1135</w:t>
      </w:r>
    </w:p>
    <w:p w14:paraId="6D39E3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this.fixBug</w:t>
      </w:r>
      <w:r w:rsidRPr="000233C5">
        <w:rPr>
          <w:rFonts w:ascii="Times New Roman" w:hAnsi="Times New Roman" w:cs="Times New Roman"/>
          <w:sz w:val="19"/>
          <w:szCs w:val="19"/>
        </w:rPr>
        <w:t>IniOS()</w:t>
      </w:r>
    </w:p>
    <w:p w14:paraId="60EA32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95A2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6E983F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fixBugIniOS() {</w:t>
      </w:r>
    </w:p>
    <w:p w14:paraId="61C357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$subMenu = this.$refs.subMenu</w:t>
      </w:r>
    </w:p>
    <w:p w14:paraId="1DEF9B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($subMenu) {</w:t>
      </w:r>
    </w:p>
    <w:p w14:paraId="0C2FB7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handleMouseleave = $subMenu.handleMouseleave</w:t>
      </w:r>
    </w:p>
    <w:p w14:paraId="1D953D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$subMenu.handleMouseleave = (e) =&gt; {</w:t>
      </w:r>
    </w:p>
    <w:p w14:paraId="01542E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(this.device === 'mobile') {</w:t>
      </w:r>
    </w:p>
    <w:p w14:paraId="157AA5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1D25F6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6A1C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handleMouseleave(e)</w:t>
      </w:r>
    </w:p>
    <w:p w14:paraId="05C121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1BDB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CE5F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23AD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BE63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1F792F4" w14:textId="6FC248A5" w:rsidR="00C5322E" w:rsidRPr="000233C5" w:rsidRDefault="00B041A7" w:rsidP="000233C5">
      <w:pPr>
        <w:pStyle w:val="31"/>
        <w:spacing w:before="0"/>
        <w:rPr>
          <w:rFonts w:ascii="Times New Roman" w:hAnsi="Times New Roman" w:cs="Times New Roman"/>
          <w:sz w:val="19"/>
          <w:szCs w:val="19"/>
        </w:rPr>
      </w:pPr>
      <w:bookmarkStart w:id="87" w:name="_Toc103017069"/>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src\layout\components\Sidebar\index.vue</w:t>
      </w:r>
      <w:bookmarkEnd w:id="87"/>
    </w:p>
    <w:p w14:paraId="11CD40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A40BD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:class="{'has-logo':showLogo}"&gt;</w:t>
      </w:r>
    </w:p>
    <w:p w14:paraId="70AC52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&lt;logo v-if="showLogo" :collapse="isCollapse" /&gt;</w:t>
      </w:r>
    </w:p>
    <w:p w14:paraId="1DEC86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&lt;el-scrollbar wrap-class="scrollbar-wrapper"&gt;</w:t>
      </w:r>
    </w:p>
    <w:p w14:paraId="15FC12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w:t>
      </w:r>
    </w:p>
    <w:p w14:paraId="02685D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:default-active="activeMenu"</w:t>
      </w:r>
    </w:p>
    <w:p w14:paraId="78D29E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:collapse="isCollapse"</w:t>
      </w:r>
    </w:p>
    <w:p w14:paraId="430A81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:background-color="variables.menuBg"</w:t>
      </w:r>
    </w:p>
    <w:p w14:paraId="052596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:text-color="variables.menuText"</w:t>
      </w:r>
    </w:p>
    <w:p w14:paraId="0E14B0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:unique-opened="true"</w:t>
      </w:r>
    </w:p>
    <w:p w14:paraId="4AB558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:active-text-color="variables.menuActiveText"</w:t>
      </w:r>
    </w:p>
    <w:p w14:paraId="2A0FF1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:collapse-transit</w:t>
      </w:r>
      <w:r w:rsidRPr="000233C5">
        <w:rPr>
          <w:rFonts w:ascii="Times New Roman" w:hAnsi="Times New Roman" w:cs="Times New Roman"/>
          <w:sz w:val="19"/>
          <w:szCs w:val="19"/>
        </w:rPr>
        <w:t>ion="false"</w:t>
      </w:r>
    </w:p>
    <w:p w14:paraId="40A40F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mode="vertical"</w:t>
      </w:r>
    </w:p>
    <w:p w14:paraId="70EC19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CA967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&lt;sidebar-item v-for="route in routes" :key="route.path" :item="route" :base-path="route.path" /&gt;</w:t>
      </w:r>
    </w:p>
    <w:p w14:paraId="79F3FA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&lt;/el-menu&gt;</w:t>
      </w:r>
    </w:p>
    <w:p w14:paraId="1FDA33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&lt;/el-scrollbar&gt;</w:t>
      </w:r>
    </w:p>
    <w:p w14:paraId="10E3BB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BA2CD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7FA0A4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50C6CD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mapGetters } from 'vuex'</w:t>
      </w:r>
    </w:p>
    <w:p w14:paraId="75C882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Logo from './Logo'</w:t>
      </w:r>
    </w:p>
    <w:p w14:paraId="284142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SidebarItem from './SidebarItem'</w:t>
      </w:r>
    </w:p>
    <w:p w14:paraId="6AA6E8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variables from '@/styles/variables.scss'</w:t>
      </w:r>
    </w:p>
    <w:p w14:paraId="2035E6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4EDBDA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 SidebarItem, Logo },</w:t>
      </w:r>
    </w:p>
    <w:p w14:paraId="6355F6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73D52A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...mapGetters([</w:t>
      </w:r>
    </w:p>
    <w:p w14:paraId="53C0D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w:t>
      </w:r>
    </w:p>
    <w:p w14:paraId="286F1C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96F5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routes() {</w:t>
      </w:r>
    </w:p>
    <w:p w14:paraId="3F4F75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w:t>
      </w:r>
      <w:r w:rsidRPr="000233C5">
        <w:rPr>
          <w:rFonts w:ascii="Times New Roman" w:hAnsi="Times New Roman" w:cs="Times New Roman"/>
          <w:sz w:val="19"/>
          <w:szCs w:val="19"/>
        </w:rPr>
        <w:t>is.$router.options.routes</w:t>
      </w:r>
    </w:p>
    <w:p w14:paraId="666CFF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A35C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activeMenu() {</w:t>
      </w:r>
    </w:p>
    <w:p w14:paraId="5C0F2B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route = this.$route</w:t>
      </w:r>
    </w:p>
    <w:p w14:paraId="4D0874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 meta, path } = route</w:t>
      </w:r>
    </w:p>
    <w:p w14:paraId="586A7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set path, the sidebar will highlight the path you set</w:t>
      </w:r>
    </w:p>
    <w:p w14:paraId="075477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(meta.activeMenu) {</w:t>
      </w:r>
    </w:p>
    <w:p w14:paraId="4E6A81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meta.activeMenu</w:t>
      </w:r>
    </w:p>
    <w:p w14:paraId="67038A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DB39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return path</w:t>
      </w:r>
    </w:p>
    <w:p w14:paraId="2E35E5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BEE5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showLogo() {</w:t>
      </w:r>
    </w:p>
    <w:p w14:paraId="0A8310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this.$store.state.settings.sidebarLogo</w:t>
      </w:r>
    </w:p>
    <w:p w14:paraId="6116A0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232E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variables() {</w:t>
      </w:r>
    </w:p>
    <w:p w14:paraId="2CB39C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variables</w:t>
      </w:r>
    </w:p>
    <w:p w14:paraId="018BCA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DE31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isCollapse() {</w:t>
      </w:r>
    </w:p>
    <w:p w14:paraId="692CB9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!this.sidebar.opened</w:t>
      </w:r>
    </w:p>
    <w:p w14:paraId="73E253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AB6D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A268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C9610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03F5C20B" w14:textId="0B69CA8B" w:rsidR="00C5322E" w:rsidRPr="000233C5" w:rsidRDefault="00B041A7" w:rsidP="000233C5">
      <w:pPr>
        <w:pStyle w:val="31"/>
        <w:spacing w:before="0"/>
        <w:rPr>
          <w:rFonts w:ascii="Times New Roman" w:hAnsi="Times New Roman" w:cs="Times New Roman"/>
          <w:sz w:val="19"/>
          <w:szCs w:val="19"/>
        </w:rPr>
      </w:pPr>
      <w:bookmarkStart w:id="88" w:name="_Toc103017070"/>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src\layout\components\Sidebar\Item.vue</w:t>
      </w:r>
      <w:bookmarkEnd w:id="88"/>
    </w:p>
    <w:p w14:paraId="0621E3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5D2A5E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3D7AA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'MenuItem',</w:t>
      </w:r>
    </w:p>
    <w:p w14:paraId="2677E0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functional: true,</w:t>
      </w:r>
    </w:p>
    <w:p w14:paraId="5FFE32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w:t>
      </w:r>
    </w:p>
    <w:p w14:paraId="35E64E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icon: {</w:t>
      </w:r>
    </w:p>
    <w:p w14:paraId="5F66E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08C271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w:t>
      </w:r>
    </w:p>
    <w:p w14:paraId="268EA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75C1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title: {</w:t>
      </w:r>
    </w:p>
    <w:p w14:paraId="459D54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3FCAFC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w:t>
      </w:r>
      <w:r w:rsidRPr="000233C5">
        <w:rPr>
          <w:rFonts w:ascii="Times New Roman" w:hAnsi="Times New Roman" w:cs="Times New Roman"/>
          <w:sz w:val="19"/>
          <w:szCs w:val="19"/>
        </w:rPr>
        <w:t>fault: ''</w:t>
      </w:r>
    </w:p>
    <w:p w14:paraId="694CB8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60AB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9005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render(h, context) {</w:t>
      </w:r>
    </w:p>
    <w:p w14:paraId="023BFD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 icon, title } = context.props</w:t>
      </w:r>
    </w:p>
    <w:p w14:paraId="5284FB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vnodes = []</w:t>
      </w:r>
    </w:p>
    <w:p w14:paraId="52A361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(icon) {</w:t>
      </w:r>
    </w:p>
    <w:p w14:paraId="60D12F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(icon.includes('el-icon')) {</w:t>
      </w:r>
    </w:p>
    <w:p w14:paraId="540B16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vnodes.push(&lt;i class={[icon, 'sub-el-icon']} /&gt;)</w:t>
      </w:r>
    </w:p>
    <w:p w14:paraId="486662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AEEEA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vnodes.push(&lt;svg-icon icon-class={icon}/&gt;)</w:t>
      </w:r>
    </w:p>
    <w:p w14:paraId="5AAEE0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F496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2DA4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(title) {</w:t>
      </w:r>
    </w:p>
    <w:p w14:paraId="35030D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vnodes.push(&lt;span slot='title'&gt;{(title)}&lt;/span&gt;)</w:t>
      </w:r>
    </w:p>
    <w:p w14:paraId="511D9E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45AB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vnodes</w:t>
      </w:r>
    </w:p>
    <w:p w14:paraId="23CE1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96C1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38FEF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3DDEE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&lt;style </w:t>
      </w:r>
      <w:r w:rsidRPr="000233C5">
        <w:rPr>
          <w:rFonts w:ascii="Times New Roman" w:hAnsi="Times New Roman" w:cs="Times New Roman"/>
          <w:sz w:val="19"/>
          <w:szCs w:val="19"/>
        </w:rPr>
        <w:t>scoped&gt;</w:t>
      </w:r>
    </w:p>
    <w:p w14:paraId="240D64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.sub-el-icon {</w:t>
      </w:r>
    </w:p>
    <w:p w14:paraId="30DC68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currentColor;</w:t>
      </w:r>
    </w:p>
    <w:p w14:paraId="12ABDC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1em;</w:t>
      </w:r>
    </w:p>
    <w:p w14:paraId="664473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1em;</w:t>
      </w:r>
    </w:p>
    <w:p w14:paraId="6B01B4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B6F86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40963E87" w14:textId="748BFFD9" w:rsidR="00C5322E" w:rsidRPr="000233C5" w:rsidRDefault="00B041A7" w:rsidP="000233C5">
      <w:pPr>
        <w:pStyle w:val="31"/>
        <w:spacing w:before="0"/>
        <w:rPr>
          <w:rFonts w:ascii="Times New Roman" w:hAnsi="Times New Roman" w:cs="Times New Roman"/>
          <w:sz w:val="19"/>
          <w:szCs w:val="19"/>
        </w:rPr>
      </w:pPr>
      <w:bookmarkStart w:id="89" w:name="_Toc103017071"/>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src\layout\components\Sidebar\Link.vue</w:t>
      </w:r>
      <w:bookmarkEnd w:id="89"/>
    </w:p>
    <w:p w14:paraId="5EE9A4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444EF1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&lt;component :is="type" v-bind="linkProps(to)"&gt;</w:t>
      </w:r>
    </w:p>
    <w:p w14:paraId="2397B6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&lt;slot /&gt;</w:t>
      </w:r>
    </w:p>
    <w:p w14:paraId="0E46FB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&lt;/component&gt;</w:t>
      </w:r>
    </w:p>
    <w:p w14:paraId="5425D8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4AE8FB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7069B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isExternal } from '@/utils/validate'</w:t>
      </w:r>
    </w:p>
    <w:p w14:paraId="038D0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559211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w:t>
      </w:r>
    </w:p>
    <w:p w14:paraId="5FADFC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 {</w:t>
      </w:r>
    </w:p>
    <w:p w14:paraId="30BACD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0962D0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required: true</w:t>
      </w:r>
    </w:p>
    <w:p w14:paraId="2EEC3E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1A79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C34A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6119FA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isExternal() {</w:t>
      </w:r>
    </w:p>
    <w:p w14:paraId="3CB4CA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isExternal(this.to)</w:t>
      </w:r>
    </w:p>
    <w:p w14:paraId="7ED1FF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450C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t>
      </w:r>
    </w:p>
    <w:p w14:paraId="490DB8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(this.isExternal) {</w:t>
      </w:r>
    </w:p>
    <w:p w14:paraId="2E5E00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'a'</w:t>
      </w:r>
    </w:p>
    <w:p w14:paraId="6757CC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5DD8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'router-link'</w:t>
      </w:r>
    </w:p>
    <w:p w14:paraId="61447A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2712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FB2C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72F947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linkProps(to) {</w:t>
      </w:r>
    </w:p>
    <w:p w14:paraId="6049A9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(this.isExternal) {</w:t>
      </w:r>
    </w:p>
    <w:p w14:paraId="04ED73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r w:rsidRPr="000233C5">
        <w:rPr>
          <w:rFonts w:ascii="Times New Roman" w:hAnsi="Times New Roman" w:cs="Times New Roman"/>
          <w:sz w:val="19"/>
          <w:szCs w:val="19"/>
        </w:rPr>
        <w:t xml:space="preserve"> {</w:t>
      </w:r>
    </w:p>
    <w:p w14:paraId="2475E6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href: to,</w:t>
      </w:r>
    </w:p>
    <w:p w14:paraId="5A054D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target: '_blank',</w:t>
      </w:r>
    </w:p>
    <w:p w14:paraId="1873E2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rel: 'noopener'</w:t>
      </w:r>
    </w:p>
    <w:p w14:paraId="30C762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1653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7BC5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3A5876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 to</w:t>
      </w:r>
    </w:p>
    <w:p w14:paraId="6EBD05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8656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A406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99A7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4BF8F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03F6788C" w14:textId="39E3215E" w:rsidR="00C5322E" w:rsidRPr="000233C5" w:rsidRDefault="00B041A7" w:rsidP="000233C5">
      <w:pPr>
        <w:pStyle w:val="31"/>
        <w:spacing w:before="0"/>
        <w:rPr>
          <w:rFonts w:ascii="Times New Roman" w:hAnsi="Times New Roman" w:cs="Times New Roman"/>
          <w:sz w:val="19"/>
          <w:szCs w:val="19"/>
        </w:rPr>
      </w:pPr>
      <w:bookmarkStart w:id="90" w:name="_Toc103017072"/>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src\layout\components\Sidebar\Logo.vue</w:t>
      </w:r>
      <w:bookmarkEnd w:id="90"/>
    </w:p>
    <w:p w14:paraId="217B50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12DB70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class="sidebar-logo-container" :class="{'collapse':collapse}"&gt;</w:t>
      </w:r>
    </w:p>
    <w:p w14:paraId="077E96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&lt;transition name="sidebarLogoFade"&gt;</w:t>
      </w:r>
    </w:p>
    <w:p w14:paraId="1E72F7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 v-if="collapse" key="collapse" clas</w:t>
      </w:r>
      <w:r w:rsidRPr="000233C5">
        <w:rPr>
          <w:rFonts w:ascii="Times New Roman" w:hAnsi="Times New Roman" w:cs="Times New Roman"/>
          <w:sz w:val="19"/>
          <w:szCs w:val="19"/>
        </w:rPr>
        <w:t>s="sidebar-logo-link" to="/"&gt;</w:t>
      </w:r>
    </w:p>
    <w:p w14:paraId="3B9BF3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&lt;img v-if="logo" :src="logo" class="sidebar-logo"&gt;</w:t>
      </w:r>
    </w:p>
    <w:p w14:paraId="68EA14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&lt;h1 v-else class="sidebar-title"&gt;{{ title }} &lt;/h1&gt;</w:t>
      </w:r>
    </w:p>
    <w:p w14:paraId="771E9C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&lt;/router-link&gt;</w:t>
      </w:r>
    </w:p>
    <w:p w14:paraId="6C63BA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 v-else key="expand" class="sidebar-logo-link" to="/"&gt;</w:t>
      </w:r>
    </w:p>
    <w:p w14:paraId="48FB22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&lt;img v-if="logo" :src="logo" class="sidebar-logo"&gt;</w:t>
      </w:r>
    </w:p>
    <w:p w14:paraId="65573B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&lt;h1 class="sidebar-title"&gt;{{ title }} &lt;/h1&gt;</w:t>
      </w:r>
    </w:p>
    <w:p w14:paraId="5E9815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&lt;/router-link&gt;</w:t>
      </w:r>
    </w:p>
    <w:p w14:paraId="0B86C3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&lt;/transition&gt;</w:t>
      </w:r>
    </w:p>
    <w:p w14:paraId="4C0B0A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E94CC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D81E4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4B2187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w:t>
      </w:r>
      <w:r w:rsidRPr="000233C5">
        <w:rPr>
          <w:rFonts w:ascii="Times New Roman" w:hAnsi="Times New Roman" w:cs="Times New Roman"/>
          <w:sz w:val="19"/>
          <w:szCs w:val="19"/>
        </w:rPr>
        <w:t>ort default {</w:t>
      </w:r>
    </w:p>
    <w:p w14:paraId="6057B4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'SidebarLogo',</w:t>
      </w:r>
    </w:p>
    <w:p w14:paraId="1FC205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w:t>
      </w:r>
    </w:p>
    <w:p w14:paraId="71545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collapse: {</w:t>
      </w:r>
    </w:p>
    <w:p w14:paraId="4CCF84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Boolean,</w:t>
      </w:r>
    </w:p>
    <w:p w14:paraId="501F3D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required: true</w:t>
      </w:r>
    </w:p>
    <w:p w14:paraId="59870F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6682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B724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1D083E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w:t>
      </w:r>
    </w:p>
    <w:p w14:paraId="60507D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title: 'Vue Admin Template',</w:t>
      </w:r>
    </w:p>
    <w:p w14:paraId="0AEE21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logo: 'https://wpimg.wallstcn.com/69a1c46c-eb1c-4b46-8bd4-e9e686ef5251.png'</w:t>
      </w:r>
    </w:p>
    <w:p w14:paraId="6C9883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0414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8E91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57C20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5FE06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2D5125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.sidebarLogoFade-enter-active {</w:t>
      </w:r>
    </w:p>
    <w:p w14:paraId="1D14D5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opacity 1.5s;</w:t>
      </w:r>
    </w:p>
    <w:p w14:paraId="434519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CE06D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.sidebarLogoFade-enter,</w:t>
      </w:r>
    </w:p>
    <w:p w14:paraId="58CF37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.sidebarLogoFade-leave-to {</w:t>
      </w:r>
    </w:p>
    <w:p w14:paraId="209FC9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w:t>
      </w:r>
      <w:r w:rsidRPr="000233C5">
        <w:rPr>
          <w:rFonts w:ascii="Times New Roman" w:hAnsi="Times New Roman" w:cs="Times New Roman"/>
          <w:sz w:val="19"/>
          <w:szCs w:val="19"/>
        </w:rPr>
        <w:t>0;</w:t>
      </w:r>
    </w:p>
    <w:p w14:paraId="2CFEF2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BA710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.sidebar-logo-container {</w:t>
      </w:r>
    </w:p>
    <w:p w14:paraId="6328FF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relative;</w:t>
      </w:r>
    </w:p>
    <w:p w14:paraId="36D0BF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014202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50px;</w:t>
      </w:r>
    </w:p>
    <w:p w14:paraId="5C5580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50px;</w:t>
      </w:r>
    </w:p>
    <w:p w14:paraId="5720DF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#2b2f3a;</w:t>
      </w:r>
    </w:p>
    <w:p w14:paraId="231BFC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03BE37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335809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 .sidebar-logo-link {</w:t>
      </w:r>
    </w:p>
    <w:p w14:paraId="537CBD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737A56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37548C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 .sidebar-logo {</w:t>
      </w:r>
    </w:p>
    <w:p w14:paraId="419F8A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width: 32px;</w:t>
      </w:r>
    </w:p>
    <w:p w14:paraId="208111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32px;</w:t>
      </w:r>
    </w:p>
    <w:p w14:paraId="127E06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vertical-align: middle;</w:t>
      </w:r>
    </w:p>
    <w:p w14:paraId="07C5A9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12px;</w:t>
      </w:r>
    </w:p>
    <w:p w14:paraId="4510A6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E15A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 .sidebar-title {</w:t>
      </w:r>
    </w:p>
    <w:p w14:paraId="225D5A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inline-block;</w:t>
      </w:r>
    </w:p>
    <w:p w14:paraId="7261EB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0;</w:t>
      </w:r>
    </w:p>
    <w:p w14:paraId="31925F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#fff;</w:t>
      </w:r>
    </w:p>
    <w:p w14:paraId="577746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600;</w:t>
      </w:r>
    </w:p>
    <w:p w14:paraId="15E578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50px;</w:t>
      </w:r>
    </w:p>
    <w:p w14:paraId="1F5EE4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14px;</w:t>
      </w:r>
    </w:p>
    <w:p w14:paraId="167534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font-family: Avenir, Helvetica Neue, Arial, Helvetica, sans-serif;</w:t>
      </w:r>
    </w:p>
    <w:p w14:paraId="295AA8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vertical-align: middle;</w:t>
      </w:r>
    </w:p>
    <w:p w14:paraId="15FDE3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1ED1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6158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&amp;.collapse {</w:t>
      </w:r>
    </w:p>
    <w:p w14:paraId="6E8D88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.sidebar-logo {</w:t>
      </w:r>
    </w:p>
    <w:p w14:paraId="46B6F0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0px;</w:t>
      </w:r>
    </w:p>
    <w:p w14:paraId="73323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45E5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7930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05027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0E135BC2" w14:textId="5983DE9A" w:rsidR="00C5322E" w:rsidRPr="000233C5" w:rsidRDefault="00B041A7" w:rsidP="000233C5">
      <w:pPr>
        <w:pStyle w:val="31"/>
        <w:spacing w:before="0"/>
        <w:rPr>
          <w:rFonts w:ascii="Times New Roman" w:hAnsi="Times New Roman" w:cs="Times New Roman"/>
          <w:sz w:val="19"/>
          <w:szCs w:val="19"/>
        </w:rPr>
      </w:pPr>
      <w:bookmarkStart w:id="91" w:name="_Toc103017073"/>
      <w:r w:rsidRPr="000233C5">
        <w:rPr>
          <w:rFonts w:ascii="Times New Roman" w:hAnsi="Times New Roman" w:cs="Times New Roman"/>
          <w:sz w:val="19"/>
          <w:szCs w:val="19"/>
        </w:rPr>
        <w:lastRenderedPageBreak/>
        <w:t>BackEnd\jancoblogback\</w:t>
      </w:r>
      <w:r w:rsidRPr="000233C5">
        <w:rPr>
          <w:rFonts w:ascii="Times New Roman" w:hAnsi="Times New Roman" w:cs="Times New Roman"/>
          <w:sz w:val="19"/>
          <w:szCs w:val="19"/>
        </w:rPr>
        <w:t>src\layout\components\Sidebar\SidebarItem.vue</w:t>
      </w:r>
      <w:bookmarkEnd w:id="91"/>
    </w:p>
    <w:p w14:paraId="17B3E0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AA9B3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v-if="!item.hidden"&gt;</w:t>
      </w:r>
    </w:p>
    <w:p w14:paraId="0B4686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v-if="hasOneShowingChild(item.children,item) &amp;&amp; (!onlyOneChild.children||onlyOneChild.noShowingChildren)&amp;&amp;!item.alwaysShow"&gt;</w:t>
      </w:r>
    </w:p>
    <w:p w14:paraId="2B95B2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&lt;app-link v-if="onlyOneChild.meta" :to="resolvePath(onlyOneChild.path)"&gt;</w:t>
      </w:r>
    </w:p>
    <w:p w14:paraId="28F0AF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 :index="resolvePath(onlyOneChild.path)" :class="{'submenu-title-noDropdown':!isNest}"&gt;</w:t>
      </w:r>
    </w:p>
    <w:p w14:paraId="34983B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&lt;item :icon="onlyOneChild.meta.icon||(item.meta&amp;&amp;item.meta.ico</w:t>
      </w:r>
      <w:r w:rsidRPr="000233C5">
        <w:rPr>
          <w:rFonts w:ascii="Times New Roman" w:hAnsi="Times New Roman" w:cs="Times New Roman"/>
          <w:sz w:val="19"/>
          <w:szCs w:val="19"/>
        </w:rPr>
        <w:t>n)" :title="onlyOneChild.meta.title" /&gt;</w:t>
      </w:r>
    </w:p>
    <w:p w14:paraId="4F40EB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088796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&lt;/app-link&gt;</w:t>
      </w:r>
    </w:p>
    <w:p w14:paraId="54B75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17C832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&lt;el-submenu v-else ref="subMenu" :index="resolvePath(item.path)" popper-append-to-body&gt;</w:t>
      </w:r>
    </w:p>
    <w:p w14:paraId="764C0C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slot="title"&gt;</w:t>
      </w:r>
    </w:p>
    <w:p w14:paraId="5E950A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&lt;item v-if="item.meta" :icon="item.meta &amp;&amp; item.meta.icon" :title="item.meta.title" /&gt;</w:t>
      </w:r>
    </w:p>
    <w:p w14:paraId="16CF99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354596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&lt;sidebar-item</w:t>
      </w:r>
    </w:p>
    <w:p w14:paraId="49A3AF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v-for="child in item.children"</w:t>
      </w:r>
    </w:p>
    <w:p w14:paraId="278391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:key="child.path"</w:t>
      </w:r>
    </w:p>
    <w:p w14:paraId="7D77CB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:is-nest="true"</w:t>
      </w:r>
    </w:p>
    <w:p w14:paraId="77B75B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:item="child"</w:t>
      </w:r>
    </w:p>
    <w:p w14:paraId="5041A4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:base-path="resolvePath(child.path)"</w:t>
      </w:r>
    </w:p>
    <w:p w14:paraId="014015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class="nest-menu"</w:t>
      </w:r>
    </w:p>
    <w:p w14:paraId="12948D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7F2AD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&lt;/el-submenu&gt;</w:t>
      </w:r>
    </w:p>
    <w:p w14:paraId="63F0D4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91939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47B9A2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78FC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path from '</w:t>
      </w:r>
      <w:r w:rsidRPr="000233C5">
        <w:rPr>
          <w:rFonts w:ascii="Times New Roman" w:hAnsi="Times New Roman" w:cs="Times New Roman"/>
          <w:sz w:val="19"/>
          <w:szCs w:val="19"/>
        </w:rPr>
        <w:t>path'</w:t>
      </w:r>
    </w:p>
    <w:p w14:paraId="22E92E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isExternal } from '@/utils/validate'</w:t>
      </w:r>
    </w:p>
    <w:p w14:paraId="669D00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Item from './Item'</w:t>
      </w:r>
    </w:p>
    <w:p w14:paraId="301CFF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AppLink from './Link'</w:t>
      </w:r>
    </w:p>
    <w:p w14:paraId="638BC8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FixiOSBug from './FixiOSBug'</w:t>
      </w:r>
    </w:p>
    <w:p w14:paraId="04931F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1B2AAC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'SidebarItem',</w:t>
      </w:r>
    </w:p>
    <w:p w14:paraId="4F3285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 Item, AppLink },</w:t>
      </w:r>
    </w:p>
    <w:p w14:paraId="60454A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mixins: [FixiOSBug],</w:t>
      </w:r>
    </w:p>
    <w:p w14:paraId="5D3A3A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w:t>
      </w:r>
    </w:p>
    <w:p w14:paraId="1DDEFD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route object</w:t>
      </w:r>
    </w:p>
    <w:p w14:paraId="0E9F87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item: {</w:t>
      </w:r>
    </w:p>
    <w:p w14:paraId="1912FD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Object,</w:t>
      </w:r>
    </w:p>
    <w:p w14:paraId="0885C5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required: true</w:t>
      </w:r>
    </w:p>
    <w:p w14:paraId="0EE3DE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E563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isNest: {</w:t>
      </w:r>
    </w:p>
    <w:p w14:paraId="392F0F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Boolean,</w:t>
      </w:r>
    </w:p>
    <w:p w14:paraId="5D73F3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false</w:t>
      </w:r>
    </w:p>
    <w:p w14:paraId="445081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7412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basePath: {</w:t>
      </w:r>
    </w:p>
    <w:p w14:paraId="02EF56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String,</w:t>
      </w:r>
    </w:p>
    <w:p w14:paraId="32CA42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 ''</w:t>
      </w:r>
    </w:p>
    <w:p w14:paraId="145606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52E2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B986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data() {</w:t>
      </w:r>
    </w:p>
    <w:p w14:paraId="3175EB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To fix https://github.com/PanJiaChen/vue-admin-template/issues/237</w:t>
      </w:r>
    </w:p>
    <w:p w14:paraId="13DF06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TODO: refactor with render function</w:t>
      </w:r>
    </w:p>
    <w:p w14:paraId="6E1B17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this.onlyOneChild = null</w:t>
      </w:r>
    </w:p>
    <w:p w14:paraId="20667C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16D204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15D5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6ABE5B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hasOneShowingChild(children = [], parent) {</w:t>
      </w:r>
    </w:p>
    <w:p w14:paraId="23BD47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showing</w:t>
      </w:r>
      <w:r w:rsidRPr="000233C5">
        <w:rPr>
          <w:rFonts w:ascii="Times New Roman" w:hAnsi="Times New Roman" w:cs="Times New Roman"/>
          <w:sz w:val="19"/>
          <w:szCs w:val="19"/>
        </w:rPr>
        <w:t>Children = children.filter(item =&gt; {</w:t>
      </w:r>
    </w:p>
    <w:p w14:paraId="2F6579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(item.hidden) {</w:t>
      </w:r>
    </w:p>
    <w:p w14:paraId="62FC31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001380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742F0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Temp set(will be used if only has one showing child)</w:t>
      </w:r>
    </w:p>
    <w:p w14:paraId="2E0E7F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this.onlyOneChild = item</w:t>
      </w:r>
    </w:p>
    <w:p w14:paraId="7D3E73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5FE815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8ADA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E699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When there is only one child router, the child router is displayed by default</w:t>
      </w:r>
    </w:p>
    <w:p w14:paraId="1B937E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(showingChildren.length === 1) {</w:t>
      </w:r>
    </w:p>
    <w:p w14:paraId="046428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117496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CBAC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Show parent if there are no child router to display</w:t>
      </w:r>
    </w:p>
    <w:p w14:paraId="609F77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(showingChildren.length === 0</w:t>
      </w:r>
      <w:r w:rsidRPr="000233C5">
        <w:rPr>
          <w:rFonts w:ascii="Times New Roman" w:hAnsi="Times New Roman" w:cs="Times New Roman"/>
          <w:sz w:val="19"/>
          <w:szCs w:val="19"/>
        </w:rPr>
        <w:t>) {</w:t>
      </w:r>
    </w:p>
    <w:p w14:paraId="60BB00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this.onlyOneChild = { ... parent, path: '', noShowingChildren: true }</w:t>
      </w:r>
    </w:p>
    <w:p w14:paraId="010CD8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64CE0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66FD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3D1B3C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FB78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resolvePath(routePath) {</w:t>
      </w:r>
    </w:p>
    <w:p w14:paraId="4243FA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(isExternal(routePath)) {</w:t>
      </w:r>
    </w:p>
    <w:p w14:paraId="44E4F5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routePath</w:t>
      </w:r>
    </w:p>
    <w:p w14:paraId="1E9987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FE97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(isExternal(this.basePath)) {</w:t>
      </w:r>
    </w:p>
    <w:p w14:paraId="7BFD94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this.basePath</w:t>
      </w:r>
    </w:p>
    <w:p w14:paraId="4A3B62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4BC3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path.resolve(this.basePath, routePath)</w:t>
      </w:r>
    </w:p>
    <w:p w14:paraId="6C8B4C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0271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DBC6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151B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47474B15" w14:textId="32FF906A" w:rsidR="00C5322E" w:rsidRPr="000233C5" w:rsidRDefault="00B041A7" w:rsidP="000233C5">
      <w:pPr>
        <w:pStyle w:val="31"/>
        <w:spacing w:before="0"/>
        <w:rPr>
          <w:rFonts w:ascii="Times New Roman" w:hAnsi="Times New Roman" w:cs="Times New Roman"/>
          <w:sz w:val="19"/>
          <w:szCs w:val="19"/>
        </w:rPr>
      </w:pPr>
      <w:bookmarkStart w:id="92" w:name="_Toc103017074"/>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src\layout\index.vue</w:t>
      </w:r>
      <w:bookmarkEnd w:id="92"/>
    </w:p>
    <w:p w14:paraId="151832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5C5E07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:class="classObj" class="</w:t>
      </w:r>
      <w:r w:rsidRPr="000233C5">
        <w:rPr>
          <w:rFonts w:ascii="Times New Roman" w:hAnsi="Times New Roman" w:cs="Times New Roman"/>
          <w:sz w:val="19"/>
          <w:szCs w:val="19"/>
        </w:rPr>
        <w:t>app-wrapper"&gt;</w:t>
      </w:r>
    </w:p>
    <w:p w14:paraId="1E5540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v-if="device==='mobile'&amp;&amp;sidebar.opened" class="drawer-bg" @click="handleClickOutside" /&gt;</w:t>
      </w:r>
    </w:p>
    <w:p w14:paraId="478F04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&lt;sidebar class="sidebar-container" /&gt;</w:t>
      </w:r>
    </w:p>
    <w:p w14:paraId="549D81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class="main-container"&gt;</w:t>
      </w:r>
    </w:p>
    <w:p w14:paraId="3986E1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:class="{'fixed-header':fixedHeader}"&gt;</w:t>
      </w:r>
    </w:p>
    <w:p w14:paraId="0690C9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&lt;navbar /&gt;</w:t>
      </w:r>
    </w:p>
    <w:p w14:paraId="7B9748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5BE5F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&lt;app-main /&gt;</w:t>
      </w:r>
    </w:p>
    <w:p w14:paraId="2367AE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BA8FB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&lt;/div&gt;</w:t>
      </w:r>
    </w:p>
    <w:p w14:paraId="7CD4D7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C5D7D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9B5FC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Navbar, Sidebar, AppMain } from './components'</w:t>
      </w:r>
    </w:p>
    <w:p w14:paraId="5594E1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ResizeMixin from './mixin/ResizeHandler'</w:t>
      </w:r>
    </w:p>
    <w:p w14:paraId="4B9298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w:t>
      </w:r>
      <w:r w:rsidRPr="000233C5">
        <w:rPr>
          <w:rFonts w:ascii="Times New Roman" w:hAnsi="Times New Roman" w:cs="Times New Roman"/>
          <w:sz w:val="19"/>
          <w:szCs w:val="19"/>
        </w:rPr>
        <w:t>ault {</w:t>
      </w:r>
    </w:p>
    <w:p w14:paraId="51E542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'Layout',</w:t>
      </w:r>
    </w:p>
    <w:p w14:paraId="63446D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w:t>
      </w:r>
    </w:p>
    <w:p w14:paraId="531AB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Navbar,</w:t>
      </w:r>
    </w:p>
    <w:p w14:paraId="433E72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w:t>
      </w:r>
    </w:p>
    <w:p w14:paraId="4DCD97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AppMain</w:t>
      </w:r>
    </w:p>
    <w:p w14:paraId="634613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5B89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mixins: [ResizeMixin],</w:t>
      </w:r>
    </w:p>
    <w:p w14:paraId="5CB33A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62DC7F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 {</w:t>
      </w:r>
    </w:p>
    <w:p w14:paraId="400457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this.$store.state.app.sidebar</w:t>
      </w:r>
    </w:p>
    <w:p w14:paraId="01AF8A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718B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device() {</w:t>
      </w:r>
    </w:p>
    <w:p w14:paraId="0CEF58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this.$store.state.app.device</w:t>
      </w:r>
    </w:p>
    <w:p w14:paraId="552B7F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B911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fixedHeader() {</w:t>
      </w:r>
    </w:p>
    <w:p w14:paraId="56E4D0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this.$store.state.settings.fixedHeader</w:t>
      </w:r>
    </w:p>
    <w:p w14:paraId="232682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6CEF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classObj() {</w:t>
      </w:r>
    </w:p>
    <w:p w14:paraId="4924BD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217B4D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hideSidebar: !this.sidebar.opened,</w:t>
      </w:r>
    </w:p>
    <w:p w14:paraId="124AD1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openSidebar: this.sidebar.opened,</w:t>
      </w:r>
    </w:p>
    <w:p w14:paraId="5B5954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withoutAnimation: this.sidebar.withoutAnimation,</w:t>
      </w:r>
    </w:p>
    <w:p w14:paraId="0D0E56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mobile: this.device === 'mobile'</w:t>
      </w:r>
    </w:p>
    <w:p w14:paraId="7A1E46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8027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868E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129B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4AD7F4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handleClickOutside() {</w:t>
      </w:r>
    </w:p>
    <w:p w14:paraId="59C3F7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this.$store.dispatch('app/closeSideBar', { withoutAnimation: false })</w:t>
      </w:r>
    </w:p>
    <w:p w14:paraId="4DF9E4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BD13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8F96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58BF9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5DEF6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35B529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@import "~@/styles/mixin.scss";</w:t>
      </w:r>
    </w:p>
    <w:p w14:paraId="0214C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@import "~@/styles/variables.scss";</w:t>
      </w:r>
    </w:p>
    <w:p w14:paraId="711F7E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.app-wrapper {</w:t>
      </w:r>
    </w:p>
    <w:p w14:paraId="603D85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@include clearfix;</w:t>
      </w:r>
    </w:p>
    <w:p w14:paraId="333B3A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w:t>
      </w:r>
      <w:r w:rsidRPr="000233C5">
        <w:rPr>
          <w:rFonts w:ascii="Times New Roman" w:hAnsi="Times New Roman" w:cs="Times New Roman"/>
          <w:sz w:val="19"/>
          <w:szCs w:val="19"/>
        </w:rPr>
        <w:t>ive;</w:t>
      </w:r>
    </w:p>
    <w:p w14:paraId="024EFD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2B5CBB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1F8D32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&amp;.mobile.openSidebar{</w:t>
      </w:r>
    </w:p>
    <w:p w14:paraId="06E9C7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fixed;</w:t>
      </w:r>
    </w:p>
    <w:p w14:paraId="519B92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0;</w:t>
      </w:r>
    </w:p>
    <w:p w14:paraId="58466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0169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E2B71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.drawer-bg {</w:t>
      </w:r>
    </w:p>
    <w:p w14:paraId="73B308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#000;</w:t>
      </w:r>
    </w:p>
    <w:p w14:paraId="365531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0.3;</w:t>
      </w:r>
    </w:p>
    <w:p w14:paraId="7D541C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1ECE63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0;</w:t>
      </w:r>
    </w:p>
    <w:p w14:paraId="6EBBDD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3830D6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absolute;</w:t>
      </w:r>
    </w:p>
    <w:p w14:paraId="449655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z-index: 999;</w:t>
      </w:r>
    </w:p>
    <w:p w14:paraId="565C88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E853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.fixed-header {</w:t>
      </w:r>
    </w:p>
    <w:p w14:paraId="09E91D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fixed;</w:t>
      </w:r>
    </w:p>
    <w:p w14:paraId="4F2015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0;</w:t>
      </w:r>
    </w:p>
    <w:p w14:paraId="1CE2B0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right: 0;</w:t>
      </w:r>
    </w:p>
    <w:p w14:paraId="3F9D81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z-index: 9;</w:t>
      </w:r>
    </w:p>
    <w:p w14:paraId="187719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calc(100% - #{$sideBarWidth});</w:t>
      </w:r>
    </w:p>
    <w:p w14:paraId="2C11A7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width 0.28s;</w:t>
      </w:r>
    </w:p>
    <w:p w14:paraId="3C57FE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C419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.hideSidebar .fixed-header {</w:t>
      </w:r>
    </w:p>
    <w:p w14:paraId="7C1161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calc(100% - </w:t>
      </w:r>
      <w:r w:rsidRPr="000233C5">
        <w:rPr>
          <w:rFonts w:ascii="Times New Roman" w:hAnsi="Times New Roman" w:cs="Times New Roman"/>
          <w:sz w:val="19"/>
          <w:szCs w:val="19"/>
        </w:rPr>
        <w:t>54px)</w:t>
      </w:r>
    </w:p>
    <w:p w14:paraId="41D7C2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44DA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.mobile .fixed-header {</w:t>
      </w:r>
    </w:p>
    <w:p w14:paraId="258D05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2E0CB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0A53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39419A43" w14:textId="1153FD84" w:rsidR="00C5322E" w:rsidRPr="000233C5" w:rsidRDefault="00B041A7" w:rsidP="000233C5">
      <w:pPr>
        <w:pStyle w:val="31"/>
        <w:spacing w:before="0"/>
        <w:rPr>
          <w:rFonts w:ascii="Times New Roman" w:hAnsi="Times New Roman" w:cs="Times New Roman"/>
          <w:sz w:val="19"/>
          <w:szCs w:val="19"/>
        </w:rPr>
      </w:pPr>
      <w:bookmarkStart w:id="93" w:name="_Toc103017075"/>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src\layout\mixin\ResizeHandler.js</w:t>
      </w:r>
      <w:bookmarkEnd w:id="93"/>
    </w:p>
    <w:p w14:paraId="24C7D1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store from '@/store'</w:t>
      </w:r>
    </w:p>
    <w:p w14:paraId="20CC9B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 body } = document</w:t>
      </w:r>
    </w:p>
    <w:p w14:paraId="648019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WIDTH = 992 // refer to Bootstrap's responsive design</w:t>
      </w:r>
    </w:p>
    <w:p w14:paraId="21547E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4196B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watch: {</w:t>
      </w:r>
    </w:p>
    <w:p w14:paraId="4E261F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$route(route) {</w:t>
      </w:r>
    </w:p>
    <w:p w14:paraId="27A389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(this.device === 'mobile' &amp;&amp; this.sidebar.opened) {</w:t>
      </w:r>
    </w:p>
    <w:p w14:paraId="47EF70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store.dispatch('app/closeSideBar', { withoutAnimation: false })</w:t>
      </w:r>
    </w:p>
    <w:p w14:paraId="47BE1C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66B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C8FC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85F6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beforeMount() {</w:t>
      </w:r>
    </w:p>
    <w:p w14:paraId="405E50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window.addEventListener('resize', this.$_resizeHandler)</w:t>
      </w:r>
    </w:p>
    <w:p w14:paraId="7D3CF1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0C51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beforeDestroy() {</w:t>
      </w:r>
    </w:p>
    <w:p w14:paraId="419884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window.removeEventListener('resize', this.$_resizeHandler)</w:t>
      </w:r>
    </w:p>
    <w:p w14:paraId="131417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DB4E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mounted() {</w:t>
      </w:r>
    </w:p>
    <w:p w14:paraId="6C5CD5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isMobile = this.$_isMobile()</w:t>
      </w:r>
    </w:p>
    <w:p w14:paraId="406781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(isMobile) {</w:t>
      </w:r>
    </w:p>
    <w:p w14:paraId="5DEEB3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store.dispatch('app/togg</w:t>
      </w:r>
      <w:r w:rsidRPr="000233C5">
        <w:rPr>
          <w:rFonts w:ascii="Times New Roman" w:hAnsi="Times New Roman" w:cs="Times New Roman"/>
          <w:sz w:val="19"/>
          <w:szCs w:val="19"/>
        </w:rPr>
        <w:t>leDevice', 'mobile')</w:t>
      </w:r>
    </w:p>
    <w:p w14:paraId="296F3E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store.dispatch('app/closeSideBar', { withoutAnimation: true })</w:t>
      </w:r>
    </w:p>
    <w:p w14:paraId="2BB202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0DDF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41CB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6931FB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use $_ for mixins properties</w:t>
      </w:r>
    </w:p>
    <w:p w14:paraId="3D942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https://vuejs.org/v2/style-guide/index.html#Private-property-names-essential</w:t>
      </w:r>
    </w:p>
    <w:p w14:paraId="7713B6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$_isMobile() {</w:t>
      </w:r>
    </w:p>
    <w:p w14:paraId="4A52D1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const rect = body.getBoundingClientRect()</w:t>
      </w:r>
    </w:p>
    <w:p w14:paraId="662CA1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rect.width - 1 &lt; WIDTH</w:t>
      </w:r>
    </w:p>
    <w:p w14:paraId="593691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6853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$_resizeHandler() {</w:t>
      </w:r>
    </w:p>
    <w:p w14:paraId="464AE3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(!document.hidden) {</w:t>
      </w:r>
    </w:p>
    <w:p w14:paraId="420381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isMobile = this.$_isMobile()</w:t>
      </w:r>
    </w:p>
    <w:p w14:paraId="1B88E8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store.dispatch('app/toggleDevice', isMobile ? 'mobile' : 'desktop')</w:t>
      </w:r>
    </w:p>
    <w:p w14:paraId="6E4294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(isMobile) {</w:t>
      </w:r>
    </w:p>
    <w:p w14:paraId="0B5437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store.dispatch('app/closeSideBar', { withoutAnimation: true })</w:t>
      </w:r>
    </w:p>
    <w:p w14:paraId="38E6A8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C7E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1B50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F254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B32F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E310C52" w14:textId="5E315D9C" w:rsidR="00C5322E" w:rsidRPr="000233C5" w:rsidRDefault="00B041A7" w:rsidP="000233C5">
      <w:pPr>
        <w:pStyle w:val="31"/>
        <w:spacing w:before="0"/>
        <w:rPr>
          <w:rFonts w:ascii="Times New Roman" w:hAnsi="Times New Roman" w:cs="Times New Roman"/>
          <w:sz w:val="19"/>
          <w:szCs w:val="19"/>
        </w:rPr>
      </w:pPr>
      <w:bookmarkStart w:id="94" w:name="_Toc103017076"/>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src\main.js</w:t>
      </w:r>
      <w:bookmarkEnd w:id="94"/>
    </w:p>
    <w:p w14:paraId="1AB29E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Vue from 'vue'</w:t>
      </w:r>
    </w:p>
    <w:p w14:paraId="516BE0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'normalize.css/normalize.css' // A modern alternative to CSS resets</w:t>
      </w:r>
    </w:p>
    <w:p w14:paraId="328C62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ElementUI from 'element-ui'</w:t>
      </w:r>
    </w:p>
    <w:p w14:paraId="4EB254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'element-ui/lib/theme-chalk/index.css'</w:t>
      </w:r>
    </w:p>
    <w:p w14:paraId="2A5F86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import locale from 'element-ui/lib/locale/lang/en' // lang i18n</w:t>
      </w:r>
    </w:p>
    <w:p w14:paraId="2DBEFA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w:t>
      </w:r>
      <w:r w:rsidRPr="000233C5">
        <w:rPr>
          <w:rFonts w:ascii="Times New Roman" w:hAnsi="Times New Roman" w:cs="Times New Roman"/>
          <w:sz w:val="19"/>
          <w:szCs w:val="19"/>
        </w:rPr>
        <w:t>styles/index.scss' // global css</w:t>
      </w:r>
    </w:p>
    <w:p w14:paraId="12AB8D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App from './App'</w:t>
      </w:r>
    </w:p>
    <w:p w14:paraId="5A72ED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store from './store'</w:t>
      </w:r>
    </w:p>
    <w:p w14:paraId="06041E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router from './router'</w:t>
      </w:r>
    </w:p>
    <w:p w14:paraId="67072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'@/icons' // icon</w:t>
      </w:r>
    </w:p>
    <w:p w14:paraId="176D51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'@/permission' // permission control</w:t>
      </w:r>
    </w:p>
    <w:p w14:paraId="57D7C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Axios from 'axios'</w:t>
      </w:r>
    </w:p>
    <w:p w14:paraId="0B3CD9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VueParticles from </w:t>
      </w:r>
      <w:r w:rsidRPr="000233C5">
        <w:rPr>
          <w:rFonts w:ascii="Times New Roman" w:hAnsi="Times New Roman" w:cs="Times New Roman"/>
          <w:sz w:val="19"/>
          <w:szCs w:val="19"/>
        </w:rPr>
        <w:t>'vue-particles'</w:t>
      </w:r>
    </w:p>
    <w:p w14:paraId="386257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Vue.use(VueParticles)</w:t>
      </w:r>
    </w:p>
    <w:p w14:paraId="2FB156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Vue.use(ElementUI)</w:t>
      </w:r>
    </w:p>
    <w:p w14:paraId="413FE9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Vue.config.productionTip = false</w:t>
      </w:r>
    </w:p>
    <w:p w14:paraId="4BDB68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Axios.defaults.withCredentials = true</w:t>
      </w:r>
    </w:p>
    <w:p w14:paraId="3B323D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new Vue({</w:t>
      </w:r>
    </w:p>
    <w:p w14:paraId="11671A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 '#app',</w:t>
      </w:r>
    </w:p>
    <w:p w14:paraId="3B6DA4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router,</w:t>
      </w:r>
    </w:p>
    <w:p w14:paraId="785871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store,</w:t>
      </w:r>
    </w:p>
    <w:p w14:paraId="74089A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render: h =&gt; h(App)</w:t>
      </w:r>
    </w:p>
    <w:p w14:paraId="092AFC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114C68E" w14:textId="26E10D67" w:rsidR="00C5322E" w:rsidRPr="000233C5" w:rsidRDefault="00B041A7" w:rsidP="000233C5">
      <w:pPr>
        <w:pStyle w:val="31"/>
        <w:spacing w:before="0"/>
        <w:rPr>
          <w:rFonts w:ascii="Times New Roman" w:hAnsi="Times New Roman" w:cs="Times New Roman"/>
          <w:sz w:val="19"/>
          <w:szCs w:val="19"/>
        </w:rPr>
      </w:pPr>
      <w:bookmarkStart w:id="95" w:name="_Toc103017077"/>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src\permission.js</w:t>
      </w:r>
      <w:bookmarkEnd w:id="95"/>
    </w:p>
    <w:p w14:paraId="251220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router from './router'</w:t>
      </w:r>
    </w:p>
    <w:p w14:paraId="43679D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store from './store'</w:t>
      </w:r>
    </w:p>
    <w:p w14:paraId="790F60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Message } from 'element-ui'</w:t>
      </w:r>
    </w:p>
    <w:p w14:paraId="5DE58D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NProgress from 'nprogress' // progress bar</w:t>
      </w:r>
    </w:p>
    <w:p w14:paraId="4A835D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'nprogress/nprogress.css' // progress bar st</w:t>
      </w:r>
      <w:r w:rsidRPr="000233C5">
        <w:rPr>
          <w:rFonts w:ascii="Times New Roman" w:hAnsi="Times New Roman" w:cs="Times New Roman"/>
          <w:sz w:val="19"/>
          <w:szCs w:val="19"/>
        </w:rPr>
        <w:t>yle</w:t>
      </w:r>
    </w:p>
    <w:p w14:paraId="2C957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getToken } from '@/utils/auth' // get token from cookie</w:t>
      </w:r>
    </w:p>
    <w:p w14:paraId="7C19E6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getPageTitle from '@/utils/get-page-title'</w:t>
      </w:r>
    </w:p>
    <w:p w14:paraId="08A206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NProgress.configure({ showSpinner: false }) // NProgress Configuration</w:t>
      </w:r>
    </w:p>
    <w:p w14:paraId="4ADC74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whiteList = ['/', '/article', '/login', '/404'] // no redire</w:t>
      </w:r>
      <w:r w:rsidRPr="000233C5">
        <w:rPr>
          <w:rFonts w:ascii="Times New Roman" w:hAnsi="Times New Roman" w:cs="Times New Roman"/>
          <w:sz w:val="19"/>
          <w:szCs w:val="19"/>
        </w:rPr>
        <w:t>ct whitelist</w:t>
      </w:r>
    </w:p>
    <w:p w14:paraId="0664F5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router.beforeEach(async (to, from, next) =&gt; {</w:t>
      </w:r>
    </w:p>
    <w:p w14:paraId="6A375E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console.log('</w:t>
      </w:r>
      <w:r w:rsidRPr="000233C5">
        <w:rPr>
          <w:rFonts w:ascii="微软雅黑" w:eastAsia="微软雅黑" w:hAnsi="微软雅黑" w:cs="微软雅黑" w:hint="eastAsia"/>
          <w:sz w:val="19"/>
          <w:szCs w:val="19"/>
        </w:rPr>
        <w:t>进</w:t>
      </w:r>
      <w:r w:rsidRPr="000233C5">
        <w:rPr>
          <w:rFonts w:ascii="MS Mincho" w:eastAsia="MS Mincho" w:hAnsi="MS Mincho" w:cs="MS Mincho" w:hint="eastAsia"/>
          <w:sz w:val="19"/>
          <w:szCs w:val="19"/>
        </w:rPr>
        <w:t>入</w:t>
      </w:r>
      <w:r w:rsidRPr="000233C5">
        <w:rPr>
          <w:rFonts w:ascii="Times New Roman" w:hAnsi="Times New Roman" w:cs="Times New Roman"/>
          <w:sz w:val="19"/>
          <w:szCs w:val="19"/>
        </w:rPr>
        <w:t xml:space="preserve">beforeeach, </w:t>
      </w:r>
      <w:r w:rsidRPr="000233C5">
        <w:rPr>
          <w:rFonts w:ascii="Times New Roman" w:hAnsi="Times New Roman" w:cs="Times New Roman"/>
          <w:sz w:val="19"/>
          <w:szCs w:val="19"/>
        </w:rPr>
        <w:t>目</w:t>
      </w:r>
      <w:r w:rsidRPr="000233C5">
        <w:rPr>
          <w:rFonts w:ascii="微软雅黑" w:eastAsia="微软雅黑" w:hAnsi="微软雅黑" w:cs="微软雅黑" w:hint="eastAsia"/>
          <w:sz w:val="19"/>
          <w:szCs w:val="19"/>
        </w:rPr>
        <w:t>标</w:t>
      </w:r>
      <w:r w:rsidRPr="000233C5">
        <w:rPr>
          <w:rFonts w:ascii="MS Mincho" w:eastAsia="MS Mincho" w:hAnsi="MS Mincho" w:cs="MS Mincho" w:hint="eastAsia"/>
          <w:sz w:val="19"/>
          <w:szCs w:val="19"/>
        </w:rPr>
        <w:t>是</w:t>
      </w:r>
      <w:r w:rsidRPr="000233C5">
        <w:rPr>
          <w:rFonts w:ascii="Times New Roman" w:hAnsi="Times New Roman" w:cs="Times New Roman"/>
          <w:sz w:val="19"/>
          <w:szCs w:val="19"/>
        </w:rPr>
        <w:t>' + to.path);</w:t>
      </w:r>
    </w:p>
    <w:p w14:paraId="692097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开始登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进</w:t>
      </w:r>
      <w:r w:rsidRPr="000233C5">
        <w:rPr>
          <w:rFonts w:ascii="MS Mincho" w:eastAsia="MS Mincho" w:hAnsi="MS Mincho" w:cs="MS Mincho" w:hint="eastAsia"/>
          <w:sz w:val="19"/>
          <w:szCs w:val="19"/>
        </w:rPr>
        <w:t>度条</w:t>
      </w:r>
    </w:p>
    <w:p w14:paraId="226B92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NProgress.start()</w:t>
      </w:r>
    </w:p>
    <w:p w14:paraId="13EC60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document.title = getPageTitle(to.meta.title)</w:t>
      </w:r>
    </w:p>
    <w:p w14:paraId="6E4C47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w:t>
      </w:r>
      <w:r w:rsidRPr="000233C5">
        <w:rPr>
          <w:rFonts w:ascii="Times New Roman" w:hAnsi="Times New Roman" w:cs="Times New Roman"/>
          <w:sz w:val="19"/>
          <w:szCs w:val="19"/>
        </w:rPr>
        <w:t>token</w:t>
      </w:r>
    </w:p>
    <w:p w14:paraId="7F604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hasToken = getToken()</w:t>
      </w:r>
    </w:p>
    <w:p w14:paraId="2CBF8D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已登</w:t>
      </w:r>
      <w:r w:rsidRPr="000233C5">
        <w:rPr>
          <w:rFonts w:ascii="微软雅黑" w:eastAsia="微软雅黑" w:hAnsi="微软雅黑" w:cs="微软雅黑" w:hint="eastAsia"/>
          <w:sz w:val="19"/>
          <w:szCs w:val="19"/>
        </w:rPr>
        <w:t>录</w:t>
      </w:r>
    </w:p>
    <w:p w14:paraId="4B91CC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(hasToken)</w:t>
      </w:r>
      <w:r w:rsidRPr="000233C5">
        <w:rPr>
          <w:rFonts w:ascii="Times New Roman" w:hAnsi="Times New Roman" w:cs="Times New Roman"/>
          <w:sz w:val="19"/>
          <w:szCs w:val="19"/>
        </w:rPr>
        <w:t xml:space="preserve"> {</w:t>
      </w:r>
    </w:p>
    <w:p w14:paraId="3370D2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(to.path === '/login') {</w:t>
      </w:r>
    </w:p>
    <w:p w14:paraId="0A498B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即将跳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到</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如果用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已</w:t>
      </w:r>
      <w:r w:rsidRPr="000233C5">
        <w:rPr>
          <w:rFonts w:ascii="微软雅黑" w:eastAsia="微软雅黑" w:hAnsi="微软雅黑" w:cs="微软雅黑" w:hint="eastAsia"/>
          <w:sz w:val="19"/>
          <w:szCs w:val="19"/>
        </w:rPr>
        <w:t>经</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w:t>
      </w:r>
      <w:r w:rsidRPr="000233C5">
        <w:rPr>
          <w:rFonts w:ascii="Times New Roman" w:hAnsi="Times New Roman" w:cs="Times New Roman"/>
          <w:sz w:val="19"/>
          <w:szCs w:val="19"/>
        </w:rPr>
        <w:t>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到</w:t>
      </w:r>
      <w:r w:rsidRPr="000233C5">
        <w:rPr>
          <w:rFonts w:ascii="Times New Roman" w:hAnsi="Times New Roman" w:cs="Times New Roman"/>
          <w:sz w:val="19"/>
          <w:szCs w:val="19"/>
        </w:rPr>
        <w:t xml:space="preserve"> dashboard</w:t>
      </w:r>
    </w:p>
    <w:p w14:paraId="4269C9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 path: '/' })</w:t>
      </w:r>
    </w:p>
    <w:p w14:paraId="6F62F1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NProgress.done()</w:t>
      </w:r>
    </w:p>
    <w:p w14:paraId="41E37D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4F580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到其他</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w:t>
      </w:r>
    </w:p>
    <w:p w14:paraId="0046B6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hasGetUserInfo = store.getters.name</w:t>
      </w:r>
    </w:p>
    <w:p w14:paraId="33DE9B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(hasGetUserInfo !== "") {</w:t>
      </w:r>
    </w:p>
    <w:p w14:paraId="7DF5DC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已</w:t>
      </w:r>
      <w:r w:rsidRPr="000233C5">
        <w:rPr>
          <w:rFonts w:ascii="微软雅黑" w:eastAsia="微软雅黑" w:hAnsi="微软雅黑" w:cs="微软雅黑" w:hint="eastAsia"/>
          <w:sz w:val="19"/>
          <w:szCs w:val="19"/>
        </w:rPr>
        <w:t>经</w:t>
      </w:r>
      <w:r w:rsidRPr="000233C5">
        <w:rPr>
          <w:rFonts w:ascii="MS Mincho" w:eastAsia="MS Mincho" w:hAnsi="MS Mincho" w:cs="MS Mincho" w:hint="eastAsia"/>
          <w:sz w:val="19"/>
          <w:szCs w:val="19"/>
        </w:rPr>
        <w:t>拉取用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部分</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信息</w:t>
      </w:r>
    </w:p>
    <w:p w14:paraId="5C2B7A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w:t>
      </w:r>
    </w:p>
    <w:p w14:paraId="0B0386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14EA8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未</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w:t>
      </w:r>
      <w:r w:rsidRPr="000233C5">
        <w:rPr>
          <w:rFonts w:ascii="Times New Roman" w:hAnsi="Times New Roman" w:cs="Times New Roman"/>
          <w:sz w:val="19"/>
          <w:szCs w:val="19"/>
        </w:rPr>
        <w:t>,</w:t>
      </w:r>
      <w:r w:rsidRPr="000233C5">
        <w:rPr>
          <w:rFonts w:ascii="Times New Roman" w:hAnsi="Times New Roman" w:cs="Times New Roman"/>
          <w:sz w:val="19"/>
          <w:szCs w:val="19"/>
        </w:rPr>
        <w:t>开始</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信息并生成可</w:t>
      </w:r>
      <w:r w:rsidRPr="000233C5">
        <w:rPr>
          <w:rFonts w:ascii="微软雅黑" w:eastAsia="微软雅黑" w:hAnsi="微软雅黑" w:cs="微软雅黑" w:hint="eastAsia"/>
          <w:sz w:val="19"/>
          <w:szCs w:val="19"/>
        </w:rPr>
        <w:t>访问</w:t>
      </w:r>
      <w:r w:rsidRPr="000233C5">
        <w:rPr>
          <w:rFonts w:ascii="MS Mincho" w:eastAsia="MS Mincho" w:hAnsi="MS Mincho" w:cs="MS Mincho" w:hint="eastAsia"/>
          <w:sz w:val="19"/>
          <w:szCs w:val="19"/>
        </w:rPr>
        <w:t>的路由表</w:t>
      </w:r>
    </w:p>
    <w:p w14:paraId="619D03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try {</w:t>
      </w:r>
    </w:p>
    <w:p w14:paraId="5FAA5B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await store.dispatch('user/getInfo')</w:t>
      </w:r>
    </w:p>
    <w:p w14:paraId="25956B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roles = store.getters.roles</w:t>
      </w:r>
    </w:p>
    <w:p w14:paraId="705306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store.dispat</w:t>
      </w:r>
      <w:r w:rsidRPr="000233C5">
        <w:rPr>
          <w:rFonts w:ascii="Times New Roman" w:hAnsi="Times New Roman" w:cs="Times New Roman"/>
          <w:sz w:val="19"/>
          <w:szCs w:val="19"/>
        </w:rPr>
        <w:t xml:space="preserve">ch('GenerateRoutes', { roles }).then(() =&gt; { // </w:t>
      </w:r>
      <w:r w:rsidRPr="000233C5">
        <w:rPr>
          <w:rFonts w:ascii="Times New Roman" w:hAnsi="Times New Roman" w:cs="Times New Roman"/>
          <w:sz w:val="19"/>
          <w:szCs w:val="19"/>
        </w:rPr>
        <w:t>生成可</w:t>
      </w:r>
      <w:r w:rsidRPr="000233C5">
        <w:rPr>
          <w:rFonts w:ascii="微软雅黑" w:eastAsia="微软雅黑" w:hAnsi="微软雅黑" w:cs="微软雅黑" w:hint="eastAsia"/>
          <w:sz w:val="19"/>
          <w:szCs w:val="19"/>
        </w:rPr>
        <w:t>访问</w:t>
      </w:r>
      <w:r w:rsidRPr="000233C5">
        <w:rPr>
          <w:rFonts w:ascii="MS Mincho" w:eastAsia="MS Mincho" w:hAnsi="MS Mincho" w:cs="MS Mincho" w:hint="eastAsia"/>
          <w:sz w:val="19"/>
          <w:szCs w:val="19"/>
        </w:rPr>
        <w:t>的路由表</w:t>
      </w:r>
    </w:p>
    <w:p w14:paraId="3C3DA7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动态</w:t>
      </w:r>
      <w:r w:rsidRPr="000233C5">
        <w:rPr>
          <w:rFonts w:ascii="MS Mincho" w:eastAsia="MS Mincho" w:hAnsi="MS Mincho" w:cs="MS Mincho" w:hint="eastAsia"/>
          <w:sz w:val="19"/>
          <w:szCs w:val="19"/>
        </w:rPr>
        <w:t>添加</w:t>
      </w:r>
      <w:r w:rsidRPr="000233C5">
        <w:rPr>
          <w:rFonts w:ascii="微软雅黑" w:eastAsia="微软雅黑" w:hAnsi="微软雅黑" w:cs="微软雅黑" w:hint="eastAsia"/>
          <w:sz w:val="19"/>
          <w:szCs w:val="19"/>
        </w:rPr>
        <w:t>访问</w:t>
      </w:r>
      <w:r w:rsidRPr="000233C5">
        <w:rPr>
          <w:rFonts w:ascii="MS Mincho" w:eastAsia="MS Mincho" w:hAnsi="MS Mincho" w:cs="MS Mincho" w:hint="eastAsia"/>
          <w:sz w:val="19"/>
          <w:szCs w:val="19"/>
        </w:rPr>
        <w:t>路由表</w:t>
      </w:r>
    </w:p>
    <w:p w14:paraId="243ED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routersToAppend = store.getters.addRouters</w:t>
      </w:r>
    </w:p>
    <w:p w14:paraId="1A1C38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routersToAppend.forEach(item =&gt; {</w:t>
      </w:r>
    </w:p>
    <w:p w14:paraId="47B44A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router.options.routes.push(item)</w:t>
      </w:r>
    </w:p>
    <w:p w14:paraId="6A9DF9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7635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router.addRoutes(routersToAppend)</w:t>
      </w:r>
    </w:p>
    <w:p w14:paraId="56F6AD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hack</w:t>
      </w:r>
      <w:r w:rsidRPr="000233C5">
        <w:rPr>
          <w:rFonts w:ascii="Times New Roman" w:hAnsi="Times New Roman" w:cs="Times New Roman"/>
          <w:sz w:val="19"/>
          <w:szCs w:val="19"/>
        </w:rPr>
        <w:t>方法</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确保</w:t>
      </w:r>
      <w:r w:rsidRPr="000233C5">
        <w:rPr>
          <w:rFonts w:ascii="Times New Roman" w:hAnsi="Times New Roman" w:cs="Times New Roman"/>
          <w:sz w:val="19"/>
          <w:szCs w:val="19"/>
        </w:rPr>
        <w:t>addRoutes</w:t>
      </w:r>
      <w:r w:rsidRPr="000233C5">
        <w:rPr>
          <w:rFonts w:ascii="Times New Roman" w:hAnsi="Times New Roman" w:cs="Times New Roman"/>
          <w:sz w:val="19"/>
          <w:szCs w:val="19"/>
        </w:rPr>
        <w:t>已完成</w:t>
      </w:r>
    </w:p>
    <w:p w14:paraId="506AFE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 ...to, replace: true })</w:t>
      </w:r>
    </w:p>
    <w:p w14:paraId="33AEE6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BE32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w:t>
      </w:r>
    </w:p>
    <w:p w14:paraId="36AE28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catch (error) {</w:t>
      </w:r>
    </w:p>
    <w:p w14:paraId="5266B2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remove token and go to login page to re-login</w:t>
      </w:r>
    </w:p>
    <w:p w14:paraId="48E9DE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await store.dispatch('user/resetToken')</w:t>
      </w:r>
    </w:p>
    <w:p w14:paraId="4EFFF5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Message.error(error || '</w:t>
      </w:r>
      <w:r w:rsidRPr="000233C5">
        <w:rPr>
          <w:rFonts w:ascii="Times New Roman" w:hAnsi="Times New Roman" w:cs="Times New Roman"/>
          <w:sz w:val="19"/>
          <w:szCs w:val="19"/>
        </w:rPr>
        <w:t>出</w:t>
      </w:r>
      <w:r w:rsidRPr="000233C5">
        <w:rPr>
          <w:rFonts w:ascii="微软雅黑" w:eastAsia="微软雅黑" w:hAnsi="微软雅黑" w:cs="微软雅黑" w:hint="eastAsia"/>
          <w:sz w:val="19"/>
          <w:szCs w:val="19"/>
        </w:rPr>
        <w:t>现错误</w:t>
      </w:r>
      <w:r w:rsidRPr="000233C5">
        <w:rPr>
          <w:rFonts w:ascii="Times New Roman" w:hAnsi="Times New Roman" w:cs="Times New Roman"/>
          <w:sz w:val="19"/>
          <w:szCs w:val="19"/>
        </w:rPr>
        <w:t>')</w:t>
      </w:r>
    </w:p>
    <w:p w14:paraId="4C8098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next(`/login?redirect=${to.path}`)</w:t>
      </w:r>
    </w:p>
    <w:p w14:paraId="7C6F2D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NProgress.done()</w:t>
      </w:r>
    </w:p>
    <w:p w14:paraId="5038EC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DA33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E568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F108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7DB88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未登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求需要登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w:t>
      </w:r>
    </w:p>
    <w:p w14:paraId="1BFFE6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if (whiteList.indexOf(to.path) === -1) {</w:t>
      </w:r>
    </w:p>
    <w:p w14:paraId="4340F6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到登</w:t>
      </w:r>
      <w:r w:rsidRPr="000233C5">
        <w:rPr>
          <w:rFonts w:ascii="微软雅黑" w:eastAsia="微软雅黑" w:hAnsi="微软雅黑" w:cs="微软雅黑" w:hint="eastAsia"/>
          <w:sz w:val="19"/>
          <w:szCs w:val="19"/>
        </w:rPr>
        <w:t>录页</w:t>
      </w:r>
      <w:r w:rsidRPr="000233C5">
        <w:rPr>
          <w:rFonts w:ascii="MS Mincho" w:eastAsia="MS Mincho" w:hAnsi="MS Mincho" w:cs="MS Mincho" w:hint="eastAsia"/>
          <w:sz w:val="19"/>
          <w:szCs w:val="19"/>
        </w:rPr>
        <w:t>面</w:t>
      </w:r>
    </w:p>
    <w:p w14:paraId="2E4058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next(`/login?redirect=${to.path}`)</w:t>
      </w:r>
    </w:p>
    <w:p w14:paraId="757E74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43E4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未登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判断未登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的情况下能不能到达</w:t>
      </w:r>
    </w:p>
    <w:p w14:paraId="3A9C9A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(whiteList.indexOf(to.path) !== -1) {</w:t>
      </w:r>
    </w:p>
    <w:p w14:paraId="24F05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跳到目</w:t>
      </w:r>
      <w:r w:rsidRPr="000233C5">
        <w:rPr>
          <w:rFonts w:ascii="微软雅黑" w:eastAsia="微软雅黑" w:hAnsi="微软雅黑" w:cs="微软雅黑" w:hint="eastAsia"/>
          <w:sz w:val="19"/>
          <w:szCs w:val="19"/>
        </w:rPr>
        <w:t>标页</w:t>
      </w:r>
      <w:r w:rsidRPr="000233C5">
        <w:rPr>
          <w:rFonts w:ascii="MS Mincho" w:eastAsia="MS Mincho" w:hAnsi="MS Mincho" w:cs="MS Mincho" w:hint="eastAsia"/>
          <w:sz w:val="19"/>
          <w:szCs w:val="19"/>
        </w:rPr>
        <w:t>面</w:t>
      </w:r>
    </w:p>
    <w:p w14:paraId="33A48B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w:t>
      </w:r>
    </w:p>
    <w:p w14:paraId="4A8608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2FE15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没有到</w:t>
      </w:r>
      <w:r w:rsidRPr="000233C5">
        <w:rPr>
          <w:rFonts w:ascii="Times New Roman" w:hAnsi="Times New Roman" w:cs="Times New Roman"/>
          <w:sz w:val="19"/>
          <w:szCs w:val="19"/>
        </w:rPr>
        <w:t>达</w:t>
      </w:r>
      <w:r w:rsidRPr="000233C5">
        <w:rPr>
          <w:rFonts w:ascii="微软雅黑" w:eastAsia="微软雅黑" w:hAnsi="微软雅黑" w:cs="微软雅黑" w:hint="eastAsia"/>
          <w:sz w:val="19"/>
          <w:szCs w:val="19"/>
        </w:rPr>
        <w:t>这</w:t>
      </w:r>
      <w:r w:rsidRPr="000233C5">
        <w:rPr>
          <w:rFonts w:ascii="MS Mincho" w:eastAsia="MS Mincho" w:hAnsi="MS Mincho" w:cs="MS Mincho" w:hint="eastAsia"/>
          <w:sz w:val="19"/>
          <w:szCs w:val="19"/>
        </w:rPr>
        <w:t>个</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面的</w:t>
      </w:r>
      <w:r w:rsidRPr="000233C5">
        <w:rPr>
          <w:rFonts w:ascii="微软雅黑" w:eastAsia="微软雅黑" w:hAnsi="微软雅黑" w:cs="微软雅黑" w:hint="eastAsia"/>
          <w:sz w:val="19"/>
          <w:szCs w:val="19"/>
        </w:rPr>
        <w:t>权</w:t>
      </w:r>
      <w:r w:rsidRPr="000233C5">
        <w:rPr>
          <w:rFonts w:ascii="MS Mincho" w:eastAsia="MS Mincho" w:hAnsi="MS Mincho" w:cs="MS Mincho" w:hint="eastAsia"/>
          <w:sz w:val="19"/>
          <w:szCs w:val="19"/>
        </w:rPr>
        <w:t>限</w:t>
      </w:r>
      <w:r w:rsidRPr="000233C5">
        <w:rPr>
          <w:rFonts w:ascii="Times New Roman" w:hAnsi="Times New Roman" w:cs="Times New Roman"/>
          <w:sz w:val="19"/>
          <w:szCs w:val="19"/>
        </w:rPr>
        <w:t xml:space="preserve">, </w:t>
      </w:r>
    </w:p>
    <w:p w14:paraId="3879F9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next(`/404`)</w:t>
      </w:r>
    </w:p>
    <w:p w14:paraId="3A6567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NProgress.done()</w:t>
      </w:r>
    </w:p>
    <w:p w14:paraId="5F392A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1895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258A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4464D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router.afterEach(() =&gt; {</w:t>
      </w:r>
    </w:p>
    <w:p w14:paraId="180E0C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finish progress bar</w:t>
      </w:r>
    </w:p>
    <w:p w14:paraId="6DF148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NProgress.done()</w:t>
      </w:r>
    </w:p>
    <w:p w14:paraId="5C70B7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B2F17BA" w14:textId="22CBF931" w:rsidR="00C5322E" w:rsidRPr="000233C5" w:rsidRDefault="00B041A7" w:rsidP="000233C5">
      <w:pPr>
        <w:pStyle w:val="31"/>
        <w:spacing w:before="0"/>
        <w:rPr>
          <w:rFonts w:ascii="Times New Roman" w:hAnsi="Times New Roman" w:cs="Times New Roman"/>
          <w:sz w:val="19"/>
          <w:szCs w:val="19"/>
        </w:rPr>
      </w:pPr>
      <w:bookmarkStart w:id="96" w:name="_Toc103017078"/>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src\router\index.js</w:t>
      </w:r>
      <w:bookmarkEnd w:id="96"/>
    </w:p>
    <w:p w14:paraId="08AE1C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Vue from 'vue'</w:t>
      </w:r>
    </w:p>
    <w:p w14:paraId="1A79E4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Router from 'vue-router'</w:t>
      </w:r>
    </w:p>
    <w:p w14:paraId="514572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Vu</w:t>
      </w:r>
      <w:r w:rsidRPr="000233C5">
        <w:rPr>
          <w:rFonts w:ascii="Times New Roman" w:hAnsi="Times New Roman" w:cs="Times New Roman"/>
          <w:sz w:val="19"/>
          <w:szCs w:val="19"/>
        </w:rPr>
        <w:t>e.use(Router)</w:t>
      </w:r>
    </w:p>
    <w:p w14:paraId="7051C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Layout */</w:t>
      </w:r>
    </w:p>
    <w:p w14:paraId="0B987E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Layout from '@/layout'</w:t>
      </w:r>
    </w:p>
    <w:p w14:paraId="7446904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r w:rsidRPr="000233C5">
        <w:rPr>
          <w:rFonts w:ascii="Times New Roman" w:hAnsi="Times New Roman" w:cs="Times New Roman"/>
          <w:sz w:val="19"/>
          <w:szCs w:val="19"/>
          <w:lang w:eastAsia="zh-CN"/>
        </w:rPr>
        <w:t>所有</w:t>
      </w:r>
      <w:r w:rsidRPr="000233C5">
        <w:rPr>
          <w:rFonts w:ascii="微软雅黑" w:eastAsia="微软雅黑" w:hAnsi="微软雅黑" w:cs="微软雅黑" w:hint="eastAsia"/>
          <w:sz w:val="19"/>
          <w:szCs w:val="19"/>
          <w:lang w:eastAsia="zh-CN"/>
        </w:rPr>
        <w:t>权</w:t>
      </w:r>
      <w:r w:rsidRPr="000233C5">
        <w:rPr>
          <w:rFonts w:ascii="MS Mincho" w:eastAsia="MS Mincho" w:hAnsi="MS Mincho" w:cs="MS Mincho" w:hint="eastAsia"/>
          <w:sz w:val="19"/>
          <w:szCs w:val="19"/>
          <w:lang w:eastAsia="zh-CN"/>
        </w:rPr>
        <w:t>限通用路由表</w:t>
      </w:r>
    </w:p>
    <w:p w14:paraId="521B2C3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r w:rsidRPr="000233C5">
        <w:rPr>
          <w:rFonts w:ascii="Times New Roman" w:hAnsi="Times New Roman" w:cs="Times New Roman"/>
          <w:sz w:val="19"/>
          <w:szCs w:val="19"/>
          <w:lang w:eastAsia="zh-CN"/>
        </w:rPr>
        <w:t>如首</w:t>
      </w:r>
      <w:r w:rsidRPr="000233C5">
        <w:rPr>
          <w:rFonts w:ascii="微软雅黑" w:eastAsia="微软雅黑" w:hAnsi="微软雅黑" w:cs="微软雅黑" w:hint="eastAsia"/>
          <w:sz w:val="19"/>
          <w:szCs w:val="19"/>
          <w:lang w:eastAsia="zh-CN"/>
        </w:rPr>
        <w:t>页</w:t>
      </w:r>
      <w:r w:rsidRPr="000233C5">
        <w:rPr>
          <w:rFonts w:ascii="MS Mincho" w:eastAsia="MS Mincho" w:hAnsi="MS Mincho" w:cs="MS Mincho" w:hint="eastAsia"/>
          <w:sz w:val="19"/>
          <w:szCs w:val="19"/>
          <w:lang w:eastAsia="zh-CN"/>
        </w:rPr>
        <w:t>和登</w:t>
      </w:r>
      <w:r w:rsidRPr="000233C5">
        <w:rPr>
          <w:rFonts w:ascii="微软雅黑" w:eastAsia="微软雅黑" w:hAnsi="微软雅黑" w:cs="微软雅黑" w:hint="eastAsia"/>
          <w:sz w:val="19"/>
          <w:szCs w:val="19"/>
          <w:lang w:eastAsia="zh-CN"/>
        </w:rPr>
        <w:t>录页</w:t>
      </w:r>
      <w:r w:rsidRPr="000233C5">
        <w:rPr>
          <w:rFonts w:ascii="MS Mincho" w:eastAsia="MS Mincho" w:hAnsi="MS Mincho" w:cs="MS Mincho" w:hint="eastAsia"/>
          <w:sz w:val="19"/>
          <w:szCs w:val="19"/>
          <w:lang w:eastAsia="zh-CN"/>
        </w:rPr>
        <w:t>和一些不用</w:t>
      </w:r>
      <w:r w:rsidRPr="000233C5">
        <w:rPr>
          <w:rFonts w:ascii="微软雅黑" w:eastAsia="微软雅黑" w:hAnsi="微软雅黑" w:cs="微软雅黑" w:hint="eastAsia"/>
          <w:sz w:val="19"/>
          <w:szCs w:val="19"/>
          <w:lang w:eastAsia="zh-CN"/>
        </w:rPr>
        <w:t>权</w:t>
      </w:r>
      <w:r w:rsidRPr="000233C5">
        <w:rPr>
          <w:rFonts w:ascii="MS Mincho" w:eastAsia="MS Mincho" w:hAnsi="MS Mincho" w:cs="MS Mincho" w:hint="eastAsia"/>
          <w:sz w:val="19"/>
          <w:szCs w:val="19"/>
          <w:lang w:eastAsia="zh-CN"/>
        </w:rPr>
        <w:t>限的公用</w:t>
      </w:r>
      <w:r w:rsidRPr="000233C5">
        <w:rPr>
          <w:rFonts w:ascii="微软雅黑" w:eastAsia="微软雅黑" w:hAnsi="微软雅黑" w:cs="微软雅黑" w:hint="eastAsia"/>
          <w:sz w:val="19"/>
          <w:szCs w:val="19"/>
          <w:lang w:eastAsia="zh-CN"/>
        </w:rPr>
        <w:t>页</w:t>
      </w:r>
      <w:r w:rsidRPr="000233C5">
        <w:rPr>
          <w:rFonts w:ascii="MS Mincho" w:eastAsia="MS Mincho" w:hAnsi="MS Mincho" w:cs="MS Mincho" w:hint="eastAsia"/>
          <w:sz w:val="19"/>
          <w:szCs w:val="19"/>
          <w:lang w:eastAsia="zh-CN"/>
        </w:rPr>
        <w:t>面</w:t>
      </w:r>
    </w:p>
    <w:p w14:paraId="777C54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const constantRouterMap = [</w:t>
      </w:r>
    </w:p>
    <w:p w14:paraId="77C4C1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3588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w:t>
      </w:r>
    </w:p>
    <w:p w14:paraId="6AC01D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import('@/views/index/index'),</w:t>
      </w:r>
    </w:p>
    <w:p w14:paraId="67408D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hidden: true</w:t>
      </w:r>
    </w:p>
    <w:p w14:paraId="32855F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BC1C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9096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'/404',</w:t>
      </w:r>
    </w:p>
    <w:p w14:paraId="0DE5C0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import('@/views/404'),</w:t>
      </w:r>
    </w:p>
    <w:p w14:paraId="4204E6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hidden: true</w:t>
      </w:r>
    </w:p>
    <w:p w14:paraId="511D9F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8817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FD1A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'/deleted-article',</w:t>
      </w:r>
    </w:p>
    <w:p w14:paraId="63E6C2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import('@/views/index/deleted-article'),</w:t>
      </w:r>
    </w:p>
    <w:p w14:paraId="26D0FE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hidden: true</w:t>
      </w:r>
    </w:p>
    <w:p w14:paraId="3ACCC0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0AF5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7B8C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'/article',</w:t>
      </w:r>
    </w:p>
    <w:p w14:paraId="3DCACA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w:t>
      </w:r>
      <w:r w:rsidRPr="000233C5">
        <w:rPr>
          <w:rFonts w:ascii="Times New Roman" w:hAnsi="Times New Roman" w:cs="Times New Roman"/>
          <w:sz w:val="19"/>
          <w:szCs w:val="19"/>
        </w:rPr>
        <w:t>'@/views/index/article'),</w:t>
      </w:r>
    </w:p>
    <w:p w14:paraId="27B9C2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hidden: true</w:t>
      </w:r>
    </w:p>
    <w:p w14:paraId="1C6CAE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7C87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145AF3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'/login',</w:t>
      </w:r>
    </w:p>
    <w:p w14:paraId="0039CF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import('@/views/login/index'),</w:t>
      </w:r>
    </w:p>
    <w:p w14:paraId="44DE1E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hidden: true</w:t>
      </w:r>
    </w:p>
    <w:p w14:paraId="184374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E0EB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B618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'/dashboard',</w:t>
      </w:r>
    </w:p>
    <w:p w14:paraId="75D348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Layout,</w:t>
      </w:r>
    </w:p>
    <w:p w14:paraId="458ED7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children: [{</w:t>
      </w:r>
    </w:p>
    <w:p w14:paraId="13F937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'/dashboard',</w:t>
      </w:r>
    </w:p>
    <w:p w14:paraId="5ADF72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'Dashboard', // </w:t>
      </w:r>
      <w:r w:rsidRPr="000233C5">
        <w:rPr>
          <w:rFonts w:ascii="Times New Roman" w:hAnsi="Times New Roman" w:cs="Times New Roman"/>
          <w:sz w:val="19"/>
          <w:szCs w:val="19"/>
        </w:rPr>
        <w:t>路由的名字</w:t>
      </w:r>
    </w:p>
    <w:p w14:paraId="49391C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import('@/views/dashboard/index'),</w:t>
      </w:r>
    </w:p>
    <w:p w14:paraId="2EF8E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数据面板</w:t>
      </w:r>
      <w:r w:rsidRPr="000233C5">
        <w:rPr>
          <w:rFonts w:ascii="Times New Roman" w:hAnsi="Times New Roman" w:cs="Times New Roman"/>
          <w:sz w:val="19"/>
          <w:szCs w:val="19"/>
        </w:rPr>
        <w:t>', icon: 'dashboard' }</w:t>
      </w:r>
    </w:p>
    <w:p w14:paraId="1CBEDA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CE5A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7D02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E3ED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01CC0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实</w:t>
      </w:r>
      <w:r w:rsidRPr="000233C5">
        <w:rPr>
          <w:rFonts w:ascii="MS Mincho" w:eastAsia="MS Mincho" w:hAnsi="MS Mincho" w:cs="MS Mincho" w:hint="eastAsia"/>
          <w:sz w:val="19"/>
          <w:szCs w:val="19"/>
        </w:rPr>
        <w:t>例化</w:t>
      </w:r>
      <w:r w:rsidRPr="000233C5">
        <w:rPr>
          <w:rFonts w:ascii="Times New Roman" w:hAnsi="Times New Roman" w:cs="Times New Roman"/>
          <w:sz w:val="19"/>
          <w:szCs w:val="19"/>
        </w:rPr>
        <w:t>vue</w:t>
      </w:r>
      <w:r w:rsidRPr="000233C5">
        <w:rPr>
          <w:rFonts w:ascii="Times New Roman" w:hAnsi="Times New Roman" w:cs="Times New Roman"/>
          <w:sz w:val="19"/>
          <w:szCs w:val="19"/>
        </w:rPr>
        <w:t>的</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候只挂</w:t>
      </w:r>
      <w:r w:rsidRPr="000233C5">
        <w:rPr>
          <w:rFonts w:ascii="微软雅黑" w:eastAsia="微软雅黑" w:hAnsi="微软雅黑" w:cs="微软雅黑" w:hint="eastAsia"/>
          <w:sz w:val="19"/>
          <w:szCs w:val="19"/>
        </w:rPr>
        <w:t>载</w:t>
      </w:r>
      <w:r w:rsidRPr="000233C5">
        <w:rPr>
          <w:rFonts w:ascii="Times New Roman" w:hAnsi="Times New Roman" w:cs="Times New Roman"/>
          <w:sz w:val="19"/>
          <w:szCs w:val="19"/>
        </w:rPr>
        <w:t>constantRouter</w:t>
      </w:r>
    </w:p>
    <w:p w14:paraId="4A1B0B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new Router({</w:t>
      </w:r>
    </w:p>
    <w:p w14:paraId="0A8D27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routes: consta</w:t>
      </w:r>
      <w:r w:rsidRPr="000233C5">
        <w:rPr>
          <w:rFonts w:ascii="Times New Roman" w:hAnsi="Times New Roman" w:cs="Times New Roman"/>
          <w:sz w:val="19"/>
          <w:szCs w:val="19"/>
        </w:rPr>
        <w:t>ntRouterMap</w:t>
      </w:r>
    </w:p>
    <w:p w14:paraId="641EBE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A7C9D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异步挂</w:t>
      </w:r>
      <w:r w:rsidRPr="000233C5">
        <w:rPr>
          <w:rFonts w:ascii="微软雅黑" w:eastAsia="微软雅黑" w:hAnsi="微软雅黑" w:cs="微软雅黑" w:hint="eastAsia"/>
          <w:sz w:val="19"/>
          <w:szCs w:val="19"/>
        </w:rPr>
        <w:t>载</w:t>
      </w:r>
      <w:r w:rsidRPr="000233C5">
        <w:rPr>
          <w:rFonts w:ascii="MS Mincho" w:eastAsia="MS Mincho" w:hAnsi="MS Mincho" w:cs="MS Mincho" w:hint="eastAsia"/>
          <w:sz w:val="19"/>
          <w:szCs w:val="19"/>
        </w:rPr>
        <w:t>的路由</w:t>
      </w:r>
    </w:p>
    <w:p w14:paraId="69B0A7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动态</w:t>
      </w:r>
      <w:r w:rsidRPr="000233C5">
        <w:rPr>
          <w:rFonts w:ascii="MS Mincho" w:eastAsia="MS Mincho" w:hAnsi="MS Mincho" w:cs="MS Mincho" w:hint="eastAsia"/>
          <w:sz w:val="19"/>
          <w:szCs w:val="19"/>
        </w:rPr>
        <w:t>加</w:t>
      </w:r>
      <w:r w:rsidRPr="000233C5">
        <w:rPr>
          <w:rFonts w:ascii="微软雅黑" w:eastAsia="微软雅黑" w:hAnsi="微软雅黑" w:cs="微软雅黑" w:hint="eastAsia"/>
          <w:sz w:val="19"/>
          <w:szCs w:val="19"/>
        </w:rPr>
        <w:t>载</w:t>
      </w:r>
      <w:r w:rsidRPr="000233C5">
        <w:rPr>
          <w:rFonts w:ascii="MS Mincho" w:eastAsia="MS Mincho" w:hAnsi="MS Mincho" w:cs="MS Mincho" w:hint="eastAsia"/>
          <w:sz w:val="19"/>
          <w:szCs w:val="19"/>
        </w:rPr>
        <w:t>需要根据</w:t>
      </w:r>
      <w:r w:rsidRPr="000233C5">
        <w:rPr>
          <w:rFonts w:ascii="微软雅黑" w:eastAsia="微软雅黑" w:hAnsi="微软雅黑" w:cs="微软雅黑" w:hint="eastAsia"/>
          <w:sz w:val="19"/>
          <w:szCs w:val="19"/>
        </w:rPr>
        <w:t>权</w:t>
      </w:r>
      <w:r w:rsidRPr="000233C5">
        <w:rPr>
          <w:rFonts w:ascii="MS Mincho" w:eastAsia="MS Mincho" w:hAnsi="MS Mincho" w:cs="MS Mincho" w:hint="eastAsia"/>
          <w:sz w:val="19"/>
          <w:szCs w:val="19"/>
        </w:rPr>
        <w:t>限加</w:t>
      </w:r>
      <w:r w:rsidRPr="000233C5">
        <w:rPr>
          <w:rFonts w:ascii="微软雅黑" w:eastAsia="微软雅黑" w:hAnsi="微软雅黑" w:cs="微软雅黑" w:hint="eastAsia"/>
          <w:sz w:val="19"/>
          <w:szCs w:val="19"/>
        </w:rPr>
        <w:t>载</w:t>
      </w:r>
      <w:r w:rsidRPr="000233C5">
        <w:rPr>
          <w:rFonts w:ascii="MS Mincho" w:eastAsia="MS Mincho" w:hAnsi="MS Mincho" w:cs="MS Mincho" w:hint="eastAsia"/>
          <w:sz w:val="19"/>
          <w:szCs w:val="19"/>
        </w:rPr>
        <w:t>的路由表</w:t>
      </w:r>
    </w:p>
    <w:p w14:paraId="392452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const asyncRouterMap = [</w:t>
      </w:r>
    </w:p>
    <w:p w14:paraId="416CA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4BB3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'/write',</w:t>
      </w:r>
    </w:p>
    <w:p w14:paraId="162A6F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Layout,</w:t>
      </w:r>
    </w:p>
    <w:p w14:paraId="751116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redirect: '/write',</w:t>
      </w:r>
    </w:p>
    <w:p w14:paraId="2BA170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'Write',</w:t>
      </w:r>
    </w:p>
    <w:p w14:paraId="6B69A3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写博客</w:t>
      </w:r>
      <w:r w:rsidRPr="000233C5">
        <w:rPr>
          <w:rFonts w:ascii="Times New Roman" w:hAnsi="Times New Roman" w:cs="Times New Roman"/>
          <w:sz w:val="19"/>
          <w:szCs w:val="19"/>
        </w:rPr>
        <w:t>', icon: 'el-icon-edit', role: ['admin', 'user'] },</w:t>
      </w:r>
    </w:p>
    <w:p w14:paraId="4EA5F0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children: </w:t>
      </w:r>
      <w:r w:rsidRPr="000233C5">
        <w:rPr>
          <w:rFonts w:ascii="Times New Roman" w:hAnsi="Times New Roman" w:cs="Times New Roman"/>
          <w:sz w:val="19"/>
          <w:szCs w:val="19"/>
        </w:rPr>
        <w:t>[</w:t>
      </w:r>
    </w:p>
    <w:p w14:paraId="4F039C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A9A6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'write',</w:t>
      </w:r>
    </w:p>
    <w:p w14:paraId="7F7365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'Write',</w:t>
      </w:r>
    </w:p>
    <w:p w14:paraId="08FC15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import('@/views/write/write'),</w:t>
      </w:r>
    </w:p>
    <w:p w14:paraId="49DB7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写博客</w:t>
      </w:r>
      <w:r w:rsidRPr="000233C5">
        <w:rPr>
          <w:rFonts w:ascii="Times New Roman" w:hAnsi="Times New Roman" w:cs="Times New Roman"/>
          <w:sz w:val="19"/>
          <w:szCs w:val="19"/>
        </w:rPr>
        <w:t>', icon: 'el-icon-edit', role: ['admin', 'user'] }</w:t>
      </w:r>
    </w:p>
    <w:p w14:paraId="04004E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C3B9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B393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3DA1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6274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'/personal-info',</w:t>
      </w:r>
    </w:p>
    <w:p w14:paraId="00107E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Layout,</w:t>
      </w:r>
    </w:p>
    <w:p w14:paraId="13DF3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redirect: '/personal-info',</w:t>
      </w:r>
    </w:p>
    <w:p w14:paraId="76883E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'Write',</w:t>
      </w:r>
    </w:p>
    <w:p w14:paraId="63CDCE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个人信息</w:t>
      </w:r>
      <w:r w:rsidRPr="000233C5">
        <w:rPr>
          <w:rFonts w:ascii="Times New Roman" w:hAnsi="Times New Roman" w:cs="Times New Roman"/>
          <w:sz w:val="19"/>
          <w:szCs w:val="19"/>
        </w:rPr>
        <w:t>', icon: 'el-icon-user', role: ['admin', 'user'] },</w:t>
      </w:r>
    </w:p>
    <w:p w14:paraId="69861B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children: [</w:t>
      </w:r>
    </w:p>
    <w:p w14:paraId="58D22E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3F0F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'personal-info',</w:t>
      </w:r>
    </w:p>
    <w:p w14:paraId="183DF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'personal-info',</w:t>
      </w:r>
    </w:p>
    <w:p w14:paraId="1BA2FC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component: () =&gt; import('@/views/personal/personal-setting'),</w:t>
      </w:r>
    </w:p>
    <w:p w14:paraId="56CC7A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个人信息</w:t>
      </w:r>
      <w:r w:rsidRPr="000233C5">
        <w:rPr>
          <w:rFonts w:ascii="Times New Roman" w:hAnsi="Times New Roman" w:cs="Times New Roman"/>
          <w:sz w:val="19"/>
          <w:szCs w:val="19"/>
        </w:rPr>
        <w:t>', icon: 'el-icon-user', role: ['admin', 'user'] }</w:t>
      </w:r>
    </w:p>
    <w:p w14:paraId="7D7B48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97B4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00FA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'change-password',</w:t>
      </w:r>
    </w:p>
    <w:p w14:paraId="00956B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'change-password',</w:t>
      </w:r>
    </w:p>
    <w:p w14:paraId="7F5505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import('@/views/personal/change-password'),</w:t>
      </w:r>
    </w:p>
    <w:p w14:paraId="7BD1B5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修改密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 icon: 'el-icon-key</w:t>
      </w:r>
      <w:r w:rsidRPr="000233C5">
        <w:rPr>
          <w:rFonts w:ascii="Times New Roman" w:hAnsi="Times New Roman" w:cs="Times New Roman"/>
          <w:sz w:val="19"/>
          <w:szCs w:val="19"/>
        </w:rPr>
        <w:t>', role: ['admin', 'user'] }</w:t>
      </w:r>
    </w:p>
    <w:p w14:paraId="371BE2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DF8B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FC6E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'login-log',</w:t>
      </w:r>
    </w:p>
    <w:p w14:paraId="7C1B10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'login-log',</w:t>
      </w:r>
    </w:p>
    <w:p w14:paraId="35533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import('@/views/personal/login-log'),</w:t>
      </w:r>
    </w:p>
    <w:p w14:paraId="53B96B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录记录</w:t>
      </w:r>
      <w:r w:rsidRPr="000233C5">
        <w:rPr>
          <w:rFonts w:ascii="Times New Roman" w:hAnsi="Times New Roman" w:cs="Times New Roman"/>
          <w:sz w:val="19"/>
          <w:szCs w:val="19"/>
        </w:rPr>
        <w:t>', icon: 'el-icon-position', role: ['admin', 'user'] }</w:t>
      </w:r>
    </w:p>
    <w:p w14:paraId="0B7018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57C0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4F8C72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FE82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CF35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'/article-manage',</w:t>
      </w:r>
    </w:p>
    <w:p w14:paraId="0F41DC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Layout,</w:t>
      </w:r>
    </w:p>
    <w:p w14:paraId="6CC58F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redirect: '/article-manage',</w:t>
      </w:r>
    </w:p>
    <w:p w14:paraId="720F76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'Article',</w:t>
      </w:r>
    </w:p>
    <w:p w14:paraId="564193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文章管理</w:t>
      </w:r>
      <w:r w:rsidRPr="000233C5">
        <w:rPr>
          <w:rFonts w:ascii="Times New Roman" w:hAnsi="Times New Roman" w:cs="Times New Roman"/>
          <w:sz w:val="19"/>
          <w:szCs w:val="19"/>
        </w:rPr>
        <w:t>', icon: 'el-icon-document', role: ['admin', 'user'] },</w:t>
      </w:r>
    </w:p>
    <w:p w14:paraId="2CC338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children: [</w:t>
      </w:r>
    </w:p>
    <w:p w14:paraId="585706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B39C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'personal-article',</w:t>
      </w:r>
    </w:p>
    <w:p w14:paraId="0E983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'personal-article',</w:t>
      </w:r>
    </w:p>
    <w:p w14:paraId="007BE0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import('@/views/article/personal-article'),</w:t>
      </w:r>
    </w:p>
    <w:p w14:paraId="2B5C4E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w:t>
      </w:r>
      <w:r w:rsidRPr="000233C5">
        <w:rPr>
          <w:rFonts w:ascii="Times New Roman" w:hAnsi="Times New Roman" w:cs="Times New Roman"/>
          <w:sz w:val="19"/>
          <w:szCs w:val="19"/>
        </w:rPr>
        <w:t xml:space="preserve"> title: '</w:t>
      </w:r>
      <w:r w:rsidRPr="000233C5">
        <w:rPr>
          <w:rFonts w:ascii="Times New Roman" w:hAnsi="Times New Roman" w:cs="Times New Roman"/>
          <w:sz w:val="19"/>
          <w:szCs w:val="19"/>
        </w:rPr>
        <w:t>个人文章</w:t>
      </w:r>
      <w:r w:rsidRPr="000233C5">
        <w:rPr>
          <w:rFonts w:ascii="Times New Roman" w:hAnsi="Times New Roman" w:cs="Times New Roman"/>
          <w:sz w:val="19"/>
          <w:szCs w:val="19"/>
        </w:rPr>
        <w:t>', icon: 'el-icon-document', role: ['admin', 'user'] }</w:t>
      </w:r>
    </w:p>
    <w:p w14:paraId="0F4896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CBF5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8931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'personal-deleted',</w:t>
      </w:r>
    </w:p>
    <w:p w14:paraId="27351B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'personal-deleted',</w:t>
      </w:r>
    </w:p>
    <w:p w14:paraId="3B6E11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import('@/views/article/personal-deleted'),</w:t>
      </w:r>
    </w:p>
    <w:p w14:paraId="08B3F7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我</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除的文章</w:t>
      </w:r>
      <w:r w:rsidRPr="000233C5">
        <w:rPr>
          <w:rFonts w:ascii="Times New Roman" w:hAnsi="Times New Roman" w:cs="Times New Roman"/>
          <w:sz w:val="19"/>
          <w:szCs w:val="19"/>
        </w:rPr>
        <w:t>', icon: 'el-icon-delete', role: ['admin', 'user'] }</w:t>
      </w:r>
    </w:p>
    <w:p w14:paraId="7B20B6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F5EB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60AC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'all-article',</w:t>
      </w:r>
    </w:p>
    <w:p w14:paraId="48BB80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'all-article',</w:t>
      </w:r>
    </w:p>
    <w:p w14:paraId="5C3FF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import('@/views/article/all-article'),</w:t>
      </w:r>
    </w:p>
    <w:p w14:paraId="1C3B58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全站文章</w:t>
      </w:r>
      <w:r w:rsidRPr="000233C5">
        <w:rPr>
          <w:rFonts w:ascii="Times New Roman" w:hAnsi="Times New Roman" w:cs="Times New Roman"/>
          <w:sz w:val="19"/>
          <w:szCs w:val="19"/>
        </w:rPr>
        <w:t>', ico</w:t>
      </w:r>
      <w:r w:rsidRPr="000233C5">
        <w:rPr>
          <w:rFonts w:ascii="Times New Roman" w:hAnsi="Times New Roman" w:cs="Times New Roman"/>
          <w:sz w:val="19"/>
          <w:szCs w:val="19"/>
        </w:rPr>
        <w:t>n: 'el-icon-document', role: ['admin'] }</w:t>
      </w:r>
    </w:p>
    <w:p w14:paraId="2BCCAA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B945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A4DB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'all-deleted',</w:t>
      </w:r>
    </w:p>
    <w:p w14:paraId="428430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'all-deleted',</w:t>
      </w:r>
    </w:p>
    <w:p w14:paraId="643482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import('@/views/article/all-deleted'),</w:t>
      </w:r>
    </w:p>
    <w:p w14:paraId="4D7B3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所有已</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r w:rsidRPr="000233C5">
        <w:rPr>
          <w:rFonts w:ascii="Times New Roman" w:hAnsi="Times New Roman" w:cs="Times New Roman"/>
          <w:sz w:val="19"/>
          <w:szCs w:val="19"/>
        </w:rPr>
        <w:t>', icon: 'el-icon-delete', role: ['admin'] }</w:t>
      </w:r>
    </w:p>
    <w:p w14:paraId="0B57EC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06E7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E7C4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C5D5B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7D82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00E1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'/comment',</w:t>
      </w:r>
    </w:p>
    <w:p w14:paraId="12CFCA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Layout,</w:t>
      </w:r>
    </w:p>
    <w:p w14:paraId="489272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redirect: '/comment/personal-comment',</w:t>
      </w:r>
    </w:p>
    <w:p w14:paraId="353E8A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'Comment',</w:t>
      </w:r>
    </w:p>
    <w:p w14:paraId="3B4ED5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w:t>
      </w:r>
    </w:p>
    <w:p w14:paraId="5A67F0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title: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管理</w:t>
      </w:r>
      <w:r w:rsidRPr="000233C5">
        <w:rPr>
          <w:rFonts w:ascii="Times New Roman" w:hAnsi="Times New Roman" w:cs="Times New Roman"/>
          <w:sz w:val="19"/>
          <w:szCs w:val="19"/>
        </w:rPr>
        <w:t>',</w:t>
      </w:r>
    </w:p>
    <w:p w14:paraId="60897B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w:t>
      </w:r>
      <w:r w:rsidRPr="000233C5">
        <w:rPr>
          <w:rFonts w:ascii="Times New Roman" w:hAnsi="Times New Roman" w:cs="Times New Roman"/>
          <w:sz w:val="19"/>
          <w:szCs w:val="19"/>
        </w:rPr>
        <w:t>con: 'el-icon-chat-line-square',</w:t>
      </w:r>
    </w:p>
    <w:p w14:paraId="15550A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role: ['admin', 'user']</w:t>
      </w:r>
    </w:p>
    <w:p w14:paraId="7A798D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2B04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children: [</w:t>
      </w:r>
    </w:p>
    <w:p w14:paraId="215A1D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31D6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'comment-received',</w:t>
      </w:r>
    </w:p>
    <w:p w14:paraId="280F5B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import('@/views/comment/comment-received'), // Parent router-view</w:t>
      </w:r>
    </w:p>
    <w:p w14:paraId="7029AA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'receive',</w:t>
      </w:r>
    </w:p>
    <w:p w14:paraId="0986C8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w:t>
      </w:r>
      <w:r w:rsidRPr="000233C5">
        <w:rPr>
          <w:rFonts w:ascii="Times New Roman" w:hAnsi="Times New Roman" w:cs="Times New Roman"/>
          <w:sz w:val="19"/>
          <w:szCs w:val="19"/>
        </w:rPr>
        <w:t>: { title: '</w:t>
      </w:r>
      <w:r w:rsidRPr="000233C5">
        <w:rPr>
          <w:rFonts w:ascii="Times New Roman" w:hAnsi="Times New Roman" w:cs="Times New Roman"/>
          <w:sz w:val="19"/>
          <w:szCs w:val="19"/>
        </w:rPr>
        <w:t>我收到的</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 icon: 'el-icon-chat-dot-round', role: ['admin', 'user'] },</w:t>
      </w:r>
    </w:p>
    <w:p w14:paraId="12B4B2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3098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6811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'comment-posted',</w:t>
      </w:r>
    </w:p>
    <w:p w14:paraId="6B6595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import('@/views/comment/comment-posted'), // Parent router-view</w:t>
      </w:r>
    </w:p>
    <w:p w14:paraId="331B7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'personal',</w:t>
      </w:r>
    </w:p>
    <w:p w14:paraId="4039B6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w:t>
      </w:r>
      <w:r w:rsidRPr="000233C5">
        <w:rPr>
          <w:rFonts w:ascii="Times New Roman" w:hAnsi="Times New Roman" w:cs="Times New Roman"/>
          <w:sz w:val="19"/>
          <w:szCs w:val="19"/>
        </w:rPr>
        <w:t>: { title: '</w:t>
      </w:r>
      <w:r w:rsidRPr="000233C5">
        <w:rPr>
          <w:rFonts w:ascii="Times New Roman" w:hAnsi="Times New Roman" w:cs="Times New Roman"/>
          <w:sz w:val="19"/>
          <w:szCs w:val="19"/>
        </w:rPr>
        <w:t>我</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表的</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 icon: 'el-icon-chat-dot-round', role: ['admin', 'user'] },</w:t>
      </w:r>
    </w:p>
    <w:p w14:paraId="01233A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7A1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01FA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'all-comment',</w:t>
      </w:r>
    </w:p>
    <w:p w14:paraId="48FFEA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import('@/views/comment/all-comment'),</w:t>
      </w:r>
    </w:p>
    <w:p w14:paraId="1CD45B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'all',</w:t>
      </w:r>
    </w:p>
    <w:p w14:paraId="19B831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所有</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 icon: 'el-icon-chat-dot-round', role: ['admin'] }</w:t>
      </w:r>
    </w:p>
    <w:p w14:paraId="4A5DCC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7421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44A8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0128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82E1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'/user',</w:t>
      </w:r>
    </w:p>
    <w:p w14:paraId="550816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Layout,</w:t>
      </w:r>
    </w:p>
    <w:p w14:paraId="324523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redirect: '/user',</w:t>
      </w:r>
    </w:p>
    <w:p w14:paraId="216C5A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'User',</w:t>
      </w:r>
    </w:p>
    <w:p w14:paraId="54E8D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管理</w:t>
      </w:r>
      <w:r w:rsidRPr="000233C5">
        <w:rPr>
          <w:rFonts w:ascii="Times New Roman" w:hAnsi="Times New Roman" w:cs="Times New Roman"/>
          <w:sz w:val="19"/>
          <w:szCs w:val="19"/>
        </w:rPr>
        <w:t>', icon: 'el-icon-user', role: ['admin'] },</w:t>
      </w:r>
    </w:p>
    <w:p w14:paraId="03DFFA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children: [</w:t>
      </w:r>
    </w:p>
    <w:p w14:paraId="4295E2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150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'user',</w:t>
      </w:r>
    </w:p>
    <w:p w14:paraId="40BCE6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'User',</w:t>
      </w:r>
    </w:p>
    <w:p w14:paraId="29F2E9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import('@/views/user/user'),</w:t>
      </w:r>
    </w:p>
    <w:p w14:paraId="66F7E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管理</w:t>
      </w:r>
      <w:r w:rsidRPr="000233C5">
        <w:rPr>
          <w:rFonts w:ascii="Times New Roman" w:hAnsi="Times New Roman" w:cs="Times New Roman"/>
          <w:sz w:val="19"/>
          <w:szCs w:val="19"/>
        </w:rPr>
        <w:t>', icon: 'el-icon-user', role: ['admin</w:t>
      </w:r>
      <w:r w:rsidRPr="000233C5">
        <w:rPr>
          <w:rFonts w:ascii="Times New Roman" w:hAnsi="Times New Roman" w:cs="Times New Roman"/>
          <w:sz w:val="19"/>
          <w:szCs w:val="19"/>
        </w:rPr>
        <w:t>'] }</w:t>
      </w:r>
    </w:p>
    <w:p w14:paraId="4F36C5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3C1C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10BD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3C7C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088C15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'/settings',</w:t>
      </w:r>
    </w:p>
    <w:p w14:paraId="011301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Layout,</w:t>
      </w:r>
    </w:p>
    <w:p w14:paraId="512E97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redirect: '/settings',</w:t>
      </w:r>
    </w:p>
    <w:p w14:paraId="03726C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'settings',</w:t>
      </w:r>
    </w:p>
    <w:p w14:paraId="57A7E3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w:t>
      </w:r>
      <w:r w:rsidRPr="000233C5">
        <w:rPr>
          <w:rFonts w:ascii="Times New Roman" w:hAnsi="Times New Roman" w:cs="Times New Roman"/>
          <w:sz w:val="19"/>
          <w:szCs w:val="19"/>
        </w:rPr>
        <w:t>', icon: 'el-icon-setting', role: ['admin', 'user'] },</w:t>
      </w:r>
    </w:p>
    <w:p w14:paraId="5EC00E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children: [</w:t>
      </w:r>
    </w:p>
    <w:p w14:paraId="08FEC4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C941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path: 'process',</w:t>
      </w:r>
    </w:p>
    <w:p w14:paraId="33D097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'Process',</w:t>
      </w:r>
    </w:p>
    <w:p w14:paraId="645AF5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 () =&gt; import('@/views/settings/process'),</w:t>
      </w:r>
    </w:p>
    <w:p w14:paraId="107991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meta: { title: '</w:t>
      </w:r>
      <w:r w:rsidRPr="000233C5">
        <w:rPr>
          <w:rFonts w:ascii="Times New Roman" w:hAnsi="Times New Roman" w:cs="Times New Roman"/>
          <w:sz w:val="19"/>
          <w:szCs w:val="19"/>
        </w:rPr>
        <w:t>开</w:t>
      </w:r>
      <w:r w:rsidRPr="000233C5">
        <w:rPr>
          <w:rFonts w:ascii="微软雅黑" w:eastAsia="微软雅黑" w:hAnsi="微软雅黑" w:cs="微软雅黑" w:hint="eastAsia"/>
          <w:sz w:val="19"/>
          <w:szCs w:val="19"/>
        </w:rPr>
        <w:t>发历</w:t>
      </w:r>
      <w:r w:rsidRPr="000233C5">
        <w:rPr>
          <w:rFonts w:ascii="MS Mincho" w:eastAsia="MS Mincho" w:hAnsi="MS Mincho" w:cs="MS Mincho" w:hint="eastAsia"/>
          <w:sz w:val="19"/>
          <w:szCs w:val="19"/>
        </w:rPr>
        <w:t>程</w:t>
      </w:r>
      <w:r w:rsidRPr="000233C5">
        <w:rPr>
          <w:rFonts w:ascii="Times New Roman" w:hAnsi="Times New Roman" w:cs="Times New Roman"/>
          <w:sz w:val="19"/>
          <w:szCs w:val="19"/>
        </w:rPr>
        <w:t>', icon: 'el-icon-goblet-square-full', role: ['admin'] }</w:t>
      </w:r>
    </w:p>
    <w:p w14:paraId="22BF93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90D4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24A5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E5A6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404 page must be placed at the end !</w:t>
      </w:r>
      <w:r w:rsidRPr="000233C5">
        <w:rPr>
          <w:rFonts w:ascii="Times New Roman" w:hAnsi="Times New Roman" w:cs="Times New Roman"/>
          <w:sz w:val="19"/>
          <w:szCs w:val="19"/>
        </w:rPr>
        <w:t>!!</w:t>
      </w:r>
    </w:p>
    <w:p w14:paraId="163DED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path: '*', redirect: '/404', hidden: true }</w:t>
      </w:r>
    </w:p>
    <w:p w14:paraId="60CE3E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32FECD6" w14:textId="06239F4D" w:rsidR="00C5322E" w:rsidRPr="000233C5" w:rsidRDefault="00B041A7" w:rsidP="000233C5">
      <w:pPr>
        <w:pStyle w:val="31"/>
        <w:spacing w:before="0"/>
        <w:rPr>
          <w:rFonts w:ascii="Times New Roman" w:hAnsi="Times New Roman" w:cs="Times New Roman"/>
          <w:sz w:val="19"/>
          <w:szCs w:val="19"/>
        </w:rPr>
      </w:pPr>
      <w:bookmarkStart w:id="97" w:name="_Toc103017079"/>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src\settings.js</w:t>
      </w:r>
      <w:bookmarkEnd w:id="97"/>
    </w:p>
    <w:p w14:paraId="409DC5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module.exports = {</w:t>
      </w:r>
    </w:p>
    <w:p w14:paraId="7FB65C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title: 'JancoBlog',</w:t>
      </w:r>
    </w:p>
    <w:p w14:paraId="121369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D2DB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@type {boolean} true | false</w:t>
      </w:r>
    </w:p>
    <w:p w14:paraId="6D2C24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 Whether fix the header</w:t>
      </w:r>
    </w:p>
    <w:p w14:paraId="51830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AC84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fixedHeader: f</w:t>
      </w:r>
      <w:r w:rsidRPr="000233C5">
        <w:rPr>
          <w:rFonts w:ascii="Times New Roman" w:hAnsi="Times New Roman" w:cs="Times New Roman"/>
          <w:sz w:val="19"/>
          <w:szCs w:val="19"/>
        </w:rPr>
        <w:t>alse,</w:t>
      </w:r>
    </w:p>
    <w:p w14:paraId="5A572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F168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@type {boolean} true | false</w:t>
      </w:r>
    </w:p>
    <w:p w14:paraId="3448C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@description Whether show the logo in sidebar</w:t>
      </w:r>
    </w:p>
    <w:p w14:paraId="6729B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8625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sidebarLogo: false</w:t>
      </w:r>
    </w:p>
    <w:p w14:paraId="004B5B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5F2AE70" w14:textId="1FA2FFED" w:rsidR="00C5322E" w:rsidRPr="000233C5" w:rsidRDefault="00B041A7" w:rsidP="000233C5">
      <w:pPr>
        <w:pStyle w:val="31"/>
        <w:spacing w:before="0"/>
        <w:rPr>
          <w:rFonts w:ascii="Times New Roman" w:hAnsi="Times New Roman" w:cs="Times New Roman"/>
          <w:sz w:val="19"/>
          <w:szCs w:val="19"/>
        </w:rPr>
      </w:pPr>
      <w:bookmarkStart w:id="98" w:name="_Toc103017080"/>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src\store\getters.js</w:t>
      </w:r>
      <w:bookmarkEnd w:id="98"/>
    </w:p>
    <w:p w14:paraId="2A1AEF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getters = {</w:t>
      </w:r>
    </w:p>
    <w:p w14:paraId="6655A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 state =&gt; state.app.sidebar,</w:t>
      </w:r>
    </w:p>
    <w:p w14:paraId="7FB60C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device: </w:t>
      </w:r>
      <w:r w:rsidRPr="000233C5">
        <w:rPr>
          <w:rFonts w:ascii="Times New Roman" w:hAnsi="Times New Roman" w:cs="Times New Roman"/>
          <w:sz w:val="19"/>
          <w:szCs w:val="19"/>
        </w:rPr>
        <w:t>state =&gt; state.app.device,</w:t>
      </w:r>
    </w:p>
    <w:p w14:paraId="05F7F6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token: state =&gt; state.user.token,</w:t>
      </w:r>
    </w:p>
    <w:p w14:paraId="14B79E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state =&gt; state.user.id,</w:t>
      </w:r>
    </w:p>
    <w:p w14:paraId="6345C2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state =&gt; state.user.name,</w:t>
      </w:r>
    </w:p>
    <w:p w14:paraId="063C8D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roles: state =&gt; state.user.roles,</w:t>
      </w:r>
    </w:p>
    <w:p w14:paraId="5C1C56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 state =&gt; state.user.avatar,</w:t>
      </w:r>
    </w:p>
    <w:p w14:paraId="462850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addRouters: state =&gt; state.permission.addRouters</w:t>
      </w:r>
    </w:p>
    <w:p w14:paraId="139B4D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7EC1A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getters</w:t>
      </w:r>
    </w:p>
    <w:p w14:paraId="47C73CB4" w14:textId="4B40EE5B" w:rsidR="00C5322E" w:rsidRPr="000233C5" w:rsidRDefault="00B041A7" w:rsidP="000233C5">
      <w:pPr>
        <w:pStyle w:val="31"/>
        <w:spacing w:before="0"/>
        <w:rPr>
          <w:rFonts w:ascii="Times New Roman" w:hAnsi="Times New Roman" w:cs="Times New Roman"/>
          <w:sz w:val="19"/>
          <w:szCs w:val="19"/>
        </w:rPr>
      </w:pPr>
      <w:bookmarkStart w:id="99" w:name="_Toc103017081"/>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src\store\index.js</w:t>
      </w:r>
      <w:bookmarkEnd w:id="99"/>
    </w:p>
    <w:p w14:paraId="41709C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Vue from 'vue'</w:t>
      </w:r>
    </w:p>
    <w:p w14:paraId="1831F0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Vuex from 'vuex'</w:t>
      </w:r>
    </w:p>
    <w:p w14:paraId="4EEE3D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getters from './getters'</w:t>
      </w:r>
    </w:p>
    <w:p w14:paraId="24AC28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app from './modules/app'</w:t>
      </w:r>
    </w:p>
    <w:p w14:paraId="7B98C1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se</w:t>
      </w:r>
      <w:r w:rsidRPr="000233C5">
        <w:rPr>
          <w:rFonts w:ascii="Times New Roman" w:hAnsi="Times New Roman" w:cs="Times New Roman"/>
          <w:sz w:val="19"/>
          <w:szCs w:val="19"/>
        </w:rPr>
        <w:t>ttings from './modules/settings'</w:t>
      </w:r>
    </w:p>
    <w:p w14:paraId="2E4749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user from './modules/user'</w:t>
      </w:r>
    </w:p>
    <w:p w14:paraId="7FEE7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permission from './modules/permission'</w:t>
      </w:r>
    </w:p>
    <w:p w14:paraId="7BA1E0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Vue.use(Vuex)</w:t>
      </w:r>
    </w:p>
    <w:p w14:paraId="0C3833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store = new Vuex.Store({</w:t>
      </w:r>
    </w:p>
    <w:p w14:paraId="6325BB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modules: {</w:t>
      </w:r>
    </w:p>
    <w:p w14:paraId="399A79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app,</w:t>
      </w:r>
    </w:p>
    <w:p w14:paraId="7628A8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settings,</w:t>
      </w:r>
    </w:p>
    <w:p w14:paraId="10D793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w:t>
      </w:r>
    </w:p>
    <w:p w14:paraId="392F3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permission</w:t>
      </w:r>
    </w:p>
    <w:p w14:paraId="63395C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9AA0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getters</w:t>
      </w:r>
    </w:p>
    <w:p w14:paraId="09095A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6E59A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stor</w:t>
      </w:r>
      <w:r w:rsidRPr="000233C5">
        <w:rPr>
          <w:rFonts w:ascii="Times New Roman" w:hAnsi="Times New Roman" w:cs="Times New Roman"/>
          <w:sz w:val="19"/>
          <w:szCs w:val="19"/>
        </w:rPr>
        <w:t>e</w:t>
      </w:r>
    </w:p>
    <w:p w14:paraId="71553D84" w14:textId="1504E8EF" w:rsidR="00C5322E" w:rsidRPr="000233C5" w:rsidRDefault="00B041A7" w:rsidP="000233C5">
      <w:pPr>
        <w:pStyle w:val="31"/>
        <w:spacing w:before="0"/>
        <w:rPr>
          <w:rFonts w:ascii="Times New Roman" w:hAnsi="Times New Roman" w:cs="Times New Roman"/>
          <w:sz w:val="19"/>
          <w:szCs w:val="19"/>
        </w:rPr>
      </w:pPr>
      <w:bookmarkStart w:id="100" w:name="_Toc103017082"/>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src\store\modules\app.js</w:t>
      </w:r>
      <w:bookmarkEnd w:id="100"/>
    </w:p>
    <w:p w14:paraId="6E25F6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Cookies from 'js-cookie'</w:t>
      </w:r>
    </w:p>
    <w:p w14:paraId="418193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state = {</w:t>
      </w:r>
    </w:p>
    <w:p w14:paraId="22F890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 {</w:t>
      </w:r>
    </w:p>
    <w:p w14:paraId="34D3EA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opened: Cookies.get('sidebarStatus') ? !!+Cookies.get('sidebarStatus') : true,</w:t>
      </w:r>
    </w:p>
    <w:p w14:paraId="40E9A1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withoutAnimation: false</w:t>
      </w:r>
    </w:p>
    <w:p w14:paraId="5DDB21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99BB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device: 'desktop'</w:t>
      </w:r>
    </w:p>
    <w:p w14:paraId="36BA00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8BB9F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mutations = {</w:t>
      </w:r>
    </w:p>
    <w:p w14:paraId="70F1B5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TOGGLE_SIDEBAR: state =&gt; {</w:t>
      </w:r>
    </w:p>
    <w:p w14:paraId="03B9FD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state.sidebar.opened = !state.sidebar.opened</w:t>
      </w:r>
    </w:p>
    <w:p w14:paraId="112B92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state.sidebar.wi</w:t>
      </w:r>
      <w:r w:rsidRPr="000233C5">
        <w:rPr>
          <w:rFonts w:ascii="Times New Roman" w:hAnsi="Times New Roman" w:cs="Times New Roman"/>
          <w:sz w:val="19"/>
          <w:szCs w:val="19"/>
        </w:rPr>
        <w:t>thoutAnimation = false</w:t>
      </w:r>
    </w:p>
    <w:p w14:paraId="4F9D97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(state.sidebar.opened) {</w:t>
      </w:r>
    </w:p>
    <w:p w14:paraId="6BC30D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Cookies.set('sidebarStatus', 1)</w:t>
      </w:r>
    </w:p>
    <w:p w14:paraId="34E29E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74F369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Cookies.set('sidebarStatus', 0)</w:t>
      </w:r>
    </w:p>
    <w:p w14:paraId="391024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4AAF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3785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CLOSE_SIDEBAR: (state, withoutAnimation) =&gt; {</w:t>
      </w:r>
    </w:p>
    <w:p w14:paraId="5C1756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Cookies.set('sidebarStatus', 0)</w:t>
      </w:r>
    </w:p>
    <w:p w14:paraId="06684A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state.sidebar</w:t>
      </w:r>
      <w:r w:rsidRPr="000233C5">
        <w:rPr>
          <w:rFonts w:ascii="Times New Roman" w:hAnsi="Times New Roman" w:cs="Times New Roman"/>
          <w:sz w:val="19"/>
          <w:szCs w:val="19"/>
        </w:rPr>
        <w:t>.opened = false</w:t>
      </w:r>
    </w:p>
    <w:p w14:paraId="6A08D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state.sidebar.withoutAnimation = withoutAnimation</w:t>
      </w:r>
    </w:p>
    <w:p w14:paraId="7163AE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1BFE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TOGGLE_DEVICE: (state, device) =&gt; {</w:t>
      </w:r>
    </w:p>
    <w:p w14:paraId="0511B8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state.device = device</w:t>
      </w:r>
    </w:p>
    <w:p w14:paraId="13E6A8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D566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FDA70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actions = {</w:t>
      </w:r>
    </w:p>
    <w:p w14:paraId="1A2C3F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toggleSideBar({ commit }) {</w:t>
      </w:r>
    </w:p>
    <w:p w14:paraId="2E8132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commit('TOGGLE_SIDEBAR')</w:t>
      </w:r>
    </w:p>
    <w:p w14:paraId="2D8DD4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2C5B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closeSideBar({ commit }, { withoutAnimation }) {</w:t>
      </w:r>
    </w:p>
    <w:p w14:paraId="01B9A4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commit('CLOSE_SIDEBAR', withoutAnimation)</w:t>
      </w:r>
    </w:p>
    <w:p w14:paraId="49F8DD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4459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toggleDevice({ commit }, device) {</w:t>
      </w:r>
    </w:p>
    <w:p w14:paraId="383B61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commit('TOGGLE_DEVICE', device)</w:t>
      </w:r>
    </w:p>
    <w:p w14:paraId="592485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1287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06F7DD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6DF6D4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namespaced: true,</w:t>
      </w:r>
    </w:p>
    <w:p w14:paraId="3132B4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w:t>
      </w:r>
    </w:p>
    <w:p w14:paraId="0137AD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mutations,</w:t>
      </w:r>
    </w:p>
    <w:p w14:paraId="4FFB1D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actions</w:t>
      </w:r>
    </w:p>
    <w:p w14:paraId="6FAD00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AF1B2EF" w14:textId="7868E46C" w:rsidR="00C5322E" w:rsidRPr="000233C5" w:rsidRDefault="00B041A7" w:rsidP="000233C5">
      <w:pPr>
        <w:pStyle w:val="31"/>
        <w:spacing w:before="0"/>
        <w:rPr>
          <w:rFonts w:ascii="Times New Roman" w:hAnsi="Times New Roman" w:cs="Times New Roman"/>
          <w:sz w:val="19"/>
          <w:szCs w:val="19"/>
        </w:rPr>
      </w:pPr>
      <w:bookmarkStart w:id="101" w:name="_Toc103017083"/>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src\store\modules\permission.js</w:t>
      </w:r>
      <w:bookmarkEnd w:id="101"/>
    </w:p>
    <w:p w14:paraId="056A6B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asyncRouterMap, constantRouterMap } from '../../router/index';</w:t>
      </w:r>
    </w:p>
    <w:p w14:paraId="5EB427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05FEE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w:t>
      </w:r>
      <w:r w:rsidRPr="000233C5">
        <w:rPr>
          <w:rFonts w:ascii="微软雅黑" w:eastAsia="微软雅黑" w:hAnsi="微软雅黑" w:cs="微软雅黑" w:hint="eastAsia"/>
          <w:sz w:val="19"/>
          <w:szCs w:val="19"/>
        </w:rPr>
        <w:t>权</w:t>
      </w:r>
      <w:r w:rsidRPr="000233C5">
        <w:rPr>
          <w:rFonts w:ascii="MS Mincho" w:eastAsia="MS Mincho" w:hAnsi="MS Mincho" w:cs="MS Mincho" w:hint="eastAsia"/>
          <w:sz w:val="19"/>
          <w:szCs w:val="19"/>
        </w:rPr>
        <w:t>限</w:t>
      </w:r>
      <w:r w:rsidRPr="000233C5">
        <w:rPr>
          <w:rFonts w:ascii="Times New Roman" w:hAnsi="Times New Roman" w:cs="Times New Roman"/>
          <w:sz w:val="19"/>
          <w:szCs w:val="19"/>
        </w:rPr>
        <w:t>role</w:t>
      </w:r>
      <w:r w:rsidRPr="000233C5">
        <w:rPr>
          <w:rFonts w:ascii="Times New Roman" w:hAnsi="Times New Roman" w:cs="Times New Roman"/>
          <w:sz w:val="19"/>
          <w:szCs w:val="19"/>
        </w:rPr>
        <w:t>能不能拿到</w:t>
      </w:r>
      <w:r w:rsidRPr="000233C5">
        <w:rPr>
          <w:rFonts w:ascii="Times New Roman" w:hAnsi="Times New Roman" w:cs="Times New Roman"/>
          <w:sz w:val="19"/>
          <w:szCs w:val="19"/>
        </w:rPr>
        <w:t>route</w:t>
      </w:r>
      <w:r w:rsidRPr="000233C5">
        <w:rPr>
          <w:rFonts w:ascii="Times New Roman" w:hAnsi="Times New Roman" w:cs="Times New Roman"/>
          <w:sz w:val="19"/>
          <w:szCs w:val="19"/>
        </w:rPr>
        <w:t>路由</w:t>
      </w:r>
    </w:p>
    <w:p w14:paraId="3B5431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{roles} roles </w:t>
      </w:r>
    </w:p>
    <w:p w14:paraId="27F6F1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{route} route </w:t>
      </w:r>
    </w:p>
    <w:p w14:paraId="478DAD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w:t>
      </w:r>
    </w:p>
    <w:p w14:paraId="21489C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A5A1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function hasPermiss</w:t>
      </w:r>
      <w:r w:rsidRPr="000233C5">
        <w:rPr>
          <w:rFonts w:ascii="Times New Roman" w:hAnsi="Times New Roman" w:cs="Times New Roman"/>
          <w:sz w:val="19"/>
          <w:szCs w:val="19"/>
        </w:rPr>
        <w:t>ion(roles, route) {</w:t>
      </w:r>
    </w:p>
    <w:p w14:paraId="6237ED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(route.meta &amp;&amp; route.meta.role) {</w:t>
      </w:r>
    </w:p>
    <w:p w14:paraId="168E9E3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路由表的此一</w:t>
      </w:r>
      <w:r w:rsidRPr="000233C5">
        <w:rPr>
          <w:rFonts w:ascii="微软雅黑" w:eastAsia="微软雅黑" w:hAnsi="微软雅黑" w:cs="微软雅黑" w:hint="eastAsia"/>
          <w:sz w:val="19"/>
          <w:szCs w:val="19"/>
          <w:lang w:eastAsia="zh-CN"/>
        </w:rPr>
        <w:t>级节</w:t>
      </w:r>
      <w:r w:rsidRPr="000233C5">
        <w:rPr>
          <w:rFonts w:ascii="MS Mincho" w:eastAsia="MS Mincho" w:hAnsi="MS Mincho" w:cs="MS Mincho" w:hint="eastAsia"/>
          <w:sz w:val="19"/>
          <w:szCs w:val="19"/>
          <w:lang w:eastAsia="zh-CN"/>
        </w:rPr>
        <w:t>点有</w:t>
      </w:r>
      <w:r w:rsidRPr="000233C5">
        <w:rPr>
          <w:rFonts w:ascii="微软雅黑" w:eastAsia="微软雅黑" w:hAnsi="微软雅黑" w:cs="微软雅黑" w:hint="eastAsia"/>
          <w:sz w:val="19"/>
          <w:szCs w:val="19"/>
          <w:lang w:eastAsia="zh-CN"/>
        </w:rPr>
        <w:t>该权</w:t>
      </w:r>
      <w:r w:rsidRPr="000233C5">
        <w:rPr>
          <w:rFonts w:ascii="MS Mincho" w:eastAsia="MS Mincho" w:hAnsi="MS Mincho" w:cs="MS Mincho" w:hint="eastAsia"/>
          <w:sz w:val="19"/>
          <w:szCs w:val="19"/>
          <w:lang w:eastAsia="zh-CN"/>
        </w:rPr>
        <w:t>限</w:t>
      </w:r>
    </w:p>
    <w:p w14:paraId="785758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return route.meta.role.indexOf(roles) &gt;= 0</w:t>
      </w:r>
    </w:p>
    <w:p w14:paraId="49E44D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67F2B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true</w:t>
      </w:r>
    </w:p>
    <w:p w14:paraId="67A576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B99E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90940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permission = {</w:t>
      </w:r>
    </w:p>
    <w:p w14:paraId="52ECAC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 {</w:t>
      </w:r>
    </w:p>
    <w:p w14:paraId="5C93B4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routers: constantRouterMap,</w:t>
      </w:r>
    </w:p>
    <w:p w14:paraId="2989BF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addRouters: []</w:t>
      </w:r>
    </w:p>
    <w:p w14:paraId="24867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C144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mutations: {</w:t>
      </w:r>
    </w:p>
    <w:p w14:paraId="4F75CD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SET_ROUTERS: (state, routers) =&gt; {</w:t>
      </w:r>
    </w:p>
    <w:p w14:paraId="75571A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state.addRouters = routers;</w:t>
      </w:r>
    </w:p>
    <w:p w14:paraId="29B0DC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state.routers = constantRouterMap.concat(routers);</w:t>
      </w:r>
    </w:p>
    <w:p w14:paraId="011185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4A7B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6B31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actions: {</w:t>
      </w:r>
    </w:p>
    <w:p w14:paraId="376029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生成路由表</w:t>
      </w:r>
    </w:p>
    <w:p w14:paraId="7F2A52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GenerateRoutes({ commit }, {roles}) {</w:t>
      </w:r>
    </w:p>
    <w:p w14:paraId="159D2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Promise(resolve =&gt; {</w:t>
      </w:r>
    </w:p>
    <w:p w14:paraId="48A39A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异步路由表</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从异步路由表中</w:t>
      </w:r>
      <w:r w:rsidRPr="000233C5">
        <w:rPr>
          <w:rFonts w:ascii="微软雅黑" w:eastAsia="微软雅黑" w:hAnsi="微软雅黑" w:cs="微软雅黑" w:hint="eastAsia"/>
          <w:sz w:val="19"/>
          <w:szCs w:val="19"/>
        </w:rPr>
        <w:t>过滤</w:t>
      </w:r>
    </w:p>
    <w:p w14:paraId="4769EE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accessedRouters = asyncRouterMap.filter(v =&gt; {</w:t>
      </w:r>
    </w:p>
    <w:p w14:paraId="45F41B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admin </w:t>
      </w:r>
      <w:r w:rsidRPr="000233C5">
        <w:rPr>
          <w:rFonts w:ascii="Times New Roman" w:hAnsi="Times New Roman" w:cs="Times New Roman"/>
          <w:sz w:val="19"/>
          <w:szCs w:val="19"/>
        </w:rPr>
        <w:t>有根</w:t>
      </w:r>
      <w:r w:rsidRPr="000233C5">
        <w:rPr>
          <w:rFonts w:ascii="微软雅黑" w:eastAsia="微软雅黑" w:hAnsi="微软雅黑" w:cs="微软雅黑" w:hint="eastAsia"/>
          <w:sz w:val="19"/>
          <w:szCs w:val="19"/>
        </w:rPr>
        <w:t>节</w:t>
      </w:r>
      <w:r w:rsidRPr="000233C5">
        <w:rPr>
          <w:rFonts w:ascii="MS Mincho" w:eastAsia="MS Mincho" w:hAnsi="MS Mincho" w:cs="MS Mincho" w:hint="eastAsia"/>
          <w:sz w:val="19"/>
          <w:szCs w:val="19"/>
        </w:rPr>
        <w:t>点的所有</w:t>
      </w:r>
      <w:r w:rsidRPr="000233C5">
        <w:rPr>
          <w:rFonts w:ascii="微软雅黑" w:eastAsia="微软雅黑" w:hAnsi="微软雅黑" w:cs="微软雅黑" w:hint="eastAsia"/>
          <w:sz w:val="19"/>
          <w:szCs w:val="19"/>
        </w:rPr>
        <w:t>权</w:t>
      </w:r>
      <w:r w:rsidRPr="000233C5">
        <w:rPr>
          <w:rFonts w:ascii="MS Mincho" w:eastAsia="MS Mincho" w:hAnsi="MS Mincho" w:cs="MS Mincho" w:hint="eastAsia"/>
          <w:sz w:val="19"/>
          <w:szCs w:val="19"/>
        </w:rPr>
        <w:t>限</w:t>
      </w:r>
    </w:p>
    <w:p w14:paraId="40CA6A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(roles.indexOf('admin') &gt;= 0) return true;</w:t>
      </w:r>
    </w:p>
    <w:p w14:paraId="3071B2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判断子</w:t>
      </w:r>
      <w:r w:rsidRPr="000233C5">
        <w:rPr>
          <w:rFonts w:ascii="微软雅黑" w:eastAsia="微软雅黑" w:hAnsi="微软雅黑" w:cs="微软雅黑" w:hint="eastAsia"/>
          <w:sz w:val="19"/>
          <w:szCs w:val="19"/>
        </w:rPr>
        <w:t>节</w:t>
      </w:r>
      <w:r w:rsidRPr="000233C5">
        <w:rPr>
          <w:rFonts w:ascii="MS Mincho" w:eastAsia="MS Mincho" w:hAnsi="MS Mincho" w:cs="MS Mincho" w:hint="eastAsia"/>
          <w:sz w:val="19"/>
          <w:szCs w:val="19"/>
        </w:rPr>
        <w:t>点能不能拿到本路由</w:t>
      </w:r>
    </w:p>
    <w:p w14:paraId="14E5C7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(has</w:t>
      </w:r>
      <w:r w:rsidRPr="000233C5">
        <w:rPr>
          <w:rFonts w:ascii="Times New Roman" w:hAnsi="Times New Roman" w:cs="Times New Roman"/>
          <w:sz w:val="19"/>
          <w:szCs w:val="19"/>
        </w:rPr>
        <w:t>Permission(roles, v)) {</w:t>
      </w:r>
    </w:p>
    <w:p w14:paraId="4E1BCAD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有一</w:t>
      </w:r>
      <w:r w:rsidRPr="000233C5">
        <w:rPr>
          <w:rFonts w:ascii="微软雅黑" w:eastAsia="微软雅黑" w:hAnsi="微软雅黑" w:cs="微软雅黑" w:hint="eastAsia"/>
          <w:sz w:val="19"/>
          <w:szCs w:val="19"/>
          <w:lang w:eastAsia="zh-CN"/>
        </w:rPr>
        <w:t>级权</w:t>
      </w:r>
      <w:r w:rsidRPr="000233C5">
        <w:rPr>
          <w:rFonts w:ascii="MS Mincho" w:eastAsia="MS Mincho" w:hAnsi="MS Mincho" w:cs="MS Mincho" w:hint="eastAsia"/>
          <w:sz w:val="19"/>
          <w:szCs w:val="19"/>
          <w:lang w:eastAsia="zh-CN"/>
        </w:rPr>
        <w:t>限</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判断二</w:t>
      </w:r>
      <w:r w:rsidRPr="000233C5">
        <w:rPr>
          <w:rFonts w:ascii="微软雅黑" w:eastAsia="微软雅黑" w:hAnsi="微软雅黑" w:cs="微软雅黑" w:hint="eastAsia"/>
          <w:sz w:val="19"/>
          <w:szCs w:val="19"/>
          <w:lang w:eastAsia="zh-CN"/>
        </w:rPr>
        <w:t>级权</w:t>
      </w:r>
      <w:r w:rsidRPr="000233C5">
        <w:rPr>
          <w:rFonts w:ascii="MS Mincho" w:eastAsia="MS Mincho" w:hAnsi="MS Mincho" w:cs="MS Mincho" w:hint="eastAsia"/>
          <w:sz w:val="19"/>
          <w:szCs w:val="19"/>
          <w:lang w:eastAsia="zh-CN"/>
        </w:rPr>
        <w:t>限</w:t>
      </w:r>
    </w:p>
    <w:p w14:paraId="1B4142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if (v.children &amp;&amp; v.children.length &gt; 0) {</w:t>
      </w:r>
    </w:p>
    <w:p w14:paraId="31AF11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有子</w:t>
      </w:r>
      <w:r w:rsidRPr="000233C5">
        <w:rPr>
          <w:rFonts w:ascii="微软雅黑" w:eastAsia="微软雅黑" w:hAnsi="微软雅黑" w:cs="微软雅黑" w:hint="eastAsia"/>
          <w:sz w:val="19"/>
          <w:szCs w:val="19"/>
        </w:rPr>
        <w:t>节</w:t>
      </w:r>
      <w:r w:rsidRPr="000233C5">
        <w:rPr>
          <w:rFonts w:ascii="MS Mincho" w:eastAsia="MS Mincho" w:hAnsi="MS Mincho" w:cs="MS Mincho" w:hint="eastAsia"/>
          <w:sz w:val="19"/>
          <w:szCs w:val="19"/>
        </w:rPr>
        <w:t>点</w:t>
      </w:r>
    </w:p>
    <w:p w14:paraId="243751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v.children = v.children.filter(child =&gt; {</w:t>
      </w:r>
    </w:p>
    <w:p w14:paraId="793E5A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微软雅黑" w:eastAsia="微软雅黑" w:hAnsi="微软雅黑" w:cs="微软雅黑" w:hint="eastAsia"/>
          <w:sz w:val="19"/>
          <w:szCs w:val="19"/>
        </w:rPr>
        <w:t>过滤</w:t>
      </w:r>
      <w:r w:rsidRPr="000233C5">
        <w:rPr>
          <w:rFonts w:ascii="MS Mincho" w:eastAsia="MS Mincho" w:hAnsi="MS Mincho" w:cs="MS Mincho" w:hint="eastAsia"/>
          <w:sz w:val="19"/>
          <w:szCs w:val="19"/>
        </w:rPr>
        <w:t>子</w:t>
      </w:r>
      <w:r w:rsidRPr="000233C5">
        <w:rPr>
          <w:rFonts w:ascii="微软雅黑" w:eastAsia="微软雅黑" w:hAnsi="微软雅黑" w:cs="微软雅黑" w:hint="eastAsia"/>
          <w:sz w:val="19"/>
          <w:szCs w:val="19"/>
        </w:rPr>
        <w:t>节</w:t>
      </w:r>
      <w:r w:rsidRPr="000233C5">
        <w:rPr>
          <w:rFonts w:ascii="MS Mincho" w:eastAsia="MS Mincho" w:hAnsi="MS Mincho" w:cs="MS Mincho" w:hint="eastAsia"/>
          <w:sz w:val="19"/>
          <w:szCs w:val="19"/>
        </w:rPr>
        <w:t>点路由</w:t>
      </w:r>
    </w:p>
    <w:p w14:paraId="68234A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(hasPermission(roles, ch</w:t>
      </w:r>
      <w:r w:rsidRPr="000233C5">
        <w:rPr>
          <w:rFonts w:ascii="Times New Roman" w:hAnsi="Times New Roman" w:cs="Times New Roman"/>
          <w:sz w:val="19"/>
          <w:szCs w:val="19"/>
        </w:rPr>
        <w:t>ild)) {</w:t>
      </w:r>
    </w:p>
    <w:p w14:paraId="2CF0D4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child</w:t>
      </w:r>
    </w:p>
    <w:p w14:paraId="2E0E55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FAED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137AEA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7176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v</w:t>
      </w:r>
    </w:p>
    <w:p w14:paraId="34D9D4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3A99C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v</w:t>
      </w:r>
    </w:p>
    <w:p w14:paraId="3CEC15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095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1F36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0A842D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CEB7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commit('SET_ROUTERS', accessedRouters);</w:t>
      </w:r>
    </w:p>
    <w:p w14:paraId="14610B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resolve();</w:t>
      </w:r>
    </w:p>
    <w:p w14:paraId="69F1BB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BCA0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5D6A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B89A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B16AC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permission;</w:t>
      </w:r>
    </w:p>
    <w:p w14:paraId="1FD6D7D7" w14:textId="6B100E00" w:rsidR="00C5322E" w:rsidRPr="000233C5" w:rsidRDefault="00B041A7" w:rsidP="000233C5">
      <w:pPr>
        <w:pStyle w:val="31"/>
        <w:spacing w:before="0"/>
        <w:rPr>
          <w:rFonts w:ascii="Times New Roman" w:hAnsi="Times New Roman" w:cs="Times New Roman"/>
          <w:sz w:val="19"/>
          <w:szCs w:val="19"/>
        </w:rPr>
      </w:pPr>
      <w:bookmarkStart w:id="102" w:name="_Toc103017084"/>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src\store\modules\settings.js</w:t>
      </w:r>
      <w:bookmarkEnd w:id="102"/>
    </w:p>
    <w:p w14:paraId="102329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defaultSettings from '@/settings'</w:t>
      </w:r>
    </w:p>
    <w:p w14:paraId="2FED78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 showSettings, fixed</w:t>
      </w:r>
      <w:r w:rsidRPr="000233C5">
        <w:rPr>
          <w:rFonts w:ascii="Times New Roman" w:hAnsi="Times New Roman" w:cs="Times New Roman"/>
          <w:sz w:val="19"/>
          <w:szCs w:val="19"/>
        </w:rPr>
        <w:t>Header, sidebarLogo } = defaultSettings</w:t>
      </w:r>
    </w:p>
    <w:p w14:paraId="442868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state = {</w:t>
      </w:r>
    </w:p>
    <w:p w14:paraId="5D3C31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showSettings: showSettings,</w:t>
      </w:r>
    </w:p>
    <w:p w14:paraId="695676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fixedHeader: fixedHeader,</w:t>
      </w:r>
    </w:p>
    <w:p w14:paraId="350AF4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sidebarLogo: sidebarLogo</w:t>
      </w:r>
    </w:p>
    <w:p w14:paraId="005EC4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E9218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mutations = {</w:t>
      </w:r>
    </w:p>
    <w:p w14:paraId="55B670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CHANGE_SETTING: (state, { key, value }) =&gt; {</w:t>
      </w:r>
    </w:p>
    <w:p w14:paraId="531748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eslint-disable-next-line no-prototype-b</w:t>
      </w:r>
      <w:r w:rsidRPr="000233C5">
        <w:rPr>
          <w:rFonts w:ascii="Times New Roman" w:hAnsi="Times New Roman" w:cs="Times New Roman"/>
          <w:sz w:val="19"/>
          <w:szCs w:val="19"/>
        </w:rPr>
        <w:t>uiltins</w:t>
      </w:r>
    </w:p>
    <w:p w14:paraId="3F579B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(state.hasOwnProperty(key)) {</w:t>
      </w:r>
    </w:p>
    <w:p w14:paraId="1F06A0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state[key] = value</w:t>
      </w:r>
    </w:p>
    <w:p w14:paraId="5C3AE1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D92E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D60E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DF5DE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actions = {</w:t>
      </w:r>
    </w:p>
    <w:p w14:paraId="3C61A9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changeSetting({ commit }, data) {</w:t>
      </w:r>
    </w:p>
    <w:p w14:paraId="09B340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commit('CHANGE_SETTING', data)</w:t>
      </w:r>
    </w:p>
    <w:p w14:paraId="3CCE73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2D1B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87DCC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0D17DE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namespaced: true,</w:t>
      </w:r>
    </w:p>
    <w:p w14:paraId="67B0F6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w:t>
      </w:r>
    </w:p>
    <w:p w14:paraId="0ADBF9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mutations,</w:t>
      </w:r>
    </w:p>
    <w:p w14:paraId="33F91C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actions</w:t>
      </w:r>
    </w:p>
    <w:p w14:paraId="76D885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B90BB31" w14:textId="61F5FF1F" w:rsidR="00C5322E" w:rsidRPr="000233C5" w:rsidRDefault="00B041A7" w:rsidP="000233C5">
      <w:pPr>
        <w:pStyle w:val="31"/>
        <w:spacing w:before="0"/>
        <w:rPr>
          <w:rFonts w:ascii="Times New Roman" w:hAnsi="Times New Roman" w:cs="Times New Roman"/>
          <w:sz w:val="19"/>
          <w:szCs w:val="19"/>
        </w:rPr>
      </w:pPr>
      <w:bookmarkStart w:id="103" w:name="_Toc103017085"/>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src\store\modules\user.js</w:t>
      </w:r>
      <w:bookmarkEnd w:id="103"/>
    </w:p>
    <w:p w14:paraId="2A6A44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login, logout, getUserInfo } from '@/api/user'</w:t>
      </w:r>
    </w:p>
    <w:p w14:paraId="49E246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getToken, setToken, removeToken } from '@/utils/auth'</w:t>
      </w:r>
    </w:p>
    <w:p w14:paraId="08C054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resetRouter } from '@/router'</w:t>
      </w:r>
    </w:p>
    <w:p w14:paraId="557A0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const getDefaultState = () =&gt; </w:t>
      </w:r>
      <w:r w:rsidRPr="000233C5">
        <w:rPr>
          <w:rFonts w:ascii="Times New Roman" w:hAnsi="Times New Roman" w:cs="Times New Roman"/>
          <w:sz w:val="19"/>
          <w:szCs w:val="19"/>
        </w:rPr>
        <w:t>{</w:t>
      </w:r>
    </w:p>
    <w:p w14:paraId="45FE6F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4D03F2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token: getToken(),</w:t>
      </w:r>
    </w:p>
    <w:p w14:paraId="2B8B05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 '',</w:t>
      </w:r>
    </w:p>
    <w:p w14:paraId="0F6F25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w:t>
      </w:r>
    </w:p>
    <w:p w14:paraId="3609CE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 '',</w:t>
      </w:r>
    </w:p>
    <w:p w14:paraId="314920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roles: ''</w:t>
      </w:r>
    </w:p>
    <w:p w14:paraId="5D766D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558D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426C6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state = getDefaultState()</w:t>
      </w:r>
    </w:p>
    <w:p w14:paraId="7E9E0A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mutations = {</w:t>
      </w:r>
    </w:p>
    <w:p w14:paraId="1012AE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RESET_STATE: (state) =&gt; {</w:t>
      </w:r>
    </w:p>
    <w:p w14:paraId="37BC46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Object.assign(state, getDefaultState())</w:t>
      </w:r>
    </w:p>
    <w:p w14:paraId="4CDD0D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5FC4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SET_TOKEN: (state, token) =&gt; {</w:t>
      </w:r>
    </w:p>
    <w:p w14:paraId="0FFACB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state.token = token</w:t>
      </w:r>
    </w:p>
    <w:p w14:paraId="2366DE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76F5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SET_NAME: (state, name) =&gt; {</w:t>
      </w:r>
    </w:p>
    <w:p w14:paraId="3AB1CF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state.name = name</w:t>
      </w:r>
    </w:p>
    <w:p w14:paraId="5265F2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0A5E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SET_ID: (state, id) =&gt; {</w:t>
      </w:r>
    </w:p>
    <w:p w14:paraId="24E106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state.id = id</w:t>
      </w:r>
    </w:p>
    <w:p w14:paraId="67C6ED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85D0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SET_ROLE: (state, roles) =&gt; {</w:t>
      </w:r>
    </w:p>
    <w:p w14:paraId="098E7A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w:t>
      </w:r>
      <w:r w:rsidRPr="000233C5">
        <w:rPr>
          <w:rFonts w:ascii="Times New Roman" w:hAnsi="Times New Roman" w:cs="Times New Roman"/>
          <w:sz w:val="19"/>
          <w:szCs w:val="19"/>
        </w:rPr>
        <w:t>tate.roles = roles</w:t>
      </w:r>
    </w:p>
    <w:p w14:paraId="3A05F0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E495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SET_AVATAR: (state, url) =&gt; {</w:t>
      </w:r>
    </w:p>
    <w:p w14:paraId="2C3FBA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state.avatar = url</w:t>
      </w:r>
    </w:p>
    <w:p w14:paraId="23DA2E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4255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FDF7F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actions = {</w:t>
      </w:r>
    </w:p>
    <w:p w14:paraId="3C2E6E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user login</w:t>
      </w:r>
    </w:p>
    <w:p w14:paraId="5C4339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login({ commit }, userInfo) {</w:t>
      </w:r>
    </w:p>
    <w:p w14:paraId="1A001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 username, password } = userInfo</w:t>
      </w:r>
    </w:p>
    <w:p w14:paraId="11B46F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Promise((resolve, reject) =&gt; {</w:t>
      </w:r>
    </w:p>
    <w:p w14:paraId="521F73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login({ u</w:t>
      </w:r>
      <w:r w:rsidRPr="000233C5">
        <w:rPr>
          <w:rFonts w:ascii="Times New Roman" w:hAnsi="Times New Roman" w:cs="Times New Roman"/>
          <w:sz w:val="19"/>
          <w:szCs w:val="19"/>
        </w:rPr>
        <w:t>sername: username.trim(), password: password }).then(response =&gt; {</w:t>
      </w:r>
    </w:p>
    <w:p w14:paraId="1BA6B5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if(response.code === 200){</w:t>
      </w:r>
    </w:p>
    <w:p w14:paraId="65826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this.$message({</w:t>
      </w:r>
    </w:p>
    <w:p w14:paraId="578B1C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message: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0EDE1F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type: 'success',</w:t>
      </w:r>
    </w:p>
    <w:p w14:paraId="7A74D2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EC427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63D3F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commit('SET_TOKEN', response.extend.token)</w:t>
      </w:r>
    </w:p>
    <w:p w14:paraId="26C3F5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setToken(response.extend.token)</w:t>
      </w:r>
    </w:p>
    <w:p w14:paraId="46A966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resolve()</w:t>
      </w:r>
    </w:p>
    <w:p w14:paraId="6BCD20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}).catch(error =&gt; {</w:t>
      </w:r>
    </w:p>
    <w:p w14:paraId="377021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reject(error)</w:t>
      </w:r>
    </w:p>
    <w:p w14:paraId="63B1D6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80DA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5312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F663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get user info</w:t>
      </w:r>
    </w:p>
    <w:p w14:paraId="124E03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getInfo({ commit }) {</w:t>
      </w:r>
    </w:p>
    <w:p w14:paraId="55FA91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Promise((resolve, re</w:t>
      </w:r>
      <w:r w:rsidRPr="000233C5">
        <w:rPr>
          <w:rFonts w:ascii="Times New Roman" w:hAnsi="Times New Roman" w:cs="Times New Roman"/>
          <w:sz w:val="19"/>
          <w:szCs w:val="19"/>
        </w:rPr>
        <w:t>ject) =&gt; {</w:t>
      </w:r>
    </w:p>
    <w:p w14:paraId="08AA61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getUserInfo().then(response =&gt; {</w:t>
      </w:r>
    </w:p>
    <w:p w14:paraId="0B7720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 data } = response</w:t>
      </w:r>
    </w:p>
    <w:p w14:paraId="74199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(null === data) {</w:t>
      </w:r>
    </w:p>
    <w:p w14:paraId="14A3B2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reject('</w:t>
      </w:r>
      <w:r w:rsidRPr="000233C5">
        <w:rPr>
          <w:rFonts w:ascii="微软雅黑" w:eastAsia="微软雅黑" w:hAnsi="微软雅黑" w:cs="微软雅黑" w:hint="eastAsia"/>
          <w:sz w:val="19"/>
          <w:szCs w:val="19"/>
        </w:rPr>
        <w:t>验证</w:t>
      </w:r>
      <w:r w:rsidRPr="000233C5">
        <w:rPr>
          <w:rFonts w:ascii="MS Mincho" w:eastAsia="MS Mincho" w:hAnsi="MS Mincho" w:cs="MS Mincho" w:hint="eastAsia"/>
          <w:sz w:val="19"/>
          <w:szCs w:val="19"/>
        </w:rPr>
        <w:t>失</w:t>
      </w:r>
      <w:r w:rsidRPr="000233C5">
        <w:rPr>
          <w:rFonts w:ascii="微软雅黑" w:eastAsia="微软雅黑" w:hAnsi="微软雅黑" w:cs="微软雅黑" w:hint="eastAsia"/>
          <w:sz w:val="19"/>
          <w:szCs w:val="19"/>
        </w:rPr>
        <w:t>败</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重新登</w:t>
      </w:r>
      <w:r w:rsidRPr="000233C5">
        <w:rPr>
          <w:rFonts w:ascii="微软雅黑" w:eastAsia="微软雅黑" w:hAnsi="微软雅黑" w:cs="微软雅黑" w:hint="eastAsia"/>
          <w:sz w:val="19"/>
          <w:szCs w:val="19"/>
        </w:rPr>
        <w:t>陆</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w:t>
      </w:r>
    </w:p>
    <w:p w14:paraId="670BD2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A87E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取安全的用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w:t>
      </w:r>
    </w:p>
    <w:p w14:paraId="19FCA2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user = response.extend.user</w:t>
      </w:r>
    </w:p>
    <w:p w14:paraId="0BE42D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avatarUrl = 'http</w:t>
      </w:r>
      <w:r w:rsidRPr="000233C5">
        <w:rPr>
          <w:rFonts w:ascii="Times New Roman" w:hAnsi="Times New Roman" w:cs="Times New Roman"/>
          <w:sz w:val="19"/>
          <w:szCs w:val="19"/>
        </w:rPr>
        <w:t>://localhost:8080/avatar/' + user.userName + '.png'</w:t>
      </w:r>
    </w:p>
    <w:p w14:paraId="4BBAB6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const avatarUrl = 'http://101.201.64.102:8000/avatar/' + user.userName + '.png'</w:t>
      </w:r>
    </w:p>
    <w:p w14:paraId="550B35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commit('SET_NAME', user.userName)</w:t>
      </w:r>
    </w:p>
    <w:p w14:paraId="2A13E3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commit('SET_ID', user.userId)</w:t>
      </w:r>
    </w:p>
    <w:p w14:paraId="581368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commit('SET_ROLE', user.r</w:t>
      </w:r>
      <w:r w:rsidRPr="000233C5">
        <w:rPr>
          <w:rFonts w:ascii="Times New Roman" w:hAnsi="Times New Roman" w:cs="Times New Roman"/>
          <w:sz w:val="19"/>
          <w:szCs w:val="19"/>
        </w:rPr>
        <w:t>oleName)</w:t>
      </w:r>
    </w:p>
    <w:p w14:paraId="7B9437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commit('SET_AVATAR', avatarUrl)</w:t>
      </w:r>
    </w:p>
    <w:p w14:paraId="001842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resolve(data)</w:t>
      </w:r>
    </w:p>
    <w:p w14:paraId="3DB668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}).catch(error =&gt; {</w:t>
      </w:r>
    </w:p>
    <w:p w14:paraId="19C8C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reject(error)</w:t>
      </w:r>
    </w:p>
    <w:p w14:paraId="4590B0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D0FE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CC4E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E2BB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user logout</w:t>
      </w:r>
    </w:p>
    <w:p w14:paraId="7B3383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logout({ commit, state }) {</w:t>
      </w:r>
    </w:p>
    <w:p w14:paraId="024C14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Promise((resolve, reject) =&gt; {</w:t>
      </w:r>
    </w:p>
    <w:p w14:paraId="3BB446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logout(state.token).then(() =&gt; {</w:t>
      </w:r>
    </w:p>
    <w:p w14:paraId="0E1315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removeToken() // must remove  token  first</w:t>
      </w:r>
    </w:p>
    <w:p w14:paraId="0D2E85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resetRouter()</w:t>
      </w:r>
    </w:p>
    <w:p w14:paraId="4CD5E9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commit('RESET_STATE')</w:t>
      </w:r>
    </w:p>
    <w:p w14:paraId="4570DF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resolve()</w:t>
      </w:r>
    </w:p>
    <w:p w14:paraId="16425C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}).catch(error =&gt; {</w:t>
      </w:r>
    </w:p>
    <w:p w14:paraId="0AD3F9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reject(error)</w:t>
      </w:r>
    </w:p>
    <w:p w14:paraId="012716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5393D8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DBA6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8BA7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remove token</w:t>
      </w:r>
    </w:p>
    <w:p w14:paraId="4AA934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resetToken({ commit }) {</w:t>
      </w:r>
    </w:p>
    <w:p w14:paraId="584E35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Promise(resolve =&gt; {</w:t>
      </w:r>
    </w:p>
    <w:p w14:paraId="4B750C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removeToken() // must remove  token  first</w:t>
      </w:r>
    </w:p>
    <w:p w14:paraId="645DC0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commit('RESET_STATE')</w:t>
      </w:r>
    </w:p>
    <w:p w14:paraId="7B9C6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resolve()</w:t>
      </w:r>
    </w:p>
    <w:p w14:paraId="3B500F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6A35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8524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0DEE9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32AE16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namespaced: true,</w:t>
      </w:r>
    </w:p>
    <w:p w14:paraId="5BA00C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state,</w:t>
      </w:r>
    </w:p>
    <w:p w14:paraId="260972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mutations,</w:t>
      </w:r>
    </w:p>
    <w:p w14:paraId="5379E4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actions</w:t>
      </w:r>
    </w:p>
    <w:p w14:paraId="063CFA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C582144" w14:textId="35494279" w:rsidR="00C5322E" w:rsidRPr="000233C5" w:rsidRDefault="00B041A7" w:rsidP="000233C5">
      <w:pPr>
        <w:pStyle w:val="31"/>
        <w:spacing w:before="0"/>
        <w:rPr>
          <w:rFonts w:ascii="Times New Roman" w:hAnsi="Times New Roman" w:cs="Times New Roman"/>
          <w:sz w:val="19"/>
          <w:szCs w:val="19"/>
        </w:rPr>
      </w:pPr>
      <w:bookmarkStart w:id="104" w:name="_Toc103017086"/>
      <w:r w:rsidRPr="000233C5">
        <w:rPr>
          <w:rFonts w:ascii="Times New Roman" w:hAnsi="Times New Roman" w:cs="Times New Roman"/>
          <w:sz w:val="19"/>
          <w:szCs w:val="19"/>
        </w:rPr>
        <w:lastRenderedPageBreak/>
        <w:t>BackEnd\jancoblogback\</w:t>
      </w:r>
      <w:r w:rsidRPr="000233C5">
        <w:rPr>
          <w:rFonts w:ascii="Times New Roman" w:hAnsi="Times New Roman" w:cs="Times New Roman"/>
          <w:sz w:val="19"/>
          <w:szCs w:val="19"/>
        </w:rPr>
        <w:t>src\styles\element-ui.scss</w:t>
      </w:r>
      <w:bookmarkEnd w:id="104"/>
    </w:p>
    <w:p w14:paraId="0C010F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cover some element-ui styles</w:t>
      </w:r>
    </w:p>
    <w:p w14:paraId="1FB344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.el-breadcrumb__inner,</w:t>
      </w:r>
    </w:p>
    <w:p w14:paraId="3B4472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.el-breadcrumb__inner a {</w:t>
      </w:r>
    </w:p>
    <w:p w14:paraId="4BE911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400 !important;</w:t>
      </w:r>
    </w:p>
    <w:p w14:paraId="4763AB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5BA9E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.el-upload {</w:t>
      </w:r>
    </w:p>
    <w:p w14:paraId="736A8A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input[type="file"] {</w:t>
      </w:r>
    </w:p>
    <w:p w14:paraId="5951C4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none !important;</w:t>
      </w:r>
    </w:p>
    <w:p w14:paraId="30E099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7E7B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66726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.el-upload__input {</w:t>
      </w:r>
    </w:p>
    <w:p w14:paraId="0E3605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none;</w:t>
      </w:r>
    </w:p>
    <w:p w14:paraId="49777D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808EA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to fixed https://github.com/ElemeFE/element/issues/2461</w:t>
      </w:r>
    </w:p>
    <w:p w14:paraId="591A21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.el-dialog {</w:t>
      </w:r>
    </w:p>
    <w:p w14:paraId="5A739C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none;</w:t>
      </w:r>
    </w:p>
    <w:p w14:paraId="203B9F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0;</w:t>
      </w:r>
    </w:p>
    <w:p w14:paraId="2A60D9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w:t>
      </w:r>
      <w:r w:rsidRPr="000233C5">
        <w:rPr>
          <w:rFonts w:ascii="Times New Roman" w:hAnsi="Times New Roman" w:cs="Times New Roman"/>
          <w:sz w:val="19"/>
          <w:szCs w:val="19"/>
        </w:rPr>
        <w:t>: relative;</w:t>
      </w:r>
    </w:p>
    <w:p w14:paraId="608855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0 auto;</w:t>
      </w:r>
    </w:p>
    <w:p w14:paraId="6940A7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066F9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refine element ui upload</w:t>
      </w:r>
    </w:p>
    <w:p w14:paraId="3977A9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.upload-container {</w:t>
      </w:r>
    </w:p>
    <w:p w14:paraId="3EADED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.el-upload {</w:t>
      </w:r>
    </w:p>
    <w:p w14:paraId="316C51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23867C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.el-upload-dragger {</w:t>
      </w:r>
    </w:p>
    <w:p w14:paraId="795DFB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25794C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200px;</w:t>
      </w:r>
    </w:p>
    <w:p w14:paraId="3965A2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233D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EEFC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8497A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dropdown</w:t>
      </w:r>
    </w:p>
    <w:p w14:paraId="25EBC9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.el-dropdown-menu {</w:t>
      </w:r>
    </w:p>
    <w:p w14:paraId="61A2C0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 {</w:t>
      </w:r>
    </w:p>
    <w:p w14:paraId="3BCF96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block</w:t>
      </w:r>
    </w:p>
    <w:p w14:paraId="25DD7A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C0D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E44C3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to fix el-date-picker css style</w:t>
      </w:r>
    </w:p>
    <w:p w14:paraId="3F1C50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.el-range-separator {</w:t>
      </w:r>
    </w:p>
    <w:p w14:paraId="3C50F6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box-sizing: content-box;</w:t>
      </w:r>
    </w:p>
    <w:p w14:paraId="09185E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6E87AAA" w14:textId="5687D93F" w:rsidR="00C5322E" w:rsidRPr="000233C5" w:rsidRDefault="00B041A7" w:rsidP="000233C5">
      <w:pPr>
        <w:pStyle w:val="31"/>
        <w:spacing w:before="0"/>
        <w:rPr>
          <w:rFonts w:ascii="Times New Roman" w:hAnsi="Times New Roman" w:cs="Times New Roman"/>
          <w:sz w:val="19"/>
          <w:szCs w:val="19"/>
        </w:rPr>
      </w:pPr>
      <w:bookmarkStart w:id="105" w:name="_Toc103017087"/>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src\styles\index.scss</w:t>
      </w:r>
      <w:bookmarkEnd w:id="105"/>
    </w:p>
    <w:p w14:paraId="1FB688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'./variables.scss';</w:t>
      </w:r>
    </w:p>
    <w:p w14:paraId="38A622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'./mixin.scss';</w:t>
      </w:r>
    </w:p>
    <w:p w14:paraId="5879DD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'./transition.scss';</w:t>
      </w:r>
    </w:p>
    <w:p w14:paraId="562811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'./element-ui.scss';</w:t>
      </w:r>
    </w:p>
    <w:p w14:paraId="5A2D53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'./sidebar.scss';</w:t>
      </w:r>
    </w:p>
    <w:p w14:paraId="17DCBD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body {</w:t>
      </w:r>
    </w:p>
    <w:p w14:paraId="0A68C8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70E33D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-moz-osx-font-smoothing: grayscale;</w:t>
      </w:r>
    </w:p>
    <w:p w14:paraId="58C083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-webkit-font-smoothing: antialiased;</w:t>
      </w:r>
    </w:p>
    <w:p w14:paraId="6C88B8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text-rendering: optimizeLegibility;</w:t>
      </w:r>
    </w:p>
    <w:p w14:paraId="542C1D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font-family: Helvetica Neue, Helvetica, </w:t>
      </w:r>
      <w:r w:rsidRPr="000233C5">
        <w:rPr>
          <w:rFonts w:ascii="Times New Roman" w:hAnsi="Times New Roman" w:cs="Times New Roman"/>
          <w:sz w:val="19"/>
          <w:szCs w:val="19"/>
        </w:rPr>
        <w:t>PingFang SC, Hiragino Sans GB, Microsoft YaHei, Arial, sans-serif;</w:t>
      </w:r>
    </w:p>
    <w:p w14:paraId="3B64DA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72E27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label {</w:t>
      </w:r>
    </w:p>
    <w:p w14:paraId="309B4A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700;</w:t>
      </w:r>
    </w:p>
    <w:p w14:paraId="509244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66D6A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html {</w:t>
      </w:r>
    </w:p>
    <w:p w14:paraId="7E9DE9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0B0785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box-sizing: border-box;</w:t>
      </w:r>
    </w:p>
    <w:p w14:paraId="3AA76E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45021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#app {</w:t>
      </w:r>
    </w:p>
    <w:p w14:paraId="511D3C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6997EF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4B93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0355A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*:before,</w:t>
      </w:r>
    </w:p>
    <w:p w14:paraId="29E3F9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*:after {</w:t>
      </w:r>
    </w:p>
    <w:p w14:paraId="29F724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box-sizing: inherit;</w:t>
      </w:r>
    </w:p>
    <w:p w14:paraId="093D60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29AFF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a:focus,</w:t>
      </w:r>
    </w:p>
    <w:p w14:paraId="5F5A32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a:active {</w:t>
      </w:r>
    </w:p>
    <w:p w14:paraId="223EBA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outline: none;</w:t>
      </w:r>
    </w:p>
    <w:p w14:paraId="5B7BCC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7517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w:t>
      </w:r>
    </w:p>
    <w:p w14:paraId="4BC059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a:focus,</w:t>
      </w:r>
    </w:p>
    <w:p w14:paraId="2D2A4E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a:hover {</w:t>
      </w:r>
    </w:p>
    <w:p w14:paraId="4B0794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pointer;</w:t>
      </w:r>
    </w:p>
    <w:p w14:paraId="7CDDDF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inherit;</w:t>
      </w:r>
    </w:p>
    <w:p w14:paraId="66E614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text-decoration: none;</w:t>
      </w:r>
    </w:p>
    <w:p w14:paraId="239EB9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B4B1E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div:focus {</w:t>
      </w:r>
    </w:p>
    <w:p w14:paraId="2BD0A3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outline: none;</w:t>
      </w:r>
    </w:p>
    <w:p w14:paraId="7E2A81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FC8BB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.clearfix {</w:t>
      </w:r>
    </w:p>
    <w:p w14:paraId="12C143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&amp;:after {</w:t>
      </w:r>
    </w:p>
    <w:p w14:paraId="1B5102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visibility: hidden;</w:t>
      </w:r>
    </w:p>
    <w:p w14:paraId="0DD9DB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block;</w:t>
      </w:r>
    </w:p>
    <w:p w14:paraId="79D869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0;</w:t>
      </w:r>
    </w:p>
    <w:p w14:paraId="7E42D4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content: " ";</w:t>
      </w:r>
    </w:p>
    <w:p w14:paraId="64EA2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clear: both;</w:t>
      </w:r>
    </w:p>
    <w:p w14:paraId="058F90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0;</w:t>
      </w:r>
    </w:p>
    <w:p w14:paraId="6FB56F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7C21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B2422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main-container global css</w:t>
      </w:r>
    </w:p>
    <w:p w14:paraId="545B5E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.app-container {</w:t>
      </w:r>
    </w:p>
    <w:p w14:paraId="503778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20px;</w:t>
      </w:r>
    </w:p>
    <w:p w14:paraId="7B1E3A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1C67B85" w14:textId="34A6360E" w:rsidR="00C5322E" w:rsidRPr="000233C5" w:rsidRDefault="00B041A7" w:rsidP="000233C5">
      <w:pPr>
        <w:pStyle w:val="31"/>
        <w:spacing w:before="0"/>
        <w:rPr>
          <w:rFonts w:ascii="Times New Roman" w:hAnsi="Times New Roman" w:cs="Times New Roman"/>
          <w:sz w:val="19"/>
          <w:szCs w:val="19"/>
        </w:rPr>
      </w:pPr>
      <w:bookmarkStart w:id="106" w:name="_Toc103017088"/>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src\styles\mixin.scss</w:t>
      </w:r>
      <w:bookmarkEnd w:id="106"/>
    </w:p>
    <w:p w14:paraId="467D81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@mixin clearfix {</w:t>
      </w:r>
    </w:p>
    <w:p w14:paraId="57E938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&amp;:after {</w:t>
      </w:r>
    </w:p>
    <w:p w14:paraId="29365F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content: "";</w:t>
      </w:r>
    </w:p>
    <w:p w14:paraId="26044C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table;</w:t>
      </w:r>
    </w:p>
    <w:p w14:paraId="0DEB24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clear: both;</w:t>
      </w:r>
    </w:p>
    <w:p w14:paraId="10EDC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2EC1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8B236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@mixin scrollBar {</w:t>
      </w:r>
    </w:p>
    <w:p w14:paraId="67EBEB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&amp;::-webkit-scrollbar-track-piece {</w:t>
      </w:r>
    </w:p>
    <w:p w14:paraId="60C4AE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#d3dce6;</w:t>
      </w:r>
    </w:p>
    <w:p w14:paraId="747260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FF89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&amp;::-webkit-scrollbar {</w:t>
      </w:r>
    </w:p>
    <w:p w14:paraId="003A7C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6px;</w:t>
      </w:r>
    </w:p>
    <w:p w14:paraId="5EC87D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8050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&amp;::-webkit-scrollbar-thumb {</w:t>
      </w:r>
    </w:p>
    <w:p w14:paraId="718C1D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#99a9bf;</w:t>
      </w:r>
    </w:p>
    <w:p w14:paraId="275B41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border-radius: 20px;</w:t>
      </w:r>
    </w:p>
    <w:p w14:paraId="72F07C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F82A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182CD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@mixin relative {</w:t>
      </w:r>
    </w:p>
    <w:p w14:paraId="722413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relative;</w:t>
      </w:r>
    </w:p>
    <w:p w14:paraId="6D1E83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46AE96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32DB5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3D11C9F" w14:textId="67748DB3" w:rsidR="00C5322E" w:rsidRPr="000233C5" w:rsidRDefault="00B041A7" w:rsidP="000233C5">
      <w:pPr>
        <w:pStyle w:val="31"/>
        <w:spacing w:before="0"/>
        <w:rPr>
          <w:rFonts w:ascii="Times New Roman" w:hAnsi="Times New Roman" w:cs="Times New Roman"/>
          <w:sz w:val="19"/>
          <w:szCs w:val="19"/>
        </w:rPr>
      </w:pPr>
      <w:bookmarkStart w:id="107" w:name="_Toc103017089"/>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src\styles\sidebar.scss</w:t>
      </w:r>
      <w:bookmarkEnd w:id="107"/>
    </w:p>
    <w:p w14:paraId="2843B4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#app {</w:t>
      </w:r>
    </w:p>
    <w:p w14:paraId="486DFA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.main-container {</w:t>
      </w:r>
    </w:p>
    <w:p w14:paraId="3E39EF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min-height: 100%;</w:t>
      </w:r>
    </w:p>
    <w:p w14:paraId="4F9367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margin-left .28s;</w:t>
      </w:r>
    </w:p>
    <w:p w14:paraId="64E4A4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$sideBarWidth;</w:t>
      </w:r>
    </w:p>
    <w:p w14:paraId="3283DE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w:t>
      </w:r>
      <w:r w:rsidRPr="000233C5">
        <w:rPr>
          <w:rFonts w:ascii="Times New Roman" w:hAnsi="Times New Roman" w:cs="Times New Roman"/>
          <w:sz w:val="19"/>
          <w:szCs w:val="19"/>
        </w:rPr>
        <w:t>ve;</w:t>
      </w:r>
    </w:p>
    <w:p w14:paraId="080E1B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488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.sidebar-container {</w:t>
      </w:r>
    </w:p>
    <w:p w14:paraId="18DD52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width 0.28s;</w:t>
      </w:r>
    </w:p>
    <w:p w14:paraId="7DB4D9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$sideBarWidth !important;</w:t>
      </w:r>
    </w:p>
    <w:p w14:paraId="1DF845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$menuBg;</w:t>
      </w:r>
    </w:p>
    <w:p w14:paraId="58A087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21741A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fixed;</w:t>
      </w:r>
    </w:p>
    <w:p w14:paraId="7E39AA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0px;</w:t>
      </w:r>
    </w:p>
    <w:p w14:paraId="05423D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0;</w:t>
      </w:r>
    </w:p>
    <w:p w14:paraId="592C87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bottom: 0;</w:t>
      </w:r>
    </w:p>
    <w:p w14:paraId="1C59A4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0;</w:t>
      </w:r>
    </w:p>
    <w:p w14:paraId="361573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z-index: 1001;</w:t>
      </w:r>
    </w:p>
    <w:p w14:paraId="6FFA9D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7C82B7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reset element-ui css</w:t>
      </w:r>
    </w:p>
    <w:p w14:paraId="3DC960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.horizontal-collapse-transition {</w:t>
      </w:r>
    </w:p>
    <w:p w14:paraId="719100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0s width ease-in-out, 0s padding-left ease-in-out, 0s padding-right ease-in-out;</w:t>
      </w:r>
    </w:p>
    <w:p w14:paraId="62CD70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6FAF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.scrollbar-wrapper {</w:t>
      </w:r>
    </w:p>
    <w:p w14:paraId="1D9A19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overflow-x: hidden !important;</w:t>
      </w:r>
    </w:p>
    <w:p w14:paraId="3BCD3C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8716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.el-scrollbar__bar.is-vertical {</w:t>
      </w:r>
    </w:p>
    <w:p w14:paraId="187BA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right: 0px;</w:t>
      </w:r>
    </w:p>
    <w:p w14:paraId="5B4AC6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AB30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.el-scrollbar {</w:t>
      </w:r>
    </w:p>
    <w:p w14:paraId="68698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xml:space="preserve">    height: 100%;</w:t>
      </w:r>
    </w:p>
    <w:p w14:paraId="32CA96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F341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&amp;.has-logo {</w:t>
      </w:r>
    </w:p>
    <w:p w14:paraId="2F3368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.el-scrollbar {</w:t>
      </w:r>
    </w:p>
    <w:p w14:paraId="622E52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calc(100% - 50px);</w:t>
      </w:r>
    </w:p>
    <w:p w14:paraId="26110F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7D60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E0FC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.is-horizontal {</w:t>
      </w:r>
    </w:p>
    <w:p w14:paraId="15537C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none;</w:t>
      </w:r>
    </w:p>
    <w:p w14:paraId="3ED22B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CFDA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 {</w:t>
      </w:r>
    </w:p>
    <w:p w14:paraId="03F9A4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inline-block;</w:t>
      </w:r>
    </w:p>
    <w:p w14:paraId="1B2637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24292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5A1CFE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5E86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.svg-i</w:t>
      </w:r>
      <w:r w:rsidRPr="000233C5">
        <w:rPr>
          <w:rFonts w:ascii="Times New Roman" w:hAnsi="Times New Roman" w:cs="Times New Roman"/>
          <w:sz w:val="19"/>
          <w:szCs w:val="19"/>
        </w:rPr>
        <w:t>con {</w:t>
      </w:r>
    </w:p>
    <w:p w14:paraId="36613C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16px;</w:t>
      </w:r>
    </w:p>
    <w:p w14:paraId="4B54B6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F80D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.sub-el-icon {</w:t>
      </w:r>
    </w:p>
    <w:p w14:paraId="46226A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12px;</w:t>
      </w:r>
    </w:p>
    <w:p w14:paraId="315EBC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-2px;</w:t>
      </w:r>
    </w:p>
    <w:p w14:paraId="1A81B2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A1F9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.el-menu {</w:t>
      </w:r>
    </w:p>
    <w:p w14:paraId="6CE519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 none;</w:t>
      </w:r>
    </w:p>
    <w:p w14:paraId="2C169F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w:t>
      </w:r>
    </w:p>
    <w:p w14:paraId="7AE429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 !important;</w:t>
      </w:r>
    </w:p>
    <w:p w14:paraId="1E0CA2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BA4C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menu hover</w:t>
      </w:r>
    </w:p>
    <w:p w14:paraId="370BC7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.submenu-title-noDropdown,</w:t>
      </w:r>
    </w:p>
    <w:p w14:paraId="59E515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.el-submenu__title {</w:t>
      </w:r>
    </w:p>
    <w:p w14:paraId="447DE2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&amp;:hover {</w:t>
      </w:r>
    </w:p>
    <w:p w14:paraId="2C7827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$menuHover !important;</w:t>
      </w:r>
    </w:p>
    <w:p w14:paraId="189E54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111F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F5A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.is-active&gt;.el-submenu__title {</w:t>
      </w:r>
    </w:p>
    <w:p w14:paraId="405620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$subMenuActiveText !important;</w:t>
      </w:r>
    </w:p>
    <w:p w14:paraId="4317E6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F329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 .nest-menu .el-submenu&gt;.el-submenu__title,</w:t>
      </w:r>
    </w:p>
    <w:p w14:paraId="39861B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 .el-submenu .el-menu-item {</w:t>
      </w:r>
    </w:p>
    <w:p w14:paraId="68DB5F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min-width: $sideBarWidth !important;</w:t>
      </w:r>
    </w:p>
    <w:p w14:paraId="42F1D1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$subMenuBg !important;</w:t>
      </w:r>
    </w:p>
    <w:p w14:paraId="51F0A6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&amp;:hover {</w:t>
      </w:r>
    </w:p>
    <w:p w14:paraId="1837CD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w:t>
      </w:r>
      <w:r w:rsidRPr="000233C5">
        <w:rPr>
          <w:rFonts w:ascii="Times New Roman" w:hAnsi="Times New Roman" w:cs="Times New Roman"/>
          <w:sz w:val="19"/>
          <w:szCs w:val="19"/>
        </w:rPr>
        <w:t>d-color: $subMenuHover !important;</w:t>
      </w:r>
    </w:p>
    <w:p w14:paraId="2FE615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DEA6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ACE8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5F81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.hideSidebar {</w:t>
      </w:r>
    </w:p>
    <w:p w14:paraId="5F07AF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.sidebar-container {</w:t>
      </w:r>
    </w:p>
    <w:p w14:paraId="44E756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54px !important;</w:t>
      </w:r>
    </w:p>
    <w:p w14:paraId="79FDB4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1026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.main-container {</w:t>
      </w:r>
    </w:p>
    <w:p w14:paraId="27A985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margin-left: 54px;</w:t>
      </w:r>
    </w:p>
    <w:p w14:paraId="2D7955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D97B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.submenu-title-noDropdown {</w:t>
      </w:r>
    </w:p>
    <w:p w14:paraId="0C612F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0 !important;</w:t>
      </w:r>
    </w:p>
    <w:p w14:paraId="075A15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relative;</w:t>
      </w:r>
    </w:p>
    <w:p w14:paraId="25E75F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.el-tooltip {</w:t>
      </w:r>
    </w:p>
    <w:p w14:paraId="38367E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0 !important;</w:t>
      </w:r>
    </w:p>
    <w:p w14:paraId="1D9308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.svg-icon {</w:t>
      </w:r>
    </w:p>
    <w:p w14:paraId="2CBB9C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20px;</w:t>
      </w:r>
    </w:p>
    <w:p w14:paraId="348027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797A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.sub-el-icon {</w:t>
      </w:r>
    </w:p>
    <w:p w14:paraId="5667ED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19px;</w:t>
      </w:r>
    </w:p>
    <w:p w14:paraId="6C00AD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084A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1AA4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213D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.el-submenu</w:t>
      </w:r>
      <w:r w:rsidRPr="000233C5">
        <w:rPr>
          <w:rFonts w:ascii="Times New Roman" w:hAnsi="Times New Roman" w:cs="Times New Roman"/>
          <w:sz w:val="19"/>
          <w:szCs w:val="19"/>
        </w:rPr>
        <w:t xml:space="preserve"> {</w:t>
      </w:r>
    </w:p>
    <w:p w14:paraId="414192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0B9920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&amp;&gt;.el-submenu__title {</w:t>
      </w:r>
    </w:p>
    <w:p w14:paraId="0C8C2D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0 !important;</w:t>
      </w:r>
    </w:p>
    <w:p w14:paraId="78BDE0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.svg-icon {</w:t>
      </w:r>
    </w:p>
    <w:p w14:paraId="27690E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20px;</w:t>
      </w:r>
    </w:p>
    <w:p w14:paraId="0460FA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7851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.sub-el-icon {</w:t>
      </w:r>
    </w:p>
    <w:p w14:paraId="7DDBA5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19px;</w:t>
      </w:r>
    </w:p>
    <w:p w14:paraId="6E7248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5D1E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.el-submenu__icon-arrow {</w:t>
      </w:r>
    </w:p>
    <w:p w14:paraId="5C69E1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none;</w:t>
      </w:r>
    </w:p>
    <w:p w14:paraId="64F773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28BA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7461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0D5D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.el-menu--collapse {</w:t>
      </w:r>
    </w:p>
    <w:p w14:paraId="57221C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.el-submenu {</w:t>
      </w:r>
    </w:p>
    <w:p w14:paraId="52AA03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&amp;&gt;.el-submenu__title {</w:t>
      </w:r>
    </w:p>
    <w:p w14:paraId="5F5807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&amp;&gt;span {</w:t>
      </w:r>
    </w:p>
    <w:p w14:paraId="4F173A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0;</w:t>
      </w:r>
    </w:p>
    <w:p w14:paraId="492A8B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0;</w:t>
      </w:r>
    </w:p>
    <w:p w14:paraId="0041DD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79CE55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visibility: hidden;</w:t>
      </w:r>
    </w:p>
    <w:p w14:paraId="7BBC50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inline-block;</w:t>
      </w:r>
    </w:p>
    <w:p w14:paraId="027413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1CDF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AF89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4C45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164D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9CB4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.el-menu--collapse .el-menu .el-submenu {</w:t>
      </w:r>
    </w:p>
    <w:p w14:paraId="1ECB79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min-width: $sideBarWidth !important;</w:t>
      </w:r>
    </w:p>
    <w:p w14:paraId="7EEF06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CF46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mobile responsive</w:t>
      </w:r>
    </w:p>
    <w:p w14:paraId="54C8C0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.mobi</w:t>
      </w:r>
      <w:r w:rsidRPr="000233C5">
        <w:rPr>
          <w:rFonts w:ascii="Times New Roman" w:hAnsi="Times New Roman" w:cs="Times New Roman"/>
          <w:sz w:val="19"/>
          <w:szCs w:val="19"/>
        </w:rPr>
        <w:t>le {</w:t>
      </w:r>
    </w:p>
    <w:p w14:paraId="348B08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.main-container {</w:t>
      </w:r>
    </w:p>
    <w:p w14:paraId="54C7E2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0px;</w:t>
      </w:r>
    </w:p>
    <w:p w14:paraId="134B25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4EF1B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.sidebar-container {</w:t>
      </w:r>
    </w:p>
    <w:p w14:paraId="240E50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transform .28s;</w:t>
      </w:r>
    </w:p>
    <w:p w14:paraId="542A61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$sideBarWidth !important;</w:t>
      </w:r>
    </w:p>
    <w:p w14:paraId="78F3DD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7DF7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&amp;.hideSidebar {</w:t>
      </w:r>
    </w:p>
    <w:p w14:paraId="017EF9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.sidebar-container {</w:t>
      </w:r>
    </w:p>
    <w:p w14:paraId="7F23FF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pointer-events: none;</w:t>
      </w:r>
    </w:p>
    <w:p w14:paraId="23114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transition-duration: 0.3s;</w:t>
      </w:r>
    </w:p>
    <w:p w14:paraId="6A04FE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translate3d(-$sideBarWidth, 0, 0);</w:t>
      </w:r>
    </w:p>
    <w:p w14:paraId="5C9F58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02E1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9AED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A07D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.withoutAnimation {</w:t>
      </w:r>
    </w:p>
    <w:p w14:paraId="0B06F6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.main-container,</w:t>
      </w:r>
    </w:p>
    <w:p w14:paraId="251DA6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.sidebar-container {</w:t>
      </w:r>
    </w:p>
    <w:p w14:paraId="7D8F64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none;</w:t>
      </w:r>
    </w:p>
    <w:p w14:paraId="010506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CA9E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3435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DF13D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when menu co</w:t>
      </w:r>
      <w:r w:rsidRPr="000233C5">
        <w:rPr>
          <w:rFonts w:ascii="Times New Roman" w:hAnsi="Times New Roman" w:cs="Times New Roman"/>
          <w:sz w:val="19"/>
          <w:szCs w:val="19"/>
        </w:rPr>
        <w:t>llapsed</w:t>
      </w:r>
    </w:p>
    <w:p w14:paraId="2ADAFB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.el-menu--vertical {</w:t>
      </w:r>
    </w:p>
    <w:p w14:paraId="2DF682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&amp;&gt;.el-menu {</w:t>
      </w:r>
    </w:p>
    <w:p w14:paraId="64F57F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.svg-icon {</w:t>
      </w:r>
    </w:p>
    <w:p w14:paraId="393232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16px;</w:t>
      </w:r>
    </w:p>
    <w:p w14:paraId="55D0E4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E7A2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.sub-el-icon {</w:t>
      </w:r>
    </w:p>
    <w:p w14:paraId="564C7B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12px;</w:t>
      </w:r>
    </w:p>
    <w:p w14:paraId="4F20A8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-2px;</w:t>
      </w:r>
    </w:p>
    <w:p w14:paraId="32ED32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B490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15D0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.nest-menu .el-submenu&gt;.el-submenu__title,</w:t>
      </w:r>
    </w:p>
    <w:p w14:paraId="71EA11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.el-menu-item {</w:t>
      </w:r>
    </w:p>
    <w:p w14:paraId="3BB06F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&amp;:hover {</w:t>
      </w:r>
    </w:p>
    <w:p w14:paraId="7AB6E4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you can use $subMenuHover</w:t>
      </w:r>
    </w:p>
    <w:p w14:paraId="555A96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$menuHover !important;</w:t>
      </w:r>
    </w:p>
    <w:p w14:paraId="0F5689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E541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06E5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the scroll bar appears when the subMenu is too long</w:t>
      </w:r>
    </w:p>
    <w:p w14:paraId="6EB1EB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&gt;.el-menu--popup {</w:t>
      </w:r>
    </w:p>
    <w:p w14:paraId="3AA5AB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max-height: 100vh;</w:t>
      </w:r>
    </w:p>
    <w:p w14:paraId="00AA97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overflow-y: auto;</w:t>
      </w:r>
    </w:p>
    <w:p w14:paraId="2B755A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&amp;::-webkit-scrollbar-tr</w:t>
      </w:r>
      <w:r w:rsidRPr="000233C5">
        <w:rPr>
          <w:rFonts w:ascii="Times New Roman" w:hAnsi="Times New Roman" w:cs="Times New Roman"/>
          <w:sz w:val="19"/>
          <w:szCs w:val="19"/>
        </w:rPr>
        <w:t>ack-piece {</w:t>
      </w:r>
    </w:p>
    <w:p w14:paraId="50154E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#d3dce6;</w:t>
      </w:r>
    </w:p>
    <w:p w14:paraId="5C82C0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31AF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&amp;::-webkit-scrollbar {</w:t>
      </w:r>
    </w:p>
    <w:p w14:paraId="5025BC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6px;</w:t>
      </w:r>
    </w:p>
    <w:p w14:paraId="52C8EA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D43F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&amp;::-webkit-scrollbar-thumb {</w:t>
      </w:r>
    </w:p>
    <w:p w14:paraId="69A4C2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#99a9bf;</w:t>
      </w:r>
    </w:p>
    <w:p w14:paraId="70B683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border-radius: 20px;</w:t>
      </w:r>
    </w:p>
    <w:p w14:paraId="24EB7B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78FC6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C6C0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4C33381" w14:textId="7D6D0B54" w:rsidR="00C5322E" w:rsidRPr="000233C5" w:rsidRDefault="00B041A7" w:rsidP="000233C5">
      <w:pPr>
        <w:pStyle w:val="31"/>
        <w:spacing w:before="0"/>
        <w:rPr>
          <w:rFonts w:ascii="Times New Roman" w:hAnsi="Times New Roman" w:cs="Times New Roman"/>
          <w:sz w:val="19"/>
          <w:szCs w:val="19"/>
        </w:rPr>
      </w:pPr>
      <w:bookmarkStart w:id="108" w:name="_Toc103017090"/>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src\styles\transiti</w:t>
      </w:r>
      <w:r w:rsidRPr="000233C5">
        <w:rPr>
          <w:rFonts w:ascii="Times New Roman" w:hAnsi="Times New Roman" w:cs="Times New Roman"/>
          <w:sz w:val="19"/>
          <w:szCs w:val="19"/>
        </w:rPr>
        <w:t>on.scss</w:t>
      </w:r>
      <w:bookmarkEnd w:id="108"/>
    </w:p>
    <w:p w14:paraId="3F9BA1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global transition css</w:t>
      </w:r>
    </w:p>
    <w:p w14:paraId="509CCE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fade */</w:t>
      </w:r>
    </w:p>
    <w:p w14:paraId="2AA47E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.fade-enter-active,</w:t>
      </w:r>
    </w:p>
    <w:p w14:paraId="038962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.fade-leave-active {</w:t>
      </w:r>
    </w:p>
    <w:p w14:paraId="489021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opacity 0.28s;</w:t>
      </w:r>
    </w:p>
    <w:p w14:paraId="5C701A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3B31D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.fade-enter,</w:t>
      </w:r>
    </w:p>
    <w:p w14:paraId="198EA0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.fade-leave-active {</w:t>
      </w:r>
    </w:p>
    <w:p w14:paraId="0FB20A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3C3E43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BB38B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fade-transform */</w:t>
      </w:r>
    </w:p>
    <w:p w14:paraId="71E9C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.fade-transform-leave-active,</w:t>
      </w:r>
    </w:p>
    <w:p w14:paraId="30428C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.fade-transform-enter-active {</w:t>
      </w:r>
    </w:p>
    <w:p w14:paraId="041DF5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all .5s;</w:t>
      </w:r>
    </w:p>
    <w:p w14:paraId="0C4D89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5AC2D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.fade-transform-enter {</w:t>
      </w:r>
    </w:p>
    <w:p w14:paraId="0965F1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26EA03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translateX(-30px);</w:t>
      </w:r>
    </w:p>
    <w:p w14:paraId="7A8BDF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316B4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.fade-transform-leave-to {</w:t>
      </w:r>
    </w:p>
    <w:p w14:paraId="791ABF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124399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translateX(30px);</w:t>
      </w:r>
    </w:p>
    <w:p w14:paraId="465F39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E2C31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breadcrumb transition */</w:t>
      </w:r>
    </w:p>
    <w:p w14:paraId="1084CE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.breadcrumb-enter-active,</w:t>
      </w:r>
    </w:p>
    <w:p w14:paraId="51FBB0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.breadcrumb-leave-active {</w:t>
      </w:r>
    </w:p>
    <w:p w14:paraId="3FA1A8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all .5s;</w:t>
      </w:r>
    </w:p>
    <w:p w14:paraId="37C26D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8F0F9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.breadcrumb-enter,</w:t>
      </w:r>
    </w:p>
    <w:p w14:paraId="0F9746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.breadcrumb-leave-active {</w:t>
      </w:r>
    </w:p>
    <w:p w14:paraId="397F0B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59E25C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translateX(20px);</w:t>
      </w:r>
    </w:p>
    <w:p w14:paraId="5C1687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755D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.breadcrumb-move {</w:t>
      </w:r>
    </w:p>
    <w:p w14:paraId="6290B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all .5s;</w:t>
      </w:r>
    </w:p>
    <w:p w14:paraId="65F0B7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EBFD8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.breadcrumb-leave-active {</w:t>
      </w:r>
    </w:p>
    <w:p w14:paraId="00D4F2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absolute;</w:t>
      </w:r>
    </w:p>
    <w:p w14:paraId="045FE6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E22A82F" w14:textId="5B5886A8" w:rsidR="00C5322E" w:rsidRPr="000233C5" w:rsidRDefault="00B041A7" w:rsidP="000233C5">
      <w:pPr>
        <w:pStyle w:val="31"/>
        <w:spacing w:before="0"/>
        <w:rPr>
          <w:rFonts w:ascii="Times New Roman" w:hAnsi="Times New Roman" w:cs="Times New Roman"/>
          <w:sz w:val="19"/>
          <w:szCs w:val="19"/>
        </w:rPr>
      </w:pPr>
      <w:bookmarkStart w:id="109" w:name="_Toc103017091"/>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src\styles\variables.scss</w:t>
      </w:r>
      <w:bookmarkEnd w:id="109"/>
    </w:p>
    <w:p w14:paraId="429B17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sidebar</w:t>
      </w:r>
    </w:p>
    <w:p w14:paraId="52D337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$menuText:#bfcbd9;</w:t>
      </w:r>
    </w:p>
    <w:p w14:paraId="0C14C7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$menuActiveText:#409EFF;</w:t>
      </w:r>
    </w:p>
    <w:p w14:paraId="142ADC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$subMenuActiveText:#f4f4f5; //https://github.com/ElemeFE/element/issues/12951</w:t>
      </w:r>
    </w:p>
    <w:p w14:paraId="4B560B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$menuBg:#304156;</w:t>
      </w:r>
    </w:p>
    <w:p w14:paraId="3F161D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$menuHover:#26</w:t>
      </w:r>
      <w:r w:rsidRPr="000233C5">
        <w:rPr>
          <w:rFonts w:ascii="Times New Roman" w:hAnsi="Times New Roman" w:cs="Times New Roman"/>
          <w:sz w:val="19"/>
          <w:szCs w:val="19"/>
        </w:rPr>
        <w:t>3445;</w:t>
      </w:r>
    </w:p>
    <w:p w14:paraId="4E862D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$subMenuBg:#1f2d3d;</w:t>
      </w:r>
    </w:p>
    <w:p w14:paraId="0C9D36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$subMenuHover:#001528;</w:t>
      </w:r>
    </w:p>
    <w:p w14:paraId="0633CB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$sideBarWidth: 210px;</w:t>
      </w:r>
    </w:p>
    <w:p w14:paraId="0C09B9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the :export directive is the magic sauce for webpack</w:t>
      </w:r>
    </w:p>
    <w:p w14:paraId="6C2446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https://www.bluematador.com/blog/how-to-share-variables-between-js-and-sass</w:t>
      </w:r>
    </w:p>
    <w:p w14:paraId="46B4B9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w:t>
      </w:r>
    </w:p>
    <w:p w14:paraId="1E3158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menuText: $menuText;</w:t>
      </w:r>
    </w:p>
    <w:p w14:paraId="66194B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menuActiveText:</w:t>
      </w:r>
      <w:r w:rsidRPr="000233C5">
        <w:rPr>
          <w:rFonts w:ascii="Times New Roman" w:hAnsi="Times New Roman" w:cs="Times New Roman"/>
          <w:sz w:val="19"/>
          <w:szCs w:val="19"/>
        </w:rPr>
        <w:t xml:space="preserve"> $menuActiveText;</w:t>
      </w:r>
    </w:p>
    <w:p w14:paraId="737EA0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subMenuActiveText: $subMenuActiveText;</w:t>
      </w:r>
    </w:p>
    <w:p w14:paraId="5BDCD6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menuBg: $menuBg;</w:t>
      </w:r>
    </w:p>
    <w:p w14:paraId="42153E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menuHover: $menuHover;</w:t>
      </w:r>
    </w:p>
    <w:p w14:paraId="441082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subMenuBg: $subMenuBg;</w:t>
      </w:r>
    </w:p>
    <w:p w14:paraId="486584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subMenuHover: $subMenuHover;</w:t>
      </w:r>
    </w:p>
    <w:p w14:paraId="79A07D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sideBarWidth: $sideBarWidth;</w:t>
      </w:r>
    </w:p>
    <w:p w14:paraId="1D09D2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CE59651" w14:textId="6E32BFA8" w:rsidR="00C5322E" w:rsidRPr="000233C5" w:rsidRDefault="00B041A7" w:rsidP="000233C5">
      <w:pPr>
        <w:pStyle w:val="31"/>
        <w:spacing w:before="0"/>
        <w:rPr>
          <w:rFonts w:ascii="Times New Roman" w:hAnsi="Times New Roman" w:cs="Times New Roman"/>
          <w:sz w:val="19"/>
          <w:szCs w:val="19"/>
        </w:rPr>
      </w:pPr>
      <w:bookmarkStart w:id="110" w:name="_Toc103017092"/>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src\utils\auth.js</w:t>
      </w:r>
      <w:bookmarkEnd w:id="110"/>
    </w:p>
    <w:p w14:paraId="2EC461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w:t>
      </w:r>
      <w:r w:rsidRPr="000233C5">
        <w:rPr>
          <w:rFonts w:ascii="Times New Roman" w:hAnsi="Times New Roman" w:cs="Times New Roman"/>
          <w:sz w:val="19"/>
          <w:szCs w:val="19"/>
        </w:rPr>
        <w:t>rt Cookies from 'js-cookie'</w:t>
      </w:r>
    </w:p>
    <w:p w14:paraId="3ECE7E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TokenKey = 'token'</w:t>
      </w:r>
    </w:p>
    <w:p w14:paraId="12D82D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getToken() {</w:t>
      </w:r>
    </w:p>
    <w:p w14:paraId="0A536D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Cookies.get(TokenKey)</w:t>
      </w:r>
    </w:p>
    <w:p w14:paraId="3D8FB1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C96CC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setToken(token) {</w:t>
      </w:r>
    </w:p>
    <w:p w14:paraId="50345B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Cookies.set(TokenKey, token)</w:t>
      </w:r>
    </w:p>
    <w:p w14:paraId="03B987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F9C6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removeToken() {</w:t>
      </w:r>
    </w:p>
    <w:p w14:paraId="2D8522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Cookies.remove(TokenKey)</w:t>
      </w:r>
    </w:p>
    <w:p w14:paraId="679B0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28E3453" w14:textId="2BEF8E10" w:rsidR="00C5322E" w:rsidRPr="000233C5" w:rsidRDefault="00B041A7" w:rsidP="000233C5">
      <w:pPr>
        <w:pStyle w:val="31"/>
        <w:spacing w:before="0"/>
        <w:rPr>
          <w:rFonts w:ascii="Times New Roman" w:hAnsi="Times New Roman" w:cs="Times New Roman"/>
          <w:sz w:val="19"/>
          <w:szCs w:val="19"/>
        </w:rPr>
      </w:pPr>
      <w:bookmarkStart w:id="111" w:name="_Toc103017093"/>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src\utils\get-page-title.js</w:t>
      </w:r>
      <w:bookmarkEnd w:id="111"/>
    </w:p>
    <w:p w14:paraId="647A20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defaultSettings from '@/settings'</w:t>
      </w:r>
    </w:p>
    <w:p w14:paraId="3C3252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title = defaultSettings.title || '</w:t>
      </w:r>
      <w:r w:rsidRPr="000233C5">
        <w:rPr>
          <w:rFonts w:ascii="Times New Roman" w:hAnsi="Times New Roman" w:cs="Times New Roman"/>
          <w:sz w:val="19"/>
          <w:szCs w:val="19"/>
        </w:rPr>
        <w:t>博客后台</w:t>
      </w:r>
      <w:r w:rsidRPr="000233C5">
        <w:rPr>
          <w:rFonts w:ascii="Times New Roman" w:hAnsi="Times New Roman" w:cs="Times New Roman"/>
          <w:sz w:val="19"/>
          <w:szCs w:val="19"/>
        </w:rPr>
        <w:t>'</w:t>
      </w:r>
    </w:p>
    <w:p w14:paraId="719D13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function getPageTitle(pageTitle) {</w:t>
      </w:r>
    </w:p>
    <w:p w14:paraId="31FEEC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(pageTitle) {</w:t>
      </w:r>
    </w:p>
    <w:p w14:paraId="1BBA41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`${pageTitle} - ${title}`</w:t>
      </w:r>
    </w:p>
    <w:p w14:paraId="5362F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2BC9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`${title}`</w:t>
      </w:r>
    </w:p>
    <w:p w14:paraId="05E30B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238D65D" w14:textId="2029C35F" w:rsidR="00C5322E" w:rsidRPr="000233C5" w:rsidRDefault="00B041A7" w:rsidP="000233C5">
      <w:pPr>
        <w:pStyle w:val="31"/>
        <w:spacing w:before="0"/>
        <w:rPr>
          <w:rFonts w:ascii="Times New Roman" w:hAnsi="Times New Roman" w:cs="Times New Roman"/>
          <w:sz w:val="19"/>
          <w:szCs w:val="19"/>
        </w:rPr>
      </w:pPr>
      <w:bookmarkStart w:id="112" w:name="_Toc103017094"/>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src\utils\index.js</w:t>
      </w:r>
      <w:bookmarkEnd w:id="112"/>
    </w:p>
    <w:p w14:paraId="0984A2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05049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Created by PanJiaChen on 16/11/18.</w:t>
      </w:r>
    </w:p>
    <w:p w14:paraId="630EC0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F8ED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3BBB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Parse the time to string</w:t>
      </w:r>
    </w:p>
    <w:p w14:paraId="42777A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{(Object|string|number)} </w:t>
      </w:r>
      <w:r w:rsidRPr="000233C5">
        <w:rPr>
          <w:rFonts w:ascii="Times New Roman" w:hAnsi="Times New Roman" w:cs="Times New Roman"/>
          <w:sz w:val="19"/>
          <w:szCs w:val="19"/>
        </w:rPr>
        <w:t>time</w:t>
      </w:r>
    </w:p>
    <w:p w14:paraId="7CA943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cFormat</w:t>
      </w:r>
    </w:p>
    <w:p w14:paraId="048FF9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{string | null}</w:t>
      </w:r>
    </w:p>
    <w:p w14:paraId="226514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C4C6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parseTime(time, cFormat) {</w:t>
      </w:r>
    </w:p>
    <w:p w14:paraId="09EE3B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(arguments.length === 0 || !time) {</w:t>
      </w:r>
    </w:p>
    <w:p w14:paraId="136CD3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null</w:t>
      </w:r>
    </w:p>
    <w:p w14:paraId="50F3D1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B408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format = cFormat || '{y}-{m}-{d} {h}:{i}:{s}'</w:t>
      </w:r>
    </w:p>
    <w:p w14:paraId="79B7BC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date</w:t>
      </w:r>
    </w:p>
    <w:p w14:paraId="18C52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if (typeof time === 'object') {</w:t>
      </w:r>
    </w:p>
    <w:p w14:paraId="5F0F3A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 = time</w:t>
      </w:r>
    </w:p>
    <w:p w14:paraId="66440D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BC203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((typeof time === 'string')) {</w:t>
      </w:r>
    </w:p>
    <w:p w14:paraId="3D12E7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((/^[0-9]+$/.test(time))) {</w:t>
      </w:r>
    </w:p>
    <w:p w14:paraId="193884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support "1548221490638"</w:t>
      </w:r>
    </w:p>
    <w:p w14:paraId="283545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 = parse</w:t>
      </w:r>
      <w:r w:rsidRPr="000233C5">
        <w:rPr>
          <w:rFonts w:ascii="Times New Roman" w:hAnsi="Times New Roman" w:cs="Times New Roman"/>
          <w:sz w:val="19"/>
          <w:szCs w:val="19"/>
        </w:rPr>
        <w:t>Int(time)</w:t>
      </w:r>
    </w:p>
    <w:p w14:paraId="1EC704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40D70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support safari</w:t>
      </w:r>
    </w:p>
    <w:p w14:paraId="228F53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https://stackoverflow.com/questions/4310953/invalid-date-in-safari</w:t>
      </w:r>
    </w:p>
    <w:p w14:paraId="6F9072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 = time.replace(new RegExp(/-/gm), '/')</w:t>
      </w:r>
    </w:p>
    <w:p w14:paraId="1376A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8787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6752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((typeof time === 'number') &amp;&amp; (time.toString().length</w:t>
      </w:r>
      <w:r w:rsidRPr="000233C5">
        <w:rPr>
          <w:rFonts w:ascii="Times New Roman" w:hAnsi="Times New Roman" w:cs="Times New Roman"/>
          <w:sz w:val="19"/>
          <w:szCs w:val="19"/>
        </w:rPr>
        <w:t xml:space="preserve"> === 10)) {</w:t>
      </w:r>
    </w:p>
    <w:p w14:paraId="32E47A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 = time * 1000</w:t>
      </w:r>
    </w:p>
    <w:p w14:paraId="02441E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60C5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 = new Date(time)</w:t>
      </w:r>
    </w:p>
    <w:p w14:paraId="3D762E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E28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formatObj = {</w:t>
      </w:r>
    </w:p>
    <w:p w14:paraId="01DC0A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y: date.getFullYear(),</w:t>
      </w:r>
    </w:p>
    <w:p w14:paraId="7196A4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 date.getMonth() + 1,</w:t>
      </w:r>
    </w:p>
    <w:p w14:paraId="3B40EA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 date.getDate(),</w:t>
      </w:r>
    </w:p>
    <w:p w14:paraId="446814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 date.getHours(),</w:t>
      </w:r>
    </w:p>
    <w:p w14:paraId="67D575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 date.getMinutes(),</w:t>
      </w:r>
    </w:p>
    <w:p w14:paraId="02FF62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 date.getSeconds(),</w:t>
      </w:r>
    </w:p>
    <w:p w14:paraId="1A6266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 date.getDay()</w:t>
      </w:r>
    </w:p>
    <w:p w14:paraId="4C069A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51D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time_str = format.replace(/{([ymdhisa])+}/g, (result, key) =&gt; {</w:t>
      </w:r>
    </w:p>
    <w:p w14:paraId="43F1B9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value = formatObj[key]</w:t>
      </w:r>
    </w:p>
    <w:p w14:paraId="2B68A2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Note: getDay() returns 0 on Sunday</w:t>
      </w:r>
    </w:p>
    <w:p w14:paraId="6830E1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(key === 'a') { return ['</w:t>
      </w:r>
      <w:r w:rsidRPr="000233C5">
        <w:rPr>
          <w:rFonts w:ascii="Times New Roman" w:hAnsi="Times New Roman" w:cs="Times New Roman"/>
          <w:sz w:val="19"/>
          <w:szCs w:val="19"/>
        </w:rPr>
        <w:t>日</w:t>
      </w:r>
      <w:r w:rsidRPr="000233C5">
        <w:rPr>
          <w:rFonts w:ascii="Times New Roman" w:hAnsi="Times New Roman" w:cs="Times New Roman"/>
          <w:sz w:val="19"/>
          <w:szCs w:val="19"/>
        </w:rPr>
        <w:t>', '</w:t>
      </w:r>
      <w:r w:rsidRPr="000233C5">
        <w:rPr>
          <w:rFonts w:ascii="Times New Roman" w:hAnsi="Times New Roman" w:cs="Times New Roman"/>
          <w:sz w:val="19"/>
          <w:szCs w:val="19"/>
        </w:rPr>
        <w:t>一</w:t>
      </w:r>
      <w:r w:rsidRPr="000233C5">
        <w:rPr>
          <w:rFonts w:ascii="Times New Roman" w:hAnsi="Times New Roman" w:cs="Times New Roman"/>
          <w:sz w:val="19"/>
          <w:szCs w:val="19"/>
        </w:rPr>
        <w:t>', '</w:t>
      </w:r>
      <w:r w:rsidRPr="000233C5">
        <w:rPr>
          <w:rFonts w:ascii="Times New Roman" w:hAnsi="Times New Roman" w:cs="Times New Roman"/>
          <w:sz w:val="19"/>
          <w:szCs w:val="19"/>
        </w:rPr>
        <w:t>二</w:t>
      </w:r>
      <w:r w:rsidRPr="000233C5">
        <w:rPr>
          <w:rFonts w:ascii="Times New Roman" w:hAnsi="Times New Roman" w:cs="Times New Roman"/>
          <w:sz w:val="19"/>
          <w:szCs w:val="19"/>
        </w:rPr>
        <w:t>', '</w:t>
      </w:r>
      <w:r w:rsidRPr="000233C5">
        <w:rPr>
          <w:rFonts w:ascii="Times New Roman" w:hAnsi="Times New Roman" w:cs="Times New Roman"/>
          <w:sz w:val="19"/>
          <w:szCs w:val="19"/>
        </w:rPr>
        <w:t>三</w:t>
      </w:r>
      <w:r w:rsidRPr="000233C5">
        <w:rPr>
          <w:rFonts w:ascii="Times New Roman" w:hAnsi="Times New Roman" w:cs="Times New Roman"/>
          <w:sz w:val="19"/>
          <w:szCs w:val="19"/>
        </w:rPr>
        <w:t>', '</w:t>
      </w:r>
      <w:r w:rsidRPr="000233C5">
        <w:rPr>
          <w:rFonts w:ascii="Times New Roman" w:hAnsi="Times New Roman" w:cs="Times New Roman"/>
          <w:sz w:val="19"/>
          <w:szCs w:val="19"/>
        </w:rPr>
        <w:t>四</w:t>
      </w:r>
      <w:r w:rsidRPr="000233C5">
        <w:rPr>
          <w:rFonts w:ascii="Times New Roman" w:hAnsi="Times New Roman" w:cs="Times New Roman"/>
          <w:sz w:val="19"/>
          <w:szCs w:val="19"/>
        </w:rPr>
        <w:t>', '</w:t>
      </w:r>
      <w:r w:rsidRPr="000233C5">
        <w:rPr>
          <w:rFonts w:ascii="Times New Roman" w:hAnsi="Times New Roman" w:cs="Times New Roman"/>
          <w:sz w:val="19"/>
          <w:szCs w:val="19"/>
        </w:rPr>
        <w:t>五</w:t>
      </w:r>
      <w:r w:rsidRPr="000233C5">
        <w:rPr>
          <w:rFonts w:ascii="Times New Roman" w:hAnsi="Times New Roman" w:cs="Times New Roman"/>
          <w:sz w:val="19"/>
          <w:szCs w:val="19"/>
        </w:rPr>
        <w:t>', '</w:t>
      </w:r>
      <w:r w:rsidRPr="000233C5">
        <w:rPr>
          <w:rFonts w:ascii="Times New Roman" w:hAnsi="Times New Roman" w:cs="Times New Roman"/>
          <w:sz w:val="19"/>
          <w:szCs w:val="19"/>
        </w:rPr>
        <w:t>六</w:t>
      </w:r>
      <w:r w:rsidRPr="000233C5">
        <w:rPr>
          <w:rFonts w:ascii="Times New Roman" w:hAnsi="Times New Roman" w:cs="Times New Roman"/>
          <w:sz w:val="19"/>
          <w:szCs w:val="19"/>
        </w:rPr>
        <w:t>'][value ] }</w:t>
      </w:r>
    </w:p>
    <w:p w14:paraId="365622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value.toString().padStart(2, '0')</w:t>
      </w:r>
    </w:p>
    <w:p w14:paraId="217161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BF77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time_str</w:t>
      </w:r>
    </w:p>
    <w:p w14:paraId="6D5B8C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C37A5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DE131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{number} time</w:t>
      </w:r>
    </w:p>
    <w:p w14:paraId="332CF9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option</w:t>
      </w:r>
    </w:p>
    <w:p w14:paraId="5F6D0C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{string}</w:t>
      </w:r>
    </w:p>
    <w:p w14:paraId="758C2C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A27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formatTime(time</w:t>
      </w:r>
      <w:r w:rsidRPr="000233C5">
        <w:rPr>
          <w:rFonts w:ascii="Times New Roman" w:hAnsi="Times New Roman" w:cs="Times New Roman"/>
          <w:sz w:val="19"/>
          <w:szCs w:val="19"/>
        </w:rPr>
        <w:t>, option) {</w:t>
      </w:r>
    </w:p>
    <w:p w14:paraId="7D2FFA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 + time).length === 10) {</w:t>
      </w:r>
    </w:p>
    <w:p w14:paraId="34A3C4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 = parseInt(time) * 1000</w:t>
      </w:r>
    </w:p>
    <w:p w14:paraId="09B0AE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A233D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 = +time</w:t>
      </w:r>
    </w:p>
    <w:p w14:paraId="14F602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DC59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d = new Date(time)</w:t>
      </w:r>
    </w:p>
    <w:p w14:paraId="6C6658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now = Date.now()</w:t>
      </w:r>
    </w:p>
    <w:p w14:paraId="2D6444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diff = (now - d) / 1000</w:t>
      </w:r>
    </w:p>
    <w:p w14:paraId="7AB529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(diff &lt; 30) {</w:t>
      </w:r>
    </w:p>
    <w:p w14:paraId="1315CC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r w:rsidRPr="000233C5">
        <w:rPr>
          <w:rFonts w:ascii="微软雅黑" w:eastAsia="微软雅黑" w:hAnsi="微软雅黑" w:cs="微软雅黑" w:hint="eastAsia"/>
          <w:sz w:val="19"/>
          <w:szCs w:val="19"/>
        </w:rPr>
        <w:t>刚刚</w:t>
      </w:r>
      <w:r w:rsidRPr="000233C5">
        <w:rPr>
          <w:rFonts w:ascii="Times New Roman" w:hAnsi="Times New Roman" w:cs="Times New Roman"/>
          <w:sz w:val="19"/>
          <w:szCs w:val="19"/>
        </w:rPr>
        <w:t>'</w:t>
      </w:r>
    </w:p>
    <w:p w14:paraId="46522F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else if (diff &lt; 3600)</w:t>
      </w:r>
      <w:r w:rsidRPr="000233C5">
        <w:rPr>
          <w:rFonts w:ascii="Times New Roman" w:hAnsi="Times New Roman" w:cs="Times New Roman"/>
          <w:sz w:val="19"/>
          <w:szCs w:val="19"/>
        </w:rPr>
        <w:t xml:space="preserve"> {</w:t>
      </w:r>
    </w:p>
    <w:p w14:paraId="59F415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less 1 hour</w:t>
      </w:r>
    </w:p>
    <w:p w14:paraId="03F98D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Math.ceil(diff / 60)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钟</w:t>
      </w:r>
      <w:r w:rsidRPr="000233C5">
        <w:rPr>
          <w:rFonts w:ascii="MS Mincho" w:eastAsia="MS Mincho" w:hAnsi="MS Mincho" w:cs="MS Mincho" w:hint="eastAsia"/>
          <w:sz w:val="19"/>
          <w:szCs w:val="19"/>
        </w:rPr>
        <w:t>前</w:t>
      </w:r>
      <w:r w:rsidRPr="000233C5">
        <w:rPr>
          <w:rFonts w:ascii="Times New Roman" w:hAnsi="Times New Roman" w:cs="Times New Roman"/>
          <w:sz w:val="19"/>
          <w:szCs w:val="19"/>
        </w:rPr>
        <w:t>'</w:t>
      </w:r>
    </w:p>
    <w:p w14:paraId="17B612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if (diff &lt; 3600 * 24) {</w:t>
      </w:r>
    </w:p>
    <w:p w14:paraId="3EF6A8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Math.ceil(diff / 3600) + '</w:t>
      </w:r>
      <w:r w:rsidRPr="000233C5">
        <w:rPr>
          <w:rFonts w:ascii="Times New Roman" w:hAnsi="Times New Roman" w:cs="Times New Roman"/>
          <w:sz w:val="19"/>
          <w:szCs w:val="19"/>
        </w:rPr>
        <w:t>小</w:t>
      </w:r>
      <w:r w:rsidRPr="000233C5">
        <w:rPr>
          <w:rFonts w:ascii="微软雅黑" w:eastAsia="微软雅黑" w:hAnsi="微软雅黑" w:cs="微软雅黑" w:hint="eastAsia"/>
          <w:sz w:val="19"/>
          <w:szCs w:val="19"/>
        </w:rPr>
        <w:t>时</w:t>
      </w:r>
      <w:r w:rsidRPr="000233C5">
        <w:rPr>
          <w:rFonts w:ascii="MS Mincho" w:eastAsia="MS Mincho" w:hAnsi="MS Mincho" w:cs="MS Mincho" w:hint="eastAsia"/>
          <w:sz w:val="19"/>
          <w:szCs w:val="19"/>
        </w:rPr>
        <w:t>前</w:t>
      </w:r>
      <w:r w:rsidRPr="000233C5">
        <w:rPr>
          <w:rFonts w:ascii="Times New Roman" w:hAnsi="Times New Roman" w:cs="Times New Roman"/>
          <w:sz w:val="19"/>
          <w:szCs w:val="19"/>
        </w:rPr>
        <w:t>'</w:t>
      </w:r>
    </w:p>
    <w:p w14:paraId="17B863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if (diff &lt; 3600 * 24 * 2) {</w:t>
      </w:r>
    </w:p>
    <w:p w14:paraId="17C64B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'1</w:t>
      </w:r>
      <w:r w:rsidRPr="000233C5">
        <w:rPr>
          <w:rFonts w:ascii="Times New Roman" w:hAnsi="Times New Roman" w:cs="Times New Roman"/>
          <w:sz w:val="19"/>
          <w:szCs w:val="19"/>
        </w:rPr>
        <w:t>天前</w:t>
      </w:r>
      <w:r w:rsidRPr="000233C5">
        <w:rPr>
          <w:rFonts w:ascii="Times New Roman" w:hAnsi="Times New Roman" w:cs="Times New Roman"/>
          <w:sz w:val="19"/>
          <w:szCs w:val="19"/>
        </w:rPr>
        <w:t>'</w:t>
      </w:r>
    </w:p>
    <w:p w14:paraId="2D5D88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5783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(option) {</w:t>
      </w:r>
    </w:p>
    <w:p w14:paraId="506979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parseTime(time, option)</w:t>
      </w:r>
    </w:p>
    <w:p w14:paraId="79678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4FCC7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408B1B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d.getMonth() +</w:t>
      </w:r>
    </w:p>
    <w:p w14:paraId="33BA71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 +</w:t>
      </w:r>
    </w:p>
    <w:p w14:paraId="12AE27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月</w:t>
      </w:r>
      <w:r w:rsidRPr="000233C5">
        <w:rPr>
          <w:rFonts w:ascii="Times New Roman" w:hAnsi="Times New Roman" w:cs="Times New Roman"/>
          <w:sz w:val="19"/>
          <w:szCs w:val="19"/>
        </w:rPr>
        <w:t>' +</w:t>
      </w:r>
    </w:p>
    <w:p w14:paraId="3E392C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d.getDate() +</w:t>
      </w:r>
    </w:p>
    <w:p w14:paraId="326651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日</w:t>
      </w:r>
      <w:r w:rsidRPr="000233C5">
        <w:rPr>
          <w:rFonts w:ascii="Times New Roman" w:hAnsi="Times New Roman" w:cs="Times New Roman"/>
          <w:sz w:val="19"/>
          <w:szCs w:val="19"/>
        </w:rPr>
        <w:t>' +</w:t>
      </w:r>
    </w:p>
    <w:p w14:paraId="1A63DE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d.getHours() +</w:t>
      </w:r>
    </w:p>
    <w:p w14:paraId="045235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时</w:t>
      </w:r>
      <w:r w:rsidRPr="000233C5">
        <w:rPr>
          <w:rFonts w:ascii="Times New Roman" w:hAnsi="Times New Roman" w:cs="Times New Roman"/>
          <w:sz w:val="19"/>
          <w:szCs w:val="19"/>
        </w:rPr>
        <w:t>' +</w:t>
      </w:r>
    </w:p>
    <w:p w14:paraId="60E72A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d.getMinutes() +</w:t>
      </w:r>
    </w:p>
    <w:p w14:paraId="1F4340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分</w:t>
      </w:r>
      <w:r w:rsidRPr="000233C5">
        <w:rPr>
          <w:rFonts w:ascii="Times New Roman" w:hAnsi="Times New Roman" w:cs="Times New Roman"/>
          <w:sz w:val="19"/>
          <w:szCs w:val="19"/>
        </w:rPr>
        <w:t>'</w:t>
      </w:r>
    </w:p>
    <w:p w14:paraId="71FF1A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9C56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B961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CCB98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9AD87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url</w:t>
      </w:r>
    </w:p>
    <w:p w14:paraId="413A0B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{Obje</w:t>
      </w:r>
      <w:r w:rsidRPr="000233C5">
        <w:rPr>
          <w:rFonts w:ascii="Times New Roman" w:hAnsi="Times New Roman" w:cs="Times New Roman"/>
          <w:sz w:val="19"/>
          <w:szCs w:val="19"/>
        </w:rPr>
        <w:t>ct}</w:t>
      </w:r>
    </w:p>
    <w:p w14:paraId="6ACC95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8467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param2Obj(url) {</w:t>
      </w:r>
    </w:p>
    <w:p w14:paraId="038AE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search = decodeURIComponent(url.split('?')[1]).replace(/\+/g, ' ')</w:t>
      </w:r>
    </w:p>
    <w:p w14:paraId="0362BE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(!search) {</w:t>
      </w:r>
    </w:p>
    <w:p w14:paraId="7E4301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6BA829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4457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obj = {}</w:t>
      </w:r>
    </w:p>
    <w:p w14:paraId="31DF45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searchArr = search.split('&amp;')</w:t>
      </w:r>
    </w:p>
    <w:p w14:paraId="5D8340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searchArr.forEach(v =&gt; {</w:t>
      </w:r>
    </w:p>
    <w:p w14:paraId="0F3FC4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index = v.indexOf('=')</w:t>
      </w:r>
    </w:p>
    <w:p w14:paraId="1C67D0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(index !== -1) {</w:t>
      </w:r>
    </w:p>
    <w:p w14:paraId="55B866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name = v.substring(0, index)</w:t>
      </w:r>
    </w:p>
    <w:p w14:paraId="1E3576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val = v.substring(index + 1, v.length)</w:t>
      </w:r>
    </w:p>
    <w:p w14:paraId="04010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obj[name] = val</w:t>
      </w:r>
    </w:p>
    <w:p w14:paraId="36F24F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D35D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ABDC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obj</w:t>
      </w:r>
    </w:p>
    <w:p w14:paraId="6F4450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ADD2F8E" w14:textId="7D38D8E4" w:rsidR="00C5322E" w:rsidRPr="000233C5" w:rsidRDefault="00B041A7" w:rsidP="000233C5">
      <w:pPr>
        <w:pStyle w:val="31"/>
        <w:spacing w:before="0"/>
        <w:rPr>
          <w:rFonts w:ascii="Times New Roman" w:hAnsi="Times New Roman" w:cs="Times New Roman"/>
          <w:sz w:val="19"/>
          <w:szCs w:val="19"/>
        </w:rPr>
      </w:pPr>
      <w:bookmarkStart w:id="113" w:name="_Toc103017095"/>
      <w:r w:rsidRPr="000233C5">
        <w:rPr>
          <w:rFonts w:ascii="Times New Roman" w:hAnsi="Times New Roman" w:cs="Times New Roman"/>
          <w:sz w:val="19"/>
          <w:szCs w:val="19"/>
        </w:rPr>
        <w:t>BackEnd\janc</w:t>
      </w:r>
      <w:r w:rsidRPr="000233C5">
        <w:rPr>
          <w:rFonts w:ascii="Times New Roman" w:hAnsi="Times New Roman" w:cs="Times New Roman"/>
          <w:sz w:val="19"/>
          <w:szCs w:val="19"/>
        </w:rPr>
        <w:t>oblogback\</w:t>
      </w:r>
      <w:r w:rsidRPr="000233C5">
        <w:rPr>
          <w:rFonts w:ascii="Times New Roman" w:hAnsi="Times New Roman" w:cs="Times New Roman"/>
          <w:sz w:val="19"/>
          <w:szCs w:val="19"/>
        </w:rPr>
        <w:t>src\utils\request.js</w:t>
      </w:r>
      <w:bookmarkEnd w:id="113"/>
    </w:p>
    <w:p w14:paraId="027614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axios from 'axios'</w:t>
      </w:r>
    </w:p>
    <w:p w14:paraId="070EC1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MessageBox, Message } from 'element-ui'</w:t>
      </w:r>
    </w:p>
    <w:p w14:paraId="5C2575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store from '@/store'</w:t>
      </w:r>
    </w:p>
    <w:p w14:paraId="2414EB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 getToken } from '@/utils/auth'</w:t>
      </w:r>
    </w:p>
    <w:p w14:paraId="519DBB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create an axios instance</w:t>
      </w:r>
    </w:p>
    <w:p w14:paraId="2B41E0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const service = axios.create({</w:t>
      </w:r>
    </w:p>
    <w:p w14:paraId="194CB2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baseURL: 'http://l</w:t>
      </w:r>
      <w:r w:rsidRPr="000233C5">
        <w:rPr>
          <w:rFonts w:ascii="Times New Roman" w:hAnsi="Times New Roman" w:cs="Times New Roman"/>
          <w:sz w:val="19"/>
          <w:szCs w:val="19"/>
        </w:rPr>
        <w:t>ocalhost:8000', // url = base url + request url</w:t>
      </w:r>
    </w:p>
    <w:p w14:paraId="2E69F6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baseURL: 'http://101.201.64.102:8000', // url = base url + request url</w:t>
      </w:r>
    </w:p>
    <w:p w14:paraId="3232D5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withCredentials: true, // send cookies when cross-domain requests</w:t>
      </w:r>
    </w:p>
    <w:p w14:paraId="6323AC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timeout: 5000 // request timeout</w:t>
      </w:r>
    </w:p>
    <w:p w14:paraId="6A9EDD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BAB5B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request interceptor</w:t>
      </w:r>
    </w:p>
    <w:p w14:paraId="27D722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w:t>
      </w:r>
      <w:r w:rsidRPr="000233C5">
        <w:rPr>
          <w:rFonts w:ascii="Times New Roman" w:hAnsi="Times New Roman" w:cs="Times New Roman"/>
          <w:sz w:val="19"/>
          <w:szCs w:val="19"/>
        </w:rPr>
        <w:t>vice.interceptors.request.use(</w:t>
      </w:r>
    </w:p>
    <w:p w14:paraId="0349C0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config =&gt; {</w:t>
      </w:r>
    </w:p>
    <w:p w14:paraId="3F5796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do something before request is sent</w:t>
      </w:r>
    </w:p>
    <w:p w14:paraId="1E28C5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(store.getters.token) {</w:t>
      </w:r>
    </w:p>
    <w:p w14:paraId="1D1EE4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config.headers['token'] = getToken()</w:t>
      </w:r>
    </w:p>
    <w:p w14:paraId="451F53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C62B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config</w:t>
      </w:r>
    </w:p>
    <w:p w14:paraId="1682A4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FC3C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error =&gt; {</w:t>
      </w:r>
    </w:p>
    <w:p w14:paraId="63BB48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do something with request error</w:t>
      </w:r>
    </w:p>
    <w:p w14:paraId="22C95F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console.log(error) // for debug</w:t>
      </w:r>
    </w:p>
    <w:p w14:paraId="227356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Promise.reject(error)</w:t>
      </w:r>
    </w:p>
    <w:p w14:paraId="3DD403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9CF9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62923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response interceptor</w:t>
      </w:r>
    </w:p>
    <w:p w14:paraId="5352AE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service.interceptors.response.use(</w:t>
      </w:r>
    </w:p>
    <w:p w14:paraId="25FF57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 =&gt; {</w:t>
      </w:r>
    </w:p>
    <w:p w14:paraId="4FC9C2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res = response.data</w:t>
      </w:r>
    </w:p>
    <w:p w14:paraId="0A2EAA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if the custom code is not 100,</w:t>
      </w:r>
      <w:r w:rsidRPr="000233C5">
        <w:rPr>
          <w:rFonts w:ascii="Times New Roman" w:hAnsi="Times New Roman" w:cs="Times New Roman"/>
          <w:sz w:val="19"/>
          <w:szCs w:val="19"/>
        </w:rPr>
        <w:t xml:space="preserve"> it is judged as an error.</w:t>
      </w:r>
    </w:p>
    <w:p w14:paraId="3B4E18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(res.code !== 100) {</w:t>
      </w:r>
    </w:p>
    <w:p w14:paraId="3E1789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数据</w:t>
      </w:r>
      <w:r w:rsidRPr="000233C5">
        <w:rPr>
          <w:rFonts w:ascii="Times New Roman" w:hAnsi="Times New Roman" w:cs="Times New Roman"/>
          <w:sz w:val="19"/>
          <w:szCs w:val="19"/>
        </w:rPr>
        <w:t>CRUD</w:t>
      </w:r>
      <w:r w:rsidRPr="000233C5">
        <w:rPr>
          <w:rFonts w:ascii="微软雅黑" w:eastAsia="微软雅黑" w:hAnsi="微软雅黑" w:cs="微软雅黑" w:hint="eastAsia"/>
          <w:sz w:val="19"/>
          <w:szCs w:val="19"/>
        </w:rPr>
        <w:t>问题</w:t>
      </w:r>
      <w:r w:rsidRPr="000233C5">
        <w:rPr>
          <w:rFonts w:ascii="MS Mincho" w:eastAsia="MS Mincho" w:hAnsi="MS Mincho" w:cs="MS Mincho" w:hint="eastAsia"/>
          <w:sz w:val="19"/>
          <w:szCs w:val="19"/>
        </w:rPr>
        <w:t>，直接</w:t>
      </w:r>
      <w:r w:rsidRPr="000233C5">
        <w:rPr>
          <w:rFonts w:ascii="微软雅黑" w:eastAsia="微软雅黑" w:hAnsi="微软雅黑" w:cs="微软雅黑" w:hint="eastAsia"/>
          <w:sz w:val="19"/>
          <w:szCs w:val="19"/>
        </w:rPr>
        <w:t>显</w:t>
      </w:r>
      <w:r w:rsidRPr="000233C5">
        <w:rPr>
          <w:rFonts w:ascii="MS Mincho" w:eastAsia="MS Mincho" w:hAnsi="MS Mincho" w:cs="MS Mincho" w:hint="eastAsia"/>
          <w:sz w:val="19"/>
          <w:szCs w:val="19"/>
        </w:rPr>
        <w:t>示</w:t>
      </w:r>
      <w:r w:rsidRPr="000233C5">
        <w:rPr>
          <w:rFonts w:ascii="微软雅黑" w:eastAsia="微软雅黑" w:hAnsi="微软雅黑" w:cs="微软雅黑" w:hint="eastAsia"/>
          <w:sz w:val="19"/>
          <w:szCs w:val="19"/>
        </w:rPr>
        <w:t>错误</w:t>
      </w:r>
      <w:r w:rsidRPr="000233C5">
        <w:rPr>
          <w:rFonts w:ascii="MS Mincho" w:eastAsia="MS Mincho" w:hAnsi="MS Mincho" w:cs="MS Mincho" w:hint="eastAsia"/>
          <w:sz w:val="19"/>
          <w:szCs w:val="19"/>
        </w:rPr>
        <w:t>信息</w:t>
      </w:r>
    </w:p>
    <w:p w14:paraId="2809F0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(res.code === 200) {</w:t>
      </w:r>
    </w:p>
    <w:p w14:paraId="206C21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w:t>
      </w:r>
    </w:p>
    <w:p w14:paraId="6F5CFC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res.extend.msg || '</w:t>
      </w:r>
      <w:r w:rsidRPr="000233C5">
        <w:rPr>
          <w:rFonts w:ascii="Times New Roman" w:hAnsi="Times New Roman" w:cs="Times New Roman"/>
          <w:sz w:val="19"/>
          <w:szCs w:val="19"/>
        </w:rPr>
        <w:t>数据</w:t>
      </w:r>
      <w:r w:rsidRPr="000233C5">
        <w:rPr>
          <w:rFonts w:ascii="微软雅黑" w:eastAsia="微软雅黑" w:hAnsi="微软雅黑" w:cs="微软雅黑" w:hint="eastAsia"/>
          <w:sz w:val="19"/>
          <w:szCs w:val="19"/>
        </w:rPr>
        <w:t>错误</w:t>
      </w:r>
      <w:r w:rsidRPr="000233C5">
        <w:rPr>
          <w:rFonts w:ascii="Times New Roman" w:hAnsi="Times New Roman" w:cs="Times New Roman"/>
          <w:sz w:val="19"/>
          <w:szCs w:val="19"/>
        </w:rPr>
        <w:t>',</w:t>
      </w:r>
    </w:p>
    <w:p w14:paraId="5D49B7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'error',</w:t>
      </w:r>
    </w:p>
    <w:p w14:paraId="7023BC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5 * 1000</w:t>
      </w:r>
    </w:p>
    <w:p w14:paraId="26157D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7927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FDF95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p>
    <w:p w14:paraId="7F8682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(res.code === 603) {</w:t>
      </w:r>
    </w:p>
    <w:p w14:paraId="663B03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w:t>
      </w:r>
    </w:p>
    <w:p w14:paraId="00F6CC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res.msg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未登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w:t>
      </w:r>
    </w:p>
    <w:p w14:paraId="17052A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'error',</w:t>
      </w:r>
    </w:p>
    <w:p w14:paraId="3C2F01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5 * 1000</w:t>
      </w:r>
    </w:p>
    <w:p w14:paraId="725EF6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1E20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D7A2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信息相关</w:t>
      </w:r>
      <w:r w:rsidRPr="000233C5">
        <w:rPr>
          <w:rFonts w:ascii="微软雅黑" w:eastAsia="微软雅黑" w:hAnsi="微软雅黑" w:cs="微软雅黑" w:hint="eastAsia"/>
          <w:sz w:val="19"/>
          <w:szCs w:val="19"/>
        </w:rPr>
        <w:t>错误</w:t>
      </w:r>
      <w:r w:rsidRPr="000233C5">
        <w:rPr>
          <w:rFonts w:ascii="MS Mincho" w:eastAsia="MS Mincho" w:hAnsi="MS Mincho" w:cs="MS Mincho" w:hint="eastAsia"/>
          <w:sz w:val="19"/>
          <w:szCs w:val="19"/>
        </w:rPr>
        <w:t>，重新登</w:t>
      </w:r>
      <w:r w:rsidRPr="000233C5">
        <w:rPr>
          <w:rFonts w:ascii="微软雅黑" w:eastAsia="微软雅黑" w:hAnsi="微软雅黑" w:cs="微软雅黑" w:hint="eastAsia"/>
          <w:sz w:val="19"/>
          <w:szCs w:val="19"/>
        </w:rPr>
        <w:t>录</w:t>
      </w:r>
    </w:p>
    <w:p w14:paraId="119411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(res.code === 601 || res.code === 602) {</w:t>
      </w:r>
    </w:p>
    <w:p w14:paraId="786CB2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to re-login</w:t>
      </w:r>
    </w:p>
    <w:p w14:paraId="7D0E6B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MessageBox.confirm('</w:t>
      </w:r>
      <w:r w:rsidRPr="000233C5">
        <w:rPr>
          <w:rFonts w:ascii="Times New Roman" w:hAnsi="Times New Roman" w:cs="Times New Roman"/>
          <w:sz w:val="19"/>
          <w:szCs w:val="19"/>
        </w:rPr>
        <w:t>信息已</w:t>
      </w:r>
      <w:r w:rsidRPr="000233C5">
        <w:rPr>
          <w:rFonts w:ascii="微软雅黑" w:eastAsia="微软雅黑" w:hAnsi="微软雅黑" w:cs="微软雅黑" w:hint="eastAsia"/>
          <w:sz w:val="19"/>
          <w:szCs w:val="19"/>
        </w:rPr>
        <w:t>过</w:t>
      </w:r>
      <w:r w:rsidRPr="000233C5">
        <w:rPr>
          <w:rFonts w:ascii="MS Mincho" w:eastAsia="MS Mincho" w:hAnsi="MS Mincho" w:cs="MS Mincho" w:hint="eastAsia"/>
          <w:sz w:val="19"/>
          <w:szCs w:val="19"/>
        </w:rPr>
        <w:t>期，</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重新登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 '</w:t>
      </w:r>
      <w:r w:rsidRPr="000233C5">
        <w:rPr>
          <w:rFonts w:ascii="Times New Roman" w:hAnsi="Times New Roman" w:cs="Times New Roman"/>
          <w:sz w:val="19"/>
          <w:szCs w:val="19"/>
        </w:rPr>
        <w:t>重新登</w:t>
      </w:r>
      <w:r w:rsidRPr="000233C5">
        <w:rPr>
          <w:rFonts w:ascii="微软雅黑" w:eastAsia="微软雅黑" w:hAnsi="微软雅黑" w:cs="微软雅黑" w:hint="eastAsia"/>
          <w:sz w:val="19"/>
          <w:szCs w:val="19"/>
        </w:rPr>
        <w:t>陆</w:t>
      </w:r>
      <w:r w:rsidRPr="000233C5">
        <w:rPr>
          <w:rFonts w:ascii="Times New Roman" w:hAnsi="Times New Roman" w:cs="Times New Roman"/>
          <w:sz w:val="19"/>
          <w:szCs w:val="19"/>
        </w:rPr>
        <w:t>', {</w:t>
      </w:r>
    </w:p>
    <w:p w14:paraId="2D3B84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w:t>
      </w:r>
      <w:r w:rsidRPr="000233C5">
        <w:rPr>
          <w:rFonts w:ascii="微软雅黑" w:eastAsia="微软雅黑" w:hAnsi="微软雅黑" w:cs="微软雅黑" w:hint="eastAsia"/>
          <w:sz w:val="19"/>
          <w:szCs w:val="19"/>
        </w:rPr>
        <w:t>认</w:t>
      </w:r>
      <w:r w:rsidRPr="000233C5">
        <w:rPr>
          <w:rFonts w:ascii="Times New Roman" w:hAnsi="Times New Roman" w:cs="Times New Roman"/>
          <w:sz w:val="19"/>
          <w:szCs w:val="19"/>
        </w:rPr>
        <w:t>',</w:t>
      </w:r>
    </w:p>
    <w:p w14:paraId="5F599E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0C1E5B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03B6F8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1D6B81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w:t>
      </w:r>
      <w:r w:rsidRPr="000233C5">
        <w:rPr>
          <w:rFonts w:ascii="Times New Roman" w:hAnsi="Times New Roman" w:cs="Times New Roman"/>
          <w:sz w:val="19"/>
          <w:szCs w:val="19"/>
        </w:rPr>
        <w:t>ore.dispatch('user/resetToken').then(() =&gt; {</w:t>
      </w:r>
    </w:p>
    <w:p w14:paraId="404F86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location.reload()</w:t>
      </w:r>
    </w:p>
    <w:p w14:paraId="45DC97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this.$router.push('/login')</w:t>
      </w:r>
    </w:p>
    <w:p w14:paraId="3ABBCA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4A59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631C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4597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Promise.reject(new Error( res.msg || 'Error'))</w:t>
      </w:r>
    </w:p>
    <w:p w14:paraId="15E31A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4486DB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response.data</w:t>
      </w:r>
    </w:p>
    <w:p w14:paraId="049203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0A285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E14C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error =&gt; {</w:t>
      </w:r>
    </w:p>
    <w:p w14:paraId="4F537A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console.log('</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生</w:t>
      </w:r>
      <w:r w:rsidRPr="000233C5">
        <w:rPr>
          <w:rFonts w:ascii="微软雅黑" w:eastAsia="微软雅黑" w:hAnsi="微软雅黑" w:cs="微软雅黑" w:hint="eastAsia"/>
          <w:sz w:val="19"/>
          <w:szCs w:val="19"/>
        </w:rPr>
        <w:t>错误</w:t>
      </w:r>
      <w:r w:rsidRPr="000233C5">
        <w:rPr>
          <w:rFonts w:ascii="Times New Roman" w:hAnsi="Times New Roman" w:cs="Times New Roman"/>
          <w:sz w:val="19"/>
          <w:szCs w:val="19"/>
        </w:rPr>
        <w:t xml:space="preserve"> ' + error) // for debug</w:t>
      </w:r>
    </w:p>
    <w:p w14:paraId="5097EB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w:t>
      </w:r>
    </w:p>
    <w:p w14:paraId="6F4063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error.msg || '</w:t>
      </w:r>
      <w:r w:rsidRPr="000233C5">
        <w:rPr>
          <w:rFonts w:ascii="Times New Roman" w:hAnsi="Times New Roman" w:cs="Times New Roman"/>
          <w:sz w:val="19"/>
          <w:szCs w:val="19"/>
        </w:rPr>
        <w:t>网</w:t>
      </w:r>
      <w:r w:rsidRPr="000233C5">
        <w:rPr>
          <w:rFonts w:ascii="微软雅黑" w:eastAsia="微软雅黑" w:hAnsi="微软雅黑" w:cs="微软雅黑" w:hint="eastAsia"/>
          <w:sz w:val="19"/>
          <w:szCs w:val="19"/>
        </w:rPr>
        <w:t>络错误</w:t>
      </w:r>
      <w:r w:rsidRPr="000233C5">
        <w:rPr>
          <w:rFonts w:ascii="Times New Roman" w:hAnsi="Times New Roman" w:cs="Times New Roman"/>
          <w:sz w:val="19"/>
          <w:szCs w:val="19"/>
        </w:rPr>
        <w:t>',</w:t>
      </w:r>
    </w:p>
    <w:p w14:paraId="142CE3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'error',</w:t>
      </w:r>
    </w:p>
    <w:p w14:paraId="191A97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5 * 1000</w:t>
      </w:r>
    </w:p>
    <w:p w14:paraId="2C2AB0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B199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Promise.reject(error)</w:t>
      </w:r>
    </w:p>
    <w:p w14:paraId="445E74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A723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505A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service</w:t>
      </w:r>
    </w:p>
    <w:p w14:paraId="43EDFAF3" w14:textId="08E5AAAD" w:rsidR="00C5322E" w:rsidRPr="000233C5" w:rsidRDefault="00B041A7" w:rsidP="000233C5">
      <w:pPr>
        <w:pStyle w:val="31"/>
        <w:spacing w:before="0"/>
        <w:rPr>
          <w:rFonts w:ascii="Times New Roman" w:hAnsi="Times New Roman" w:cs="Times New Roman"/>
          <w:sz w:val="19"/>
          <w:szCs w:val="19"/>
        </w:rPr>
      </w:pPr>
      <w:bookmarkStart w:id="114" w:name="_Toc103017096"/>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src\utils\validate.js</w:t>
      </w:r>
      <w:bookmarkEnd w:id="114"/>
    </w:p>
    <w:p w14:paraId="1BC104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6C58D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Created by PanJiaChen on 16/11/18.</w:t>
      </w:r>
    </w:p>
    <w:p w14:paraId="73DB60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1C99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E32A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path</w:t>
      </w:r>
    </w:p>
    <w:p w14:paraId="597D5A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{Boolean}</w:t>
      </w:r>
    </w:p>
    <w:p w14:paraId="38FA15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24C5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isExternal(path) {</w:t>
      </w:r>
    </w:p>
    <w:p w14:paraId="36BD7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/^(https?:|mailto:|tel:)/.test(path)</w:t>
      </w:r>
    </w:p>
    <w:p w14:paraId="1ECCB5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E64AC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741A9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@param {string} str</w:t>
      </w:r>
    </w:p>
    <w:p w14:paraId="5CFEBA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@returns {Boolean}</w:t>
      </w:r>
    </w:p>
    <w:p w14:paraId="3356DF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D0FE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function validUsername(str) {</w:t>
      </w:r>
    </w:p>
    <w:p w14:paraId="3AADC2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valid_map = ['admin', 'editor']</w:t>
      </w:r>
    </w:p>
    <w:p w14:paraId="3708F4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valid_map.indexOf(str.trim()) &gt;= 0</w:t>
      </w:r>
    </w:p>
    <w:p w14:paraId="6D8ADE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383AACE" w14:textId="6DD16E76" w:rsidR="00C5322E" w:rsidRPr="000233C5" w:rsidRDefault="00B041A7" w:rsidP="000233C5">
      <w:pPr>
        <w:pStyle w:val="31"/>
        <w:spacing w:before="0"/>
        <w:rPr>
          <w:rFonts w:ascii="Times New Roman" w:hAnsi="Times New Roman" w:cs="Times New Roman"/>
          <w:sz w:val="19"/>
          <w:szCs w:val="19"/>
        </w:rPr>
      </w:pPr>
      <w:bookmarkStart w:id="115" w:name="_Toc103017097"/>
      <w:r w:rsidRPr="000233C5">
        <w:rPr>
          <w:rFonts w:ascii="Times New Roman" w:hAnsi="Times New Roman" w:cs="Times New Roman"/>
          <w:sz w:val="19"/>
          <w:szCs w:val="19"/>
        </w:rPr>
        <w:t>BackEnd\janc</w:t>
      </w:r>
      <w:r w:rsidRPr="000233C5">
        <w:rPr>
          <w:rFonts w:ascii="Times New Roman" w:hAnsi="Times New Roman" w:cs="Times New Roman"/>
          <w:sz w:val="19"/>
          <w:szCs w:val="19"/>
        </w:rPr>
        <w:t>oblogback\</w:t>
      </w:r>
      <w:r w:rsidRPr="000233C5">
        <w:rPr>
          <w:rFonts w:ascii="Times New Roman" w:hAnsi="Times New Roman" w:cs="Times New Roman"/>
          <w:sz w:val="19"/>
          <w:szCs w:val="19"/>
        </w:rPr>
        <w:t>src\views\404.vue</w:t>
      </w:r>
      <w:bookmarkEnd w:id="115"/>
    </w:p>
    <w:p w14:paraId="6D3C65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40FF35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class="wscn-http404-container"&gt;</w:t>
      </w:r>
    </w:p>
    <w:p w14:paraId="19BE77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&lt;div class="wscn-http404"&gt;</w:t>
      </w:r>
    </w:p>
    <w:p w14:paraId="3AF54E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class="pic-404"&gt;</w:t>
      </w:r>
    </w:p>
    <w:p w14:paraId="6FCA9A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&lt;img class="pic-404__parent" src="@/assets/404_images/404.png" alt="404"&gt;</w:t>
      </w:r>
    </w:p>
    <w:p w14:paraId="4A93EE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&lt;img class="pic-404__child left" src="@/assets/404_images/404_cloud.png" alt="404"&gt;</w:t>
      </w:r>
    </w:p>
    <w:p w14:paraId="283215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&lt;img class="pic-404__child mid" src="@/assets/404_images/404_cloud.png" al</w:t>
      </w:r>
      <w:r w:rsidRPr="000233C5">
        <w:rPr>
          <w:rFonts w:ascii="Times New Roman" w:hAnsi="Times New Roman" w:cs="Times New Roman"/>
          <w:sz w:val="19"/>
          <w:szCs w:val="19"/>
        </w:rPr>
        <w:t>t="404"&gt;</w:t>
      </w:r>
    </w:p>
    <w:p w14:paraId="246B9C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&lt;img class="pic-404__child right" src="@/assets/404_images/404_cloud.png" alt="404"&gt;</w:t>
      </w:r>
    </w:p>
    <w:p w14:paraId="4F61DD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88544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class="bullshit"&gt;</w:t>
      </w:r>
    </w:p>
    <w:p w14:paraId="2B917C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class="bullshit__oops"&gt;</w:t>
      </w:r>
      <w:r w:rsidRPr="000233C5">
        <w:rPr>
          <w:rFonts w:ascii="Times New Roman" w:hAnsi="Times New Roman" w:cs="Times New Roman"/>
          <w:sz w:val="19"/>
          <w:szCs w:val="19"/>
        </w:rPr>
        <w:t>找不到地址了</w:t>
      </w:r>
      <w:r w:rsidRPr="000233C5">
        <w:rPr>
          <w:rFonts w:ascii="Times New Roman" w:hAnsi="Times New Roman" w:cs="Times New Roman"/>
          <w:sz w:val="19"/>
          <w:szCs w:val="19"/>
        </w:rPr>
        <w:t>!&lt;/div&gt;</w:t>
      </w:r>
    </w:p>
    <w:p w14:paraId="0766B3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class="bullshit__headline"&gt;{{ message }}&lt;/div&gt;</w:t>
      </w:r>
    </w:p>
    <w:p w14:paraId="09EE26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&lt;div class="bullshit__info"&gt;</w:t>
      </w:r>
      <w:r w:rsidRPr="000233C5">
        <w:rPr>
          <w:rFonts w:ascii="微软雅黑" w:eastAsia="微软雅黑" w:hAnsi="微软雅黑" w:cs="微软雅黑" w:hint="eastAsia"/>
          <w:sz w:val="19"/>
          <w:szCs w:val="19"/>
        </w:rPr>
        <w:t>请检查</w:t>
      </w:r>
      <w:r w:rsidRPr="000233C5">
        <w:rPr>
          <w:rFonts w:ascii="MS Mincho" w:eastAsia="MS Mincho" w:hAnsi="MS Mincho" w:cs="MS Mincho" w:hint="eastAsia"/>
          <w:sz w:val="19"/>
          <w:szCs w:val="19"/>
        </w:rPr>
        <w:t>您的</w:t>
      </w:r>
      <w:r w:rsidRPr="000233C5">
        <w:rPr>
          <w:rFonts w:ascii="Times New Roman" w:hAnsi="Times New Roman" w:cs="Times New Roman"/>
          <w:sz w:val="19"/>
          <w:szCs w:val="19"/>
        </w:rPr>
        <w:t>URL</w:t>
      </w:r>
      <w:r w:rsidRPr="000233C5">
        <w:rPr>
          <w:rFonts w:ascii="Times New Roman" w:hAnsi="Times New Roman" w:cs="Times New Roman"/>
          <w:sz w:val="19"/>
          <w:szCs w:val="19"/>
        </w:rPr>
        <w:t>是否正确，或者点</w:t>
      </w:r>
      <w:r w:rsidRPr="000233C5">
        <w:rPr>
          <w:rFonts w:ascii="微软雅黑" w:eastAsia="微软雅黑" w:hAnsi="微软雅黑" w:cs="微软雅黑" w:hint="eastAsia"/>
          <w:sz w:val="19"/>
          <w:szCs w:val="19"/>
        </w:rPr>
        <w:t>击</w:t>
      </w:r>
      <w:r w:rsidRPr="000233C5">
        <w:rPr>
          <w:rFonts w:ascii="MS Mincho" w:eastAsia="MS Mincho" w:hAnsi="MS Mincho" w:cs="MS Mincho" w:hint="eastAsia"/>
          <w:sz w:val="19"/>
          <w:szCs w:val="19"/>
        </w:rPr>
        <w:t>下方按</w:t>
      </w:r>
      <w:r w:rsidRPr="000233C5">
        <w:rPr>
          <w:rFonts w:ascii="微软雅黑" w:eastAsia="微软雅黑" w:hAnsi="微软雅黑" w:cs="微软雅黑" w:hint="eastAsia"/>
          <w:sz w:val="19"/>
          <w:szCs w:val="19"/>
        </w:rPr>
        <w:t>钮</w:t>
      </w:r>
      <w:r w:rsidRPr="000233C5">
        <w:rPr>
          <w:rFonts w:ascii="MS Mincho" w:eastAsia="MS Mincho" w:hAnsi="MS Mincho" w:cs="MS Mincho" w:hint="eastAsia"/>
          <w:sz w:val="19"/>
          <w:szCs w:val="19"/>
        </w:rPr>
        <w:t>回到首</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&lt;/div&gt;</w:t>
      </w:r>
    </w:p>
    <w:p w14:paraId="103492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&lt;a href="" class="bullshit__return-home"&gt;</w:t>
      </w:r>
      <w:r w:rsidRPr="000233C5">
        <w:rPr>
          <w:rFonts w:ascii="Times New Roman" w:hAnsi="Times New Roman" w:cs="Times New Roman"/>
          <w:sz w:val="19"/>
          <w:szCs w:val="19"/>
        </w:rPr>
        <w:t>回到首</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&lt;/a&gt;</w:t>
      </w:r>
    </w:p>
    <w:p w14:paraId="4BE19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8D4C2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547E0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1883A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52407B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0EDA70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6D0A1B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'Page404',</w:t>
      </w:r>
    </w:p>
    <w:p w14:paraId="37BC00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426A80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p>
    <w:p w14:paraId="0ADAA7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面不存在了</w:t>
      </w:r>
      <w:r w:rsidRPr="000233C5">
        <w:rPr>
          <w:rFonts w:ascii="Times New Roman" w:hAnsi="Times New Roman" w:cs="Times New Roman"/>
          <w:sz w:val="19"/>
          <w:szCs w:val="19"/>
        </w:rPr>
        <w:t>...'</w:t>
      </w:r>
    </w:p>
    <w:p w14:paraId="014AAB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A519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D590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C0FC7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04781D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0F16B3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.wscn-http404-container{</w:t>
      </w:r>
    </w:p>
    <w:p w14:paraId="74FDF1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translate(-50%,-50%);</w:t>
      </w:r>
    </w:p>
    <w:p w14:paraId="4D2AB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absolute;</w:t>
      </w:r>
    </w:p>
    <w:p w14:paraId="79E7A4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40%;</w:t>
      </w:r>
    </w:p>
    <w:p w14:paraId="46992D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50%;</w:t>
      </w:r>
    </w:p>
    <w:p w14:paraId="7D7CC7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6FBDF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.wscn-http404 {</w:t>
      </w:r>
    </w:p>
    <w:p w14:paraId="77B4DE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relative;</w:t>
      </w:r>
    </w:p>
    <w:p w14:paraId="70C149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1200px;</w:t>
      </w:r>
    </w:p>
    <w:p w14:paraId="4224F4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0 50px;</w:t>
      </w:r>
    </w:p>
    <w:p w14:paraId="1ED1EA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7619FC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.pic-404 {</w:t>
      </w:r>
    </w:p>
    <w:p w14:paraId="5DE79D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relative;</w:t>
      </w:r>
    </w:p>
    <w:p w14:paraId="198C27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left;</w:t>
      </w:r>
    </w:p>
    <w:p w14:paraId="30CDFD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600px;</w:t>
      </w:r>
    </w:p>
    <w:p w14:paraId="69807A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00E629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&amp;__parent {</w:t>
      </w:r>
    </w:p>
    <w:p w14:paraId="18C775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36FEFF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89C4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&amp;__child {</w:t>
      </w:r>
    </w:p>
    <w:p w14:paraId="133BEA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absolute;</w:t>
      </w:r>
    </w:p>
    <w:p w14:paraId="7CA023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&amp;.left {</w:t>
      </w:r>
    </w:p>
    <w:p w14:paraId="267F51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80px;</w:t>
      </w:r>
    </w:p>
    <w:p w14:paraId="7D72E1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xml:space="preserve">   top: 17px;</w:t>
      </w:r>
    </w:p>
    <w:p w14:paraId="3B456B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220px;</w:t>
      </w:r>
    </w:p>
    <w:p w14:paraId="712D40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70159C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animation-name: cloudLeft;</w:t>
      </w:r>
    </w:p>
    <w:p w14:paraId="08187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animation-duration: 2s;</w:t>
      </w:r>
    </w:p>
    <w:p w14:paraId="2CBFBB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animation-timing-function: linear;</w:t>
      </w:r>
    </w:p>
    <w:p w14:paraId="52922B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animation-fill-mode: forwards;</w:t>
      </w:r>
    </w:p>
    <w:p w14:paraId="4CAB52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animation-delay: 1s;</w:t>
      </w:r>
    </w:p>
    <w:p w14:paraId="63963A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4C61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&amp;.mid {</w:t>
      </w:r>
    </w:p>
    <w:p w14:paraId="2E4580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46px;</w:t>
      </w:r>
    </w:p>
    <w:p w14:paraId="3B4CA7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10px;</w:t>
      </w:r>
    </w:p>
    <w:p w14:paraId="06B019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420px;</w:t>
      </w:r>
    </w:p>
    <w:p w14:paraId="2CD1DD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0A1AA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animation-name: cloudMid;</w:t>
      </w:r>
    </w:p>
    <w:p w14:paraId="3B51AE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animation-duration: 2s;</w:t>
      </w:r>
    </w:p>
    <w:p w14:paraId="479836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animation-timing-function: linear;</w:t>
      </w:r>
    </w:p>
    <w:p w14:paraId="35769D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animation-fill-mode: forwards;</w:t>
      </w:r>
    </w:p>
    <w:p w14:paraId="227EA3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w:t>
      </w:r>
      <w:r w:rsidRPr="000233C5">
        <w:rPr>
          <w:rFonts w:ascii="Times New Roman" w:hAnsi="Times New Roman" w:cs="Times New Roman"/>
          <w:sz w:val="19"/>
          <w:szCs w:val="19"/>
        </w:rPr>
        <w:t>tion-delay: 1.2s;</w:t>
      </w:r>
    </w:p>
    <w:p w14:paraId="6F6040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938C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&amp;.right {</w:t>
      </w:r>
    </w:p>
    <w:p w14:paraId="697B55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62px;</w:t>
      </w:r>
    </w:p>
    <w:p w14:paraId="3B8601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100px;</w:t>
      </w:r>
    </w:p>
    <w:p w14:paraId="1EE952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500px;</w:t>
      </w:r>
    </w:p>
    <w:p w14:paraId="780369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35FB36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animation-name: cloudRight;</w:t>
      </w:r>
    </w:p>
    <w:p w14:paraId="015DD6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animation-duration: 2s;</w:t>
      </w:r>
    </w:p>
    <w:p w14:paraId="07EB5F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animation-timing-function: linear;</w:t>
      </w:r>
    </w:p>
    <w:p w14:paraId="6BBCFE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animation-fil</w:t>
      </w:r>
      <w:r w:rsidRPr="000233C5">
        <w:rPr>
          <w:rFonts w:ascii="Times New Roman" w:hAnsi="Times New Roman" w:cs="Times New Roman"/>
          <w:sz w:val="19"/>
          <w:szCs w:val="19"/>
        </w:rPr>
        <w:t>l-mode: forwards;</w:t>
      </w:r>
    </w:p>
    <w:p w14:paraId="4C7DA5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animation-delay: 1s;</w:t>
      </w:r>
    </w:p>
    <w:p w14:paraId="0B3391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69E6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@keyframes cloudLeft {</w:t>
      </w:r>
    </w:p>
    <w:p w14:paraId="7DCE17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0% {</w:t>
      </w:r>
    </w:p>
    <w:p w14:paraId="6673E2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17px;</w:t>
      </w:r>
    </w:p>
    <w:p w14:paraId="06BD5A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220px;</w:t>
      </w:r>
    </w:p>
    <w:p w14:paraId="294F22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5BF550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1891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20% {</w:t>
      </w:r>
    </w:p>
    <w:p w14:paraId="629CFC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33px;</w:t>
      </w:r>
    </w:p>
    <w:p w14:paraId="3B9BDE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188px;</w:t>
      </w:r>
    </w:p>
    <w:p w14:paraId="65B0E9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1;</w:t>
      </w:r>
    </w:p>
    <w:p w14:paraId="4EECF9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269B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80% {</w:t>
      </w:r>
    </w:p>
    <w:p w14:paraId="08174C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81px;</w:t>
      </w:r>
    </w:p>
    <w:p w14:paraId="00CFE1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92px;</w:t>
      </w:r>
    </w:p>
    <w:p w14:paraId="420169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1;</w:t>
      </w:r>
    </w:p>
    <w:p w14:paraId="4B4AB2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B642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100% {</w:t>
      </w:r>
    </w:p>
    <w:p w14:paraId="6A1038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97px;</w:t>
      </w:r>
    </w:p>
    <w:p w14:paraId="0B4BA9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60px;</w:t>
      </w:r>
    </w:p>
    <w:p w14:paraId="70B545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753AAB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66CCC0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0618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@keyframes cloudMid {</w:t>
      </w:r>
    </w:p>
    <w:p w14:paraId="7CF750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0</w:t>
      </w:r>
      <w:r w:rsidRPr="000233C5">
        <w:rPr>
          <w:rFonts w:ascii="Times New Roman" w:hAnsi="Times New Roman" w:cs="Times New Roman"/>
          <w:sz w:val="19"/>
          <w:szCs w:val="19"/>
        </w:rPr>
        <w:t>% {</w:t>
      </w:r>
    </w:p>
    <w:p w14:paraId="36E1E4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10px;</w:t>
      </w:r>
    </w:p>
    <w:p w14:paraId="1301AA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420px;</w:t>
      </w:r>
    </w:p>
    <w:p w14:paraId="41F8F8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075B9A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36FD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20% {</w:t>
      </w:r>
    </w:p>
    <w:p w14:paraId="38B93D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40px;</w:t>
      </w:r>
    </w:p>
    <w:p w14:paraId="35718D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360px;</w:t>
      </w:r>
    </w:p>
    <w:p w14:paraId="605377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1;</w:t>
      </w:r>
    </w:p>
    <w:p w14:paraId="7D2838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1EED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70% {</w:t>
      </w:r>
    </w:p>
    <w:p w14:paraId="3C9935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130px;</w:t>
      </w:r>
    </w:p>
    <w:p w14:paraId="5CABD1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180px;</w:t>
      </w:r>
    </w:p>
    <w:p w14:paraId="468D74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1;</w:t>
      </w:r>
    </w:p>
    <w:p w14:paraId="3BADA8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328A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100% {</w:t>
      </w:r>
    </w:p>
    <w:p w14:paraId="7DF3A2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160px;</w:t>
      </w:r>
    </w:p>
    <w:p w14:paraId="06A90F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120px;</w:t>
      </w:r>
    </w:p>
    <w:p w14:paraId="1EBF88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34F3D4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1E5B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9D59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@keyframes cloudRight {</w:t>
      </w:r>
    </w:p>
    <w:p w14:paraId="6B719A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0% {</w:t>
      </w:r>
    </w:p>
    <w:p w14:paraId="0052A3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100px;</w:t>
      </w:r>
    </w:p>
    <w:p w14:paraId="7D68F1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500px;</w:t>
      </w:r>
    </w:p>
    <w:p w14:paraId="3DF474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66137B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7E19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20% {</w:t>
      </w:r>
    </w:p>
    <w:p w14:paraId="44A57D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120px;</w:t>
      </w:r>
    </w:p>
    <w:p w14:paraId="1BDF7D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460px;</w:t>
      </w:r>
    </w:p>
    <w:p w14:paraId="67DC68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1;</w:t>
      </w:r>
    </w:p>
    <w:p w14:paraId="0D93EB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CC85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80% {</w:t>
      </w:r>
    </w:p>
    <w:p w14:paraId="073327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180px;</w:t>
      </w:r>
    </w:p>
    <w:p w14:paraId="508CDC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340px;</w:t>
      </w:r>
    </w:p>
    <w:p w14:paraId="4706CD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1;</w:t>
      </w:r>
    </w:p>
    <w:p w14:paraId="6B0097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BAAD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100% {</w:t>
      </w:r>
    </w:p>
    <w:p w14:paraId="649C6A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200px;</w:t>
      </w:r>
    </w:p>
    <w:p w14:paraId="5FAC59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300px;</w:t>
      </w:r>
    </w:p>
    <w:p w14:paraId="71E6E5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420AAF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E8A8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9FDE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20A5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6EF6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.bullshit {</w:t>
      </w:r>
    </w:p>
    <w:p w14:paraId="54E0B2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relative;</w:t>
      </w:r>
    </w:p>
    <w:p w14:paraId="4B29B1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left;</w:t>
      </w:r>
    </w:p>
    <w:p w14:paraId="1982B4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width: 300px;</w:t>
      </w:r>
    </w:p>
    <w:p w14:paraId="465A40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30px 0;</w:t>
      </w:r>
    </w:p>
    <w:p w14:paraId="0F660E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5937F5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&amp;__oops {</w:t>
      </w:r>
    </w:p>
    <w:p w14:paraId="52CC6B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32px;</w:t>
      </w:r>
    </w:p>
    <w:p w14:paraId="0751F1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bold;</w:t>
      </w:r>
    </w:p>
    <w:p w14:paraId="6DA684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40px;</w:t>
      </w:r>
    </w:p>
    <w:p w14:paraId="2841E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#1482f0;</w:t>
      </w:r>
    </w:p>
    <w:p w14:paraId="0243E1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01334E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2851B8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animation-name: slideUp;</w:t>
      </w:r>
    </w:p>
    <w:p w14:paraId="621B18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animation-duration: 0.5s;</w:t>
      </w:r>
    </w:p>
    <w:p w14:paraId="4474C2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animation-fill-mode: forwards;</w:t>
      </w:r>
    </w:p>
    <w:p w14:paraId="4E67F2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BD5C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&amp;__headline {</w:t>
      </w:r>
    </w:p>
    <w:p w14:paraId="6FA39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w:t>
      </w:r>
      <w:r w:rsidRPr="000233C5">
        <w:rPr>
          <w:rFonts w:ascii="Times New Roman" w:hAnsi="Times New Roman" w:cs="Times New Roman"/>
          <w:sz w:val="19"/>
          <w:szCs w:val="19"/>
        </w:rPr>
        <w:t>: 20px;</w:t>
      </w:r>
    </w:p>
    <w:p w14:paraId="730A7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24px;</w:t>
      </w:r>
    </w:p>
    <w:p w14:paraId="74AB99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#222;</w:t>
      </w:r>
    </w:p>
    <w:p w14:paraId="763EFC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bold;</w:t>
      </w:r>
    </w:p>
    <w:p w14:paraId="69786E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4C22BD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10px;</w:t>
      </w:r>
    </w:p>
    <w:p w14:paraId="6BD128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animation-name: slideUp;</w:t>
      </w:r>
    </w:p>
    <w:p w14:paraId="520C53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animation-duration: 0.5s;</w:t>
      </w:r>
    </w:p>
    <w:p w14:paraId="3DDEDB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animation-delay: 0.1s;</w:t>
      </w:r>
    </w:p>
    <w:p w14:paraId="29886F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animation-fill-mode: forwards;</w:t>
      </w:r>
    </w:p>
    <w:p w14:paraId="7234FE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0FCE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&amp;__info {</w:t>
      </w:r>
    </w:p>
    <w:p w14:paraId="576AD5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13px;</w:t>
      </w:r>
    </w:p>
    <w:p w14:paraId="3893A5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21px;</w:t>
      </w:r>
    </w:p>
    <w:p w14:paraId="1339BD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grey;</w:t>
      </w:r>
    </w:p>
    <w:p w14:paraId="292CEC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3B7261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30px;</w:t>
      </w:r>
    </w:p>
    <w:p w14:paraId="2E08A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animation-name: slideUp;</w:t>
      </w:r>
    </w:p>
    <w:p w14:paraId="1E3B31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animation-duration: 0.5s;</w:t>
      </w:r>
    </w:p>
    <w:p w14:paraId="5FEFDB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animation-delay: 0.2s;</w:t>
      </w:r>
    </w:p>
    <w:p w14:paraId="0FCB68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animation-fill-mode: forwards;</w:t>
      </w:r>
    </w:p>
    <w:p w14:paraId="097A51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A46A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&amp;__return-home {</w:t>
      </w:r>
    </w:p>
    <w:p w14:paraId="2292AB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block;</w:t>
      </w:r>
    </w:p>
    <w:p w14:paraId="6FC3EB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left;</w:t>
      </w:r>
    </w:p>
    <w:p w14:paraId="4A37A8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110px;</w:t>
      </w:r>
    </w:p>
    <w:p w14:paraId="543F4D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36px;</w:t>
      </w:r>
    </w:p>
    <w:p w14:paraId="1B904A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#1482f0;</w:t>
      </w:r>
    </w:p>
    <w:p w14:paraId="097DAC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border-radius: 10</w:t>
      </w:r>
      <w:r w:rsidRPr="000233C5">
        <w:rPr>
          <w:rFonts w:ascii="Times New Roman" w:hAnsi="Times New Roman" w:cs="Times New Roman"/>
          <w:sz w:val="19"/>
          <w:szCs w:val="19"/>
        </w:rPr>
        <w:t>0px;</w:t>
      </w:r>
    </w:p>
    <w:p w14:paraId="355D10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4E3F4D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#ffffff;</w:t>
      </w:r>
    </w:p>
    <w:p w14:paraId="6D9E25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672341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14px;</w:t>
      </w:r>
    </w:p>
    <w:p w14:paraId="4E95DF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36px;</w:t>
      </w:r>
    </w:p>
    <w:p w14:paraId="66A3EE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pointer;</w:t>
      </w:r>
    </w:p>
    <w:p w14:paraId="39FDBB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animation-name: slideUp;</w:t>
      </w:r>
    </w:p>
    <w:p w14:paraId="55FE1F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animation-duration: 0.5s;</w:t>
      </w:r>
    </w:p>
    <w:p w14:paraId="111A47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animation-delay: 0.3s;</w:t>
      </w:r>
    </w:p>
    <w:p w14:paraId="3841FC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animation-fill-mode: forwards;</w:t>
      </w:r>
    </w:p>
    <w:p w14:paraId="5681E4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37DA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@keyframes slideUp {</w:t>
      </w:r>
    </w:p>
    <w:p w14:paraId="09C04D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0% {</w:t>
      </w:r>
    </w:p>
    <w:p w14:paraId="315868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translateY(60px);</w:t>
      </w:r>
    </w:p>
    <w:p w14:paraId="279F78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2BD52D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36E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100% {</w:t>
      </w:r>
    </w:p>
    <w:p w14:paraId="51D174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transform: translateY(0);</w:t>
      </w:r>
    </w:p>
    <w:p w14:paraId="6B60B2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1;</w:t>
      </w:r>
    </w:p>
    <w:p w14:paraId="77BF52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D47F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22E5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65DAFA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CD495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2279ADC5" w14:textId="168786E0" w:rsidR="00C5322E" w:rsidRPr="000233C5" w:rsidRDefault="00B041A7" w:rsidP="000233C5">
      <w:pPr>
        <w:pStyle w:val="31"/>
        <w:spacing w:before="0"/>
        <w:rPr>
          <w:rFonts w:ascii="Times New Roman" w:hAnsi="Times New Roman" w:cs="Times New Roman"/>
          <w:sz w:val="19"/>
          <w:szCs w:val="19"/>
        </w:rPr>
      </w:pPr>
      <w:bookmarkStart w:id="116" w:name="_Toc103017098"/>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src\views\article\all-article.vue</w:t>
      </w:r>
      <w:bookmarkEnd w:id="116"/>
    </w:p>
    <w:p w14:paraId="310C21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97B86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class="main"&gt;</w:t>
      </w:r>
    </w:p>
    <w:p w14:paraId="52DF1D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搜索框</w:t>
      </w:r>
      <w:r w:rsidRPr="000233C5">
        <w:rPr>
          <w:rFonts w:ascii="Times New Roman" w:hAnsi="Times New Roman" w:cs="Times New Roman"/>
          <w:sz w:val="19"/>
          <w:szCs w:val="19"/>
        </w:rPr>
        <w:t xml:space="preserve"> --&gt;</w:t>
      </w:r>
    </w:p>
    <w:p w14:paraId="547948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:span="12"&gt;</w:t>
      </w:r>
    </w:p>
    <w:p w14:paraId="4BE2F9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组</w:t>
      </w:r>
      <w:r w:rsidRPr="000233C5">
        <w:rPr>
          <w:rFonts w:ascii="MS Mincho" w:eastAsia="MS Mincho" w:hAnsi="MS Mincho" w:cs="MS Mincho" w:hint="eastAsia"/>
          <w:sz w:val="19"/>
          <w:szCs w:val="19"/>
        </w:rPr>
        <w:t>件</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搜索文章的搜索框</w:t>
      </w:r>
      <w:r w:rsidRPr="000233C5">
        <w:rPr>
          <w:rFonts w:ascii="Times New Roman" w:hAnsi="Times New Roman" w:cs="Times New Roman"/>
          <w:sz w:val="19"/>
          <w:szCs w:val="19"/>
        </w:rPr>
        <w:t xml:space="preserve"> --&gt;</w:t>
      </w:r>
    </w:p>
    <w:p w14:paraId="5D8BE2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&lt;search-article</w:t>
      </w:r>
    </w:p>
    <w:p w14:paraId="5A7B1B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ref="searchArticle"</w:t>
      </w:r>
    </w:p>
    <w:p w14:paraId="3FEA94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w:t>
      </w:r>
      <w:r w:rsidRPr="000233C5">
        <w:rPr>
          <w:rFonts w:ascii="Times New Roman" w:hAnsi="Times New Roman" w:cs="Times New Roman"/>
          <w:sz w:val="19"/>
          <w:szCs w:val="19"/>
        </w:rPr>
        <w:t>st="typeList"</w:t>
      </w:r>
    </w:p>
    <w:p w14:paraId="253FCC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:isAdmin="true"</w:t>
      </w:r>
    </w:p>
    <w:p w14:paraId="1B9C34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@submit="submit"</w:t>
      </w:r>
    </w:p>
    <w:p w14:paraId="52917E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@reset="resetForm"</w:t>
      </w:r>
    </w:p>
    <w:p w14:paraId="32B455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&gt;&lt;/search-article&gt;</w:t>
      </w:r>
    </w:p>
    <w:p w14:paraId="4B4FA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49A230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文章列表</w:t>
      </w:r>
      <w:r w:rsidRPr="000233C5">
        <w:rPr>
          <w:rFonts w:ascii="Times New Roman" w:hAnsi="Times New Roman" w:cs="Times New Roman"/>
          <w:sz w:val="19"/>
          <w:szCs w:val="19"/>
        </w:rPr>
        <w:t xml:space="preserve"> --&gt;</w:t>
      </w:r>
    </w:p>
    <w:p w14:paraId="6E2EF1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1A0553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:data="tableData"</w:t>
      </w:r>
    </w:p>
    <w:p w14:paraId="596C5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w:t>
      </w:r>
    </w:p>
    <w:p w14:paraId="2D1624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45878C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v-loading="loading"</w:t>
      </w:r>
    </w:p>
    <w:p w14:paraId="7C2D9D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@selection-change="handleSelectionChange"</w:t>
      </w:r>
    </w:p>
    <w:p w14:paraId="7D1039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28D24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BBF40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type="selection"</w:t>
      </w:r>
    </w:p>
    <w:p w14:paraId="63280E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width="55"</w:t>
      </w:r>
    </w:p>
    <w:p w14:paraId="12BFBD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0CA42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4A7123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716B3F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prop="articleTitle"</w:t>
      </w:r>
    </w:p>
    <w:p w14:paraId="3A761A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5FE92D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width="280"</w:t>
      </w:r>
    </w:p>
    <w:p w14:paraId="0F88D6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F9ACC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40AD44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&lt;el-table-column</w:t>
      </w:r>
    </w:p>
    <w:p w14:paraId="52250F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prop="userName"</w:t>
      </w:r>
    </w:p>
    <w:p w14:paraId="72C839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作者</w:t>
      </w:r>
      <w:r w:rsidRPr="000233C5">
        <w:rPr>
          <w:rFonts w:ascii="Times New Roman" w:hAnsi="Times New Roman" w:cs="Times New Roman"/>
          <w:sz w:val="19"/>
          <w:szCs w:val="19"/>
        </w:rPr>
        <w:t>"</w:t>
      </w:r>
    </w:p>
    <w:p w14:paraId="064E6A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w:t>
      </w:r>
    </w:p>
    <w:p w14:paraId="0969B9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81093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EF83E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474C9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r w:rsidRPr="000233C5">
        <w:rPr>
          <w:rFonts w:ascii="Times New Roman" w:hAnsi="Times New Roman" w:cs="Times New Roman"/>
          <w:sz w:val="19"/>
          <w:szCs w:val="19"/>
        </w:rPr>
        <w:t>"</w:t>
      </w:r>
    </w:p>
    <w:p w14:paraId="4F5CD5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w:t>
      </w:r>
    </w:p>
    <w:p w14:paraId="3779CF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720FB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276DE2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scope.row.typeName }}&lt;/span&gt;</w:t>
      </w:r>
    </w:p>
    <w:p w14:paraId="3D9FF0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3BE502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B8F34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1FDC34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5DC8EF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00883C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05873A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FCAB5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w:t>
      </w:r>
      <w:r w:rsidRPr="000233C5">
        <w:rPr>
          <w:rFonts w:ascii="Times New Roman" w:hAnsi="Times New Roman" w:cs="Times New Roman"/>
          <w:sz w:val="19"/>
          <w:szCs w:val="19"/>
        </w:rPr>
        <w:t>emplate slot-scope="scope"&gt;</w:t>
      </w:r>
    </w:p>
    <w:p w14:paraId="0EB03D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1A3C0F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scope.row.articlePostTime | dateFormat }}&lt;/span&gt;</w:t>
      </w:r>
    </w:p>
    <w:p w14:paraId="0D2983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0CB73F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CFE9C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7ED0C2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prop="articleEditTi</w:t>
      </w:r>
      <w:r w:rsidRPr="000233C5">
        <w:rPr>
          <w:rFonts w:ascii="Times New Roman" w:hAnsi="Times New Roman" w:cs="Times New Roman"/>
          <w:sz w:val="19"/>
          <w:szCs w:val="19"/>
        </w:rPr>
        <w:t>me"</w:t>
      </w:r>
    </w:p>
    <w:p w14:paraId="29AFD5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修改</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599191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408CEA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7919FE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54BA1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717867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331775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scope.row.articleEditTime | dateFormat }}&lt;/span&gt;</w:t>
      </w:r>
    </w:p>
    <w:p w14:paraId="2605BC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4511D4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81CD7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59155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prop="articleRank"</w:t>
      </w:r>
    </w:p>
    <w:p w14:paraId="13892B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置</w:t>
      </w:r>
      <w:r w:rsidRPr="000233C5">
        <w:rPr>
          <w:rFonts w:ascii="微软雅黑" w:eastAsia="微软雅黑" w:hAnsi="微软雅黑" w:cs="微软雅黑" w:hint="eastAsia"/>
          <w:sz w:val="19"/>
          <w:szCs w:val="19"/>
        </w:rPr>
        <w:t>顶</w:t>
      </w:r>
      <w:r w:rsidRPr="000233C5">
        <w:rPr>
          <w:rFonts w:ascii="Times New Roman" w:hAnsi="Times New Roman" w:cs="Times New Roman"/>
          <w:sz w:val="19"/>
          <w:szCs w:val="19"/>
        </w:rPr>
        <w:t>"</w:t>
      </w:r>
    </w:p>
    <w:p w14:paraId="105B47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18DBAA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E1680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005BAD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&lt;el-switch</w:t>
      </w:r>
    </w:p>
    <w:p w14:paraId="58191F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:value="scope.row.articleRank === 1"</w:t>
      </w:r>
    </w:p>
    <w:p w14:paraId="56D7FA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@change="handleStickTopChange(scope.row)"</w:t>
      </w:r>
    </w:p>
    <w:p w14:paraId="36B7E7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&gt;&lt;/el-switch&gt;</w:t>
      </w:r>
    </w:p>
    <w:p w14:paraId="483DFB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0CDAF3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46B96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51D3D1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prop="articleViewCount"</w:t>
      </w:r>
    </w:p>
    <w:p w14:paraId="4616FC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label="</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7ACF44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7C81DA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1CAA26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6A3DB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71BB3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1CB956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prop="articleLikeCount"</w:t>
      </w:r>
    </w:p>
    <w:p w14:paraId="0D2BDC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66BED5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421F25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3FDD2C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2F4AC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r w:rsidRPr="000233C5">
        <w:rPr>
          <w:rFonts w:ascii="Times New Roman" w:hAnsi="Times New Roman" w:cs="Times New Roman"/>
          <w:sz w:val="19"/>
          <w:szCs w:val="19"/>
        </w:rPr>
        <w:t>-column&gt;</w:t>
      </w:r>
    </w:p>
    <w:p w14:paraId="1F9D3C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E1F40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prop="articleCommentCount"</w:t>
      </w:r>
    </w:p>
    <w:p w14:paraId="3FF553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419711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5B77C7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1D275D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A4C0B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22526D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F2ED4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操作</w:t>
      </w:r>
      <w:r w:rsidRPr="000233C5">
        <w:rPr>
          <w:rFonts w:ascii="Times New Roman" w:hAnsi="Times New Roman" w:cs="Times New Roman"/>
          <w:sz w:val="19"/>
          <w:szCs w:val="19"/>
        </w:rPr>
        <w:t>"</w:t>
      </w:r>
    </w:p>
    <w:p w14:paraId="529677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w:t>
      </w:r>
    </w:p>
    <w:p w14:paraId="717B5F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50113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354E6C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1C9525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20D881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2CF24B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&gt;&lt;a</w:t>
      </w:r>
    </w:p>
    <w:p w14:paraId="664E9A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href="http://localhost:8080"</w:t>
      </w:r>
    </w:p>
    <w:p w14:paraId="708402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target="_blank"</w:t>
      </w:r>
    </w:p>
    <w:p w14:paraId="134E9B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w:t>
      </w:r>
      <w:r w:rsidRPr="000233C5">
        <w:rPr>
          <w:rFonts w:ascii="Times New Roman" w:hAnsi="Times New Roman" w:cs="Times New Roman"/>
          <w:sz w:val="19"/>
          <w:szCs w:val="19"/>
        </w:rPr>
        <w:t>&lt;/a&gt;&lt;/el-button&gt;</w:t>
      </w:r>
    </w:p>
    <w:p w14:paraId="49A26A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6D8BF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@click="deleteArticle(scope.row)"</w:t>
      </w:r>
    </w:p>
    <w:p w14:paraId="743169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269E19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1A37D3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&lt;/el-button&gt;</w:t>
      </w:r>
    </w:p>
    <w:p w14:paraId="6ABD53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7C3FC5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57850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63BCEB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class="btn-group"&gt;</w:t>
      </w:r>
    </w:p>
    <w:p w14:paraId="619C92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4E9F31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type="danger"</w:t>
      </w:r>
    </w:p>
    <w:p w14:paraId="4C3699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@click="batchDelete"</w:t>
      </w:r>
    </w:p>
    <w:p w14:paraId="65B16A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6257E0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04D39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 xml:space="preserve"> --&gt;</w:t>
      </w:r>
    </w:p>
    <w:p w14:paraId="0DAAF9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class="pagiation"&gt;</w:t>
      </w:r>
    </w:p>
    <w:p w14:paraId="734366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7BC793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@size-change="handleSizeChange"</w:t>
      </w:r>
    </w:p>
    <w:p w14:paraId="327F0B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4EF669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:current-page="pn"</w:t>
      </w:r>
    </w:p>
    <w:p w14:paraId="5E4BCB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1CDBEA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:page-size="limit"</w:t>
      </w:r>
    </w:p>
    <w:p w14:paraId="3BD2D1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layout="total, sizes, prev, pager, next, jumper"</w:t>
      </w:r>
    </w:p>
    <w:p w14:paraId="21B0F4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:total="total"</w:t>
      </w:r>
    </w:p>
    <w:p w14:paraId="1CA5D9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1A507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5318B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w:t>
      </w:r>
      <w:r w:rsidRPr="000233C5">
        <w:rPr>
          <w:rFonts w:ascii="Times New Roman" w:hAnsi="Times New Roman" w:cs="Times New Roman"/>
          <w:sz w:val="19"/>
          <w:szCs w:val="19"/>
        </w:rPr>
        <w:t>div&gt;</w:t>
      </w:r>
    </w:p>
    <w:p w14:paraId="765404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03B2F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499EFF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3BE38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w:t>
      </w:r>
    </w:p>
    <w:p w14:paraId="639CEB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w:t>
      </w:r>
    </w:p>
    <w:p w14:paraId="161479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batchDeleteArticles,</w:t>
      </w:r>
    </w:p>
    <w:p w14:paraId="2A731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toggleArticleStickTop,</w:t>
      </w:r>
    </w:p>
    <w:p w14:paraId="1B434E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from '@/api/article'</w:t>
      </w:r>
    </w:p>
    <w:p w14:paraId="0035C9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SearchArticle from '@/components/SearchArticle'</w:t>
      </w:r>
    </w:p>
    <w:p w14:paraId="2A75BE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getAllType } from '@/api/type'</w:t>
      </w:r>
    </w:p>
    <w:p w14:paraId="02261E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0B678D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 Sea</w:t>
      </w:r>
      <w:r w:rsidRPr="000233C5">
        <w:rPr>
          <w:rFonts w:ascii="Times New Roman" w:hAnsi="Times New Roman" w:cs="Times New Roman"/>
          <w:sz w:val="19"/>
          <w:szCs w:val="19"/>
        </w:rPr>
        <w:t>rchArticle },</w:t>
      </w:r>
    </w:p>
    <w:p w14:paraId="1EB619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4AF3B1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01FD2A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685058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 [],</w:t>
      </w:r>
    </w:p>
    <w:p w14:paraId="6D66EB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tableData: [],</w:t>
      </w:r>
    </w:p>
    <w:p w14:paraId="207680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7D2C83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10,</w:t>
      </w:r>
    </w:p>
    <w:p w14:paraId="2FB98B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7C3587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multipleSelection: [],</w:t>
      </w:r>
    </w:p>
    <w:p w14:paraId="2C982F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657318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8091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5952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23B841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6EA35B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this.get_type_list()</w:t>
      </w:r>
    </w:p>
    <w:p w14:paraId="0BEF5D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E659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38072F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06B8E5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7E56D9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64D0AC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347849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05BA00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dd</w:t>
      </w:r>
      <w:r w:rsidRPr="000233C5">
        <w:rPr>
          <w:rFonts w:ascii="Times New Roman" w:hAnsi="Times New Roman" w:cs="Times New Roman"/>
          <w:sz w:val="19"/>
          <w:szCs w:val="19"/>
        </w:rPr>
        <w:t xml:space="preserve"> = s.getDate() &lt; 10 ? '0' + s.getDate() : s.getDate()</w:t>
      </w:r>
    </w:p>
    <w:p w14:paraId="4BABD6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s.getHours() &lt; 10 ? '0' + s.getHours() : s.getHours()</w:t>
      </w:r>
    </w:p>
    <w:p w14:paraId="1A4774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mm = s.getMinutes() &lt; 10 ? '0' + s.getMinutes() : s.getMinutes()</w:t>
      </w:r>
    </w:p>
    <w:p w14:paraId="425A7E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s.getSeconds() </w:t>
      </w:r>
      <w:r w:rsidRPr="000233C5">
        <w:rPr>
          <w:rFonts w:ascii="Times New Roman" w:hAnsi="Times New Roman" w:cs="Times New Roman"/>
          <w:sz w:val="19"/>
          <w:szCs w:val="19"/>
        </w:rPr>
        <w:t>: s.getSeconds()</w:t>
      </w:r>
    </w:p>
    <w:p w14:paraId="24B899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enddate = y + '-' + m + '-' + dd + ' ' + hh + ':' + mm + ':' + ss</w:t>
      </w:r>
    </w:p>
    <w:p w14:paraId="58D7CB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enddate</w:t>
      </w:r>
    </w:p>
    <w:p w14:paraId="69B33E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5EC3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7A7321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2DD102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置</w:t>
      </w:r>
      <w:r w:rsidRPr="000233C5">
        <w:rPr>
          <w:rFonts w:ascii="微软雅黑" w:eastAsia="微软雅黑" w:hAnsi="微软雅黑" w:cs="微软雅黑" w:hint="eastAsia"/>
          <w:sz w:val="19"/>
          <w:szCs w:val="19"/>
        </w:rPr>
        <w:t>顶</w:t>
      </w:r>
    </w:p>
    <w:p w14:paraId="46617F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handleStickTopChange(col) {</w:t>
      </w:r>
    </w:p>
    <w:p w14:paraId="256E79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toggleArticleStickTop(col.articleId).then((res) =&gt; {</w:t>
      </w:r>
    </w:p>
    <w:p w14:paraId="1A338A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col.arti</w:t>
      </w:r>
      <w:r w:rsidRPr="000233C5">
        <w:rPr>
          <w:rFonts w:ascii="Times New Roman" w:hAnsi="Times New Roman" w:cs="Times New Roman"/>
          <w:sz w:val="19"/>
          <w:szCs w:val="19"/>
        </w:rPr>
        <w:t>cleRank = 1 - col.articleRank</w:t>
      </w:r>
    </w:p>
    <w:p w14:paraId="4663B1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993EA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成功</w:t>
      </w:r>
      <w:r w:rsidRPr="000233C5">
        <w:rPr>
          <w:rFonts w:ascii="Times New Roman" w:hAnsi="Times New Roman" w:cs="Times New Roman"/>
          <w:sz w:val="19"/>
          <w:szCs w:val="19"/>
        </w:rPr>
        <w:t>',</w:t>
      </w:r>
    </w:p>
    <w:p w14:paraId="3A95FD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2729A7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0621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4C9E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712D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大小</w:t>
      </w:r>
    </w:p>
    <w:p w14:paraId="58E452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handleSizeChange(val) {</w:t>
      </w:r>
    </w:p>
    <w:p w14:paraId="4A4446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this.limit = val</w:t>
      </w:r>
    </w:p>
    <w:p w14:paraId="3854A1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21C501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CBB6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面跳</w:t>
      </w:r>
      <w:r w:rsidRPr="000233C5">
        <w:rPr>
          <w:rFonts w:ascii="微软雅黑" w:eastAsia="微软雅黑" w:hAnsi="微软雅黑" w:cs="微软雅黑" w:hint="eastAsia"/>
          <w:sz w:val="19"/>
          <w:szCs w:val="19"/>
        </w:rPr>
        <w:t>转</w:t>
      </w:r>
    </w:p>
    <w:p w14:paraId="2B2536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4DA6AD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this.get_article_list(val)</w:t>
      </w:r>
    </w:p>
    <w:p w14:paraId="0E59D0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A74E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7B8A7D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deleteArticle(row) {</w:t>
      </w:r>
    </w:p>
    <w:p w14:paraId="0AEC88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Times New Roman" w:hAnsi="Times New Roman" w:cs="Times New Roman"/>
          <w:sz w:val="19"/>
          <w:szCs w:val="19"/>
        </w:rPr>
        <w:t>将要</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r w:rsidRPr="000233C5">
        <w:rPr>
          <w:rFonts w:ascii="Times New Roman" w:hAnsi="Times New Roman" w:cs="Times New Roman"/>
          <w:sz w:val="19"/>
          <w:szCs w:val="19"/>
        </w:rPr>
        <w:t xml:space="preserve"> &lt;' + row.articleTitle + '&gt; ,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2F3AD8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7F7E45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2A4BB1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w:t>
      </w:r>
      <w:r w:rsidRPr="000233C5">
        <w:rPr>
          <w:rFonts w:ascii="Times New Roman" w:hAnsi="Times New Roman" w:cs="Times New Roman"/>
          <w:sz w:val="19"/>
          <w:szCs w:val="19"/>
        </w:rPr>
        <w:t>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34E7BF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39B011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8C1A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43F227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batchDeleteArticles(row.articleId).then((response) =&gt; {</w:t>
      </w:r>
    </w:p>
    <w:p w14:paraId="3BE344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w:t>
      </w:r>
    </w:p>
    <w:p w14:paraId="18CE8A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46A408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1DE017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39053B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D4CB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3685EF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4B3664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00A814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2BD4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8244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9B14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7B7931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35A6A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6EA546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559B15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9C30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37EC02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33F5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取文章列表</w:t>
      </w:r>
    </w:p>
    <w:p w14:paraId="086580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get_article_list(pn) {</w:t>
      </w:r>
    </w:p>
    <w:p w14:paraId="38F55E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true</w:t>
      </w:r>
    </w:p>
    <w:p w14:paraId="382CCE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getAll(pn, this.limit, this.condition).then((re</w:t>
      </w:r>
      <w:r w:rsidRPr="000233C5">
        <w:rPr>
          <w:rFonts w:ascii="Times New Roman" w:hAnsi="Times New Roman" w:cs="Times New Roman"/>
          <w:sz w:val="19"/>
          <w:szCs w:val="19"/>
        </w:rPr>
        <w:t>sponse) =&gt; {</w:t>
      </w:r>
    </w:p>
    <w:p w14:paraId="29FB19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2103DB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this.tableData = pageInfo.records</w:t>
      </w:r>
    </w:p>
    <w:p w14:paraId="2C0D78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1BCACA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CE14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75FF1C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E268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型列表</w:t>
      </w:r>
    </w:p>
    <w:p w14:paraId="46C231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get_type_list() {</w:t>
      </w:r>
    </w:p>
    <w:p w14:paraId="22E56E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getAllType().then((response) =&gt; </w:t>
      </w:r>
      <w:r w:rsidRPr="000233C5">
        <w:rPr>
          <w:rFonts w:ascii="Times New Roman" w:hAnsi="Times New Roman" w:cs="Times New Roman"/>
          <w:sz w:val="19"/>
          <w:szCs w:val="19"/>
        </w:rPr>
        <w:t>{</w:t>
      </w:r>
    </w:p>
    <w:p w14:paraId="56BDC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this.typeList = response.extend.pageInfo.records</w:t>
      </w:r>
    </w:p>
    <w:p w14:paraId="4930A8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BEFD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1657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32FC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多</w:t>
      </w:r>
      <w:r w:rsidRPr="000233C5">
        <w:rPr>
          <w:rFonts w:ascii="微软雅黑" w:eastAsia="微软雅黑" w:hAnsi="微软雅黑" w:cs="微软雅黑" w:hint="eastAsia"/>
          <w:sz w:val="19"/>
          <w:szCs w:val="19"/>
        </w:rPr>
        <w:t>选</w:t>
      </w:r>
    </w:p>
    <w:p w14:paraId="7F063C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handleSelectionChange(val) {</w:t>
      </w:r>
    </w:p>
    <w:p w14:paraId="2D44AC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 = val</w:t>
      </w:r>
    </w:p>
    <w:p w14:paraId="3E8EB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7429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p>
    <w:p w14:paraId="776B25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 {</w:t>
      </w:r>
    </w:p>
    <w:p w14:paraId="647CE0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25B3A8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(this.multipleSelection.length === 0) {</w:t>
      </w:r>
    </w:p>
    <w:p w14:paraId="7858F6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080355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03061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5ED8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7D94B3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4CBF37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item.articleId + '&amp;'</w:t>
      </w:r>
    </w:p>
    <w:p w14:paraId="5EB8F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7110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中文章？</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018A1C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2A7366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282DA2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79C640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9788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6152AE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batchDeleteArticles(ids).then((response) =&gt; {</w:t>
      </w:r>
    </w:p>
    <w:p w14:paraId="3C0FA1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w:t>
      </w:r>
    </w:p>
    <w:p w14:paraId="3EBB84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3AD25F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3396FE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429EF1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B214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58D076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else {</w:t>
      </w:r>
    </w:p>
    <w:p w14:paraId="505F39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702E19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9DC4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9474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4410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762D9B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4EB6B2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51E68B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1484AF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4152CD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8FF3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741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D1EA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提交搜索</w:t>
      </w:r>
    </w:p>
    <w:p w14:paraId="622193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 {</w:t>
      </w:r>
    </w:p>
    <w:p w14:paraId="3D34A2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this.$refs.searchArticle.generateQueryString()</w:t>
      </w:r>
    </w:p>
    <w:p w14:paraId="2743F8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75A543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27D6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文章列表重置</w:t>
      </w:r>
    </w:p>
    <w:p w14:paraId="7360FA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 {</w:t>
      </w:r>
    </w:p>
    <w:p w14:paraId="6A6F88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53C75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205EB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FCEB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DB20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1786F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1459B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511FA2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w:t>
      </w:r>
      <w:r w:rsidRPr="000233C5">
        <w:rPr>
          <w:rFonts w:ascii="Times New Roman" w:hAnsi="Times New Roman" w:cs="Times New Roman"/>
          <w:sz w:val="19"/>
          <w:szCs w:val="19"/>
        </w:rPr>
        <w:t>iation {</w:t>
      </w:r>
    </w:p>
    <w:p w14:paraId="45A0F9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4B9FB5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30px;</w:t>
      </w:r>
    </w:p>
    <w:p w14:paraId="48FB7F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36494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.btn-group {</w:t>
      </w:r>
    </w:p>
    <w:p w14:paraId="749295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36781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88B35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.main {</w:t>
      </w:r>
    </w:p>
    <w:p w14:paraId="4FA034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501506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19868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 {</w:t>
      </w:r>
    </w:p>
    <w:p w14:paraId="5EE3E6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682086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2DF02C4" w14:textId="684E0954"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src\views\article\all-deleted.vue</w:t>
      </w:r>
    </w:p>
    <w:p w14:paraId="0079F2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1651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class="main"&gt;</w:t>
      </w:r>
    </w:p>
    <w:p w14:paraId="7F6541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搜索框</w:t>
      </w:r>
      <w:r w:rsidRPr="000233C5">
        <w:rPr>
          <w:rFonts w:ascii="Times New Roman" w:hAnsi="Times New Roman" w:cs="Times New Roman"/>
          <w:sz w:val="19"/>
          <w:szCs w:val="19"/>
        </w:rPr>
        <w:t xml:space="preserve"> --&gt;</w:t>
      </w:r>
    </w:p>
    <w:p w14:paraId="6A9BAD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:span="12"&gt;</w:t>
      </w:r>
    </w:p>
    <w:p w14:paraId="71626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组</w:t>
      </w:r>
      <w:r w:rsidRPr="000233C5">
        <w:rPr>
          <w:rFonts w:ascii="MS Mincho" w:eastAsia="MS Mincho" w:hAnsi="MS Mincho" w:cs="MS Mincho" w:hint="eastAsia"/>
          <w:sz w:val="19"/>
          <w:szCs w:val="19"/>
        </w:rPr>
        <w:t>件</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搜索文章的搜索框</w:t>
      </w:r>
      <w:r w:rsidRPr="000233C5">
        <w:rPr>
          <w:rFonts w:ascii="Times New Roman" w:hAnsi="Times New Roman" w:cs="Times New Roman"/>
          <w:sz w:val="19"/>
          <w:szCs w:val="19"/>
        </w:rPr>
        <w:t xml:space="preserve"> --&gt;</w:t>
      </w:r>
    </w:p>
    <w:p w14:paraId="68204A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&lt;search-article</w:t>
      </w:r>
    </w:p>
    <w:p w14:paraId="39D636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ref="searchArticle"</w:t>
      </w:r>
    </w:p>
    <w:p w14:paraId="6A0193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:typeList="t</w:t>
      </w:r>
      <w:r w:rsidRPr="000233C5">
        <w:rPr>
          <w:rFonts w:ascii="Times New Roman" w:hAnsi="Times New Roman" w:cs="Times New Roman"/>
          <w:sz w:val="19"/>
          <w:szCs w:val="19"/>
        </w:rPr>
        <w:t>ypeList"</w:t>
      </w:r>
    </w:p>
    <w:p w14:paraId="5976B4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:isAdmin="true"</w:t>
      </w:r>
    </w:p>
    <w:p w14:paraId="39EA21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@submit="submit"</w:t>
      </w:r>
    </w:p>
    <w:p w14:paraId="6612E8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@reset="resetForm"</w:t>
      </w:r>
    </w:p>
    <w:p w14:paraId="7E7297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&gt;&lt;/search-article&gt;</w:t>
      </w:r>
    </w:p>
    <w:p w14:paraId="0D3328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7EABCB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文章表格</w:t>
      </w:r>
      <w:r w:rsidRPr="000233C5">
        <w:rPr>
          <w:rFonts w:ascii="Times New Roman" w:hAnsi="Times New Roman" w:cs="Times New Roman"/>
          <w:sz w:val="19"/>
          <w:szCs w:val="19"/>
        </w:rPr>
        <w:t xml:space="preserve"> --&gt;</w:t>
      </w:r>
    </w:p>
    <w:p w14:paraId="1FB8A9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0A480F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:data="tableData"</w:t>
      </w:r>
    </w:p>
    <w:p w14:paraId="099943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w:t>
      </w:r>
    </w:p>
    <w:p w14:paraId="57AC7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0ED5BB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v-loading="loading"</w:t>
      </w:r>
    </w:p>
    <w:p w14:paraId="387F29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@selection-change="handleSelectionChange"</w:t>
      </w:r>
    </w:p>
    <w:p w14:paraId="01718E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C6576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5B70AA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type="selection"</w:t>
      </w:r>
    </w:p>
    <w:p w14:paraId="0C4B9F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width="55"</w:t>
      </w:r>
    </w:p>
    <w:p w14:paraId="4C3FD2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78B7D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4D4A3D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3432FE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prop="articleTitle"</w:t>
      </w:r>
    </w:p>
    <w:p w14:paraId="2367CF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6088C2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width="280"</w:t>
      </w:r>
    </w:p>
    <w:p w14:paraId="799D2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E3C16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0231A4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5734D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prop="userName"</w:t>
      </w:r>
    </w:p>
    <w:p w14:paraId="737F5E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作者</w:t>
      </w:r>
      <w:r w:rsidRPr="000233C5">
        <w:rPr>
          <w:rFonts w:ascii="Times New Roman" w:hAnsi="Times New Roman" w:cs="Times New Roman"/>
          <w:sz w:val="19"/>
          <w:szCs w:val="19"/>
        </w:rPr>
        <w:t>"</w:t>
      </w:r>
    </w:p>
    <w:p w14:paraId="786583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w:t>
      </w:r>
    </w:p>
    <w:p w14:paraId="698487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C4776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7C9826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73F84F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r w:rsidRPr="000233C5">
        <w:rPr>
          <w:rFonts w:ascii="Times New Roman" w:hAnsi="Times New Roman" w:cs="Times New Roman"/>
          <w:sz w:val="19"/>
          <w:szCs w:val="19"/>
        </w:rPr>
        <w:t>"</w:t>
      </w:r>
    </w:p>
    <w:p w14:paraId="17FCDA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w:t>
      </w:r>
    </w:p>
    <w:p w14:paraId="5A5426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9463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w:t>
      </w:r>
      <w:r w:rsidRPr="000233C5">
        <w:rPr>
          <w:rFonts w:ascii="Times New Roman" w:hAnsi="Times New Roman" w:cs="Times New Roman"/>
          <w:sz w:val="19"/>
          <w:szCs w:val="19"/>
        </w:rPr>
        <w:t>ot-scope="scope"&gt;</w:t>
      </w:r>
    </w:p>
    <w:p w14:paraId="46BD24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scope.row.typeName }}&lt;/span&gt;</w:t>
      </w:r>
    </w:p>
    <w:p w14:paraId="612A8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36D19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22C96B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43911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3C6EC0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7FDB9B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26FBCF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5613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1D3D65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5758A8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scope.row.articlePostTime | dateFormat }}&lt;/span&gt;</w:t>
      </w:r>
    </w:p>
    <w:p w14:paraId="7F3439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11889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40D718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16E523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prop="art</w:t>
      </w:r>
      <w:r w:rsidRPr="000233C5">
        <w:rPr>
          <w:rFonts w:ascii="Times New Roman" w:hAnsi="Times New Roman" w:cs="Times New Roman"/>
          <w:sz w:val="19"/>
          <w:szCs w:val="19"/>
        </w:rPr>
        <w:t>icleEditTime"</w:t>
      </w:r>
    </w:p>
    <w:p w14:paraId="6F7CB9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1EE353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120E31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458AD5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A3509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5FAF97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6E4DB0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scope.row.articleEditTime | dateFormat }}&lt;/span&gt;</w:t>
      </w:r>
    </w:p>
    <w:p w14:paraId="358A84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&lt;/template&gt;</w:t>
      </w:r>
    </w:p>
    <w:p w14:paraId="1E04C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8CE5F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0220D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prop="articleViewCount"</w:t>
      </w:r>
    </w:p>
    <w:p w14:paraId="155E91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680BD4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28DCEA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3E19A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92196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89BD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D241B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prop="articleLikeCount"</w:t>
      </w:r>
    </w:p>
    <w:p w14:paraId="5D493A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5D50E2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03148E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46B0FF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F3BF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0AC428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23FD1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prop="articleCommentCount"</w:t>
      </w:r>
    </w:p>
    <w:p w14:paraId="055A05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699E3E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76D28B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0637E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9035D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w:t>
      </w:r>
      <w:r w:rsidRPr="000233C5">
        <w:rPr>
          <w:rFonts w:ascii="Times New Roman" w:hAnsi="Times New Roman" w:cs="Times New Roman"/>
          <w:sz w:val="19"/>
          <w:szCs w:val="19"/>
        </w:rPr>
        <w:t>table-column&gt;</w:t>
      </w:r>
    </w:p>
    <w:p w14:paraId="01280C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7876C8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操作</w:t>
      </w:r>
      <w:r w:rsidRPr="000233C5">
        <w:rPr>
          <w:rFonts w:ascii="Times New Roman" w:hAnsi="Times New Roman" w:cs="Times New Roman"/>
          <w:sz w:val="19"/>
          <w:szCs w:val="19"/>
        </w:rPr>
        <w:t>"</w:t>
      </w:r>
    </w:p>
    <w:p w14:paraId="7FEB4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width="220"</w:t>
      </w:r>
    </w:p>
    <w:p w14:paraId="014A5A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C8D2D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6F0DBC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D17A8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0F9B0D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4A5B20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&gt;&lt;a</w:t>
      </w:r>
    </w:p>
    <w:p w14:paraId="2500E8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href="http://localhost:8080"</w:t>
      </w:r>
    </w:p>
    <w:p w14:paraId="2EED39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target="_blank"</w:t>
      </w:r>
    </w:p>
    <w:p w14:paraId="5DB0CA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w:t>
      </w:r>
      <w:r w:rsidRPr="000233C5">
        <w:rPr>
          <w:rFonts w:ascii="Times New Roman" w:hAnsi="Times New Roman" w:cs="Times New Roman"/>
          <w:sz w:val="19"/>
          <w:szCs w:val="19"/>
        </w:rPr>
        <w:t>&lt;/a&gt;&lt;/el-button&gt;</w:t>
      </w:r>
    </w:p>
    <w:p w14:paraId="626318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0EA3C1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@click="deleteArticle(scope.row)"</w:t>
      </w:r>
    </w:p>
    <w:p w14:paraId="3B33F0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52934B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77CF6E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style="color:#f00"</w:t>
      </w:r>
    </w:p>
    <w:p w14:paraId="6BBFE6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&gt;</w:t>
      </w:r>
      <w:r w:rsidRPr="000233C5">
        <w:rPr>
          <w:rFonts w:ascii="微软雅黑" w:eastAsia="微软雅黑" w:hAnsi="微软雅黑" w:cs="微软雅黑" w:hint="eastAsia"/>
          <w:sz w:val="19"/>
          <w:szCs w:val="19"/>
        </w:rPr>
        <w:t>彻</w:t>
      </w:r>
      <w:r w:rsidRPr="000233C5">
        <w:rPr>
          <w:rFonts w:ascii="MS Mincho" w:eastAsia="MS Mincho" w:hAnsi="MS Mincho" w:cs="MS Mincho" w:hint="eastAsia"/>
          <w:sz w:val="19"/>
          <w:szCs w:val="19"/>
        </w:rPr>
        <w:t>底</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&lt;/el-button&gt;</w:t>
      </w:r>
    </w:p>
    <w:p w14:paraId="3C0C4D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3F09C5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@click="recoverArticle(scope.row)"</w:t>
      </w:r>
    </w:p>
    <w:p w14:paraId="74EB38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7ED47E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38FBAB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style="color:#5f3"</w:t>
      </w:r>
    </w:p>
    <w:p w14:paraId="29F1EF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恢复</w:t>
      </w:r>
      <w:r w:rsidRPr="000233C5">
        <w:rPr>
          <w:rFonts w:ascii="Times New Roman" w:hAnsi="Times New Roman" w:cs="Times New Roman"/>
          <w:sz w:val="19"/>
          <w:szCs w:val="19"/>
        </w:rPr>
        <w:t>&lt;/el-button&gt;</w:t>
      </w:r>
    </w:p>
    <w:p w14:paraId="418D78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6B5057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&lt;/el-table-column&gt;</w:t>
      </w:r>
    </w:p>
    <w:p w14:paraId="043560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0EC80D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class="btn-group"&gt;</w:t>
      </w:r>
    </w:p>
    <w:p w14:paraId="2BA87C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9BEA0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211CB3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@click="batchDelete"</w:t>
      </w:r>
    </w:p>
    <w:p w14:paraId="65253A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6037A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525FF3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type="success"</w:t>
      </w:r>
    </w:p>
    <w:p w14:paraId="460330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@click="batchRecover"</w:t>
      </w:r>
    </w:p>
    <w:p w14:paraId="037B65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恢复</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2FE649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&lt;/div&gt;</w:t>
      </w:r>
    </w:p>
    <w:p w14:paraId="308DEE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 xml:space="preserve"> --&gt;</w:t>
      </w:r>
    </w:p>
    <w:p w14:paraId="500204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class="pagiation"&gt;</w:t>
      </w:r>
    </w:p>
    <w:p w14:paraId="78670D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24905C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@size-change="handleSizeChange"</w:t>
      </w:r>
    </w:p>
    <w:p w14:paraId="51267C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4C733D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:current-page="pn"</w:t>
      </w:r>
    </w:p>
    <w:p w14:paraId="7BFD96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4A8463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:page-size="limit"</w:t>
      </w:r>
    </w:p>
    <w:p w14:paraId="53EDEB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layout="total, sizes, prev, pager, next, jumper"</w:t>
      </w:r>
    </w:p>
    <w:p w14:paraId="696BB9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:total="total"</w:t>
      </w:r>
    </w:p>
    <w:p w14:paraId="64B0FA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4764D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7982FE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1615E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F839D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773AB3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213F7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w:t>
      </w:r>
    </w:p>
    <w:p w14:paraId="730294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getAllDeleted,</w:t>
      </w:r>
    </w:p>
    <w:p w14:paraId="44F65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batchDeleteDeletedArticles,</w:t>
      </w:r>
    </w:p>
    <w:p w14:paraId="38D140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batchRecoverArticle</w:t>
      </w:r>
      <w:r w:rsidRPr="000233C5">
        <w:rPr>
          <w:rFonts w:ascii="Times New Roman" w:hAnsi="Times New Roman" w:cs="Times New Roman"/>
          <w:sz w:val="19"/>
          <w:szCs w:val="19"/>
        </w:rPr>
        <w:t>s,</w:t>
      </w:r>
    </w:p>
    <w:p w14:paraId="4EB0DD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from '@/api/article'</w:t>
      </w:r>
    </w:p>
    <w:p w14:paraId="723CEA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getAllType } from '@/api/type'</w:t>
      </w:r>
    </w:p>
    <w:p w14:paraId="260CD5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SearchArticle from '@/components/SearchArticle'</w:t>
      </w:r>
    </w:p>
    <w:p w14:paraId="555D9B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03196C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 SearchArticle },</w:t>
      </w:r>
    </w:p>
    <w:p w14:paraId="016BB3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1BE3F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13EC59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6D2D47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 [],</w:t>
      </w:r>
    </w:p>
    <w:p w14:paraId="7D1F9B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tableData: [],</w:t>
      </w:r>
    </w:p>
    <w:p w14:paraId="408EC5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40495B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10,</w:t>
      </w:r>
    </w:p>
    <w:p w14:paraId="5944F1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44E585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multipleSelection: [],</w:t>
      </w:r>
    </w:p>
    <w:p w14:paraId="3446CD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1B47F2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37FA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998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25EF41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66C170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this.get_type_list()</w:t>
      </w:r>
    </w:p>
    <w:p w14:paraId="26140F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9BD3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7702C1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3FC3EB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5A2BE4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60D6DC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2DDC71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7D0C4B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dd = s.getDate() &lt; 10 ? '0' + s.getDate() : s.getDate()</w:t>
      </w:r>
    </w:p>
    <w:p w14:paraId="5BB367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w:t>
      </w:r>
      <w:r w:rsidRPr="000233C5">
        <w:rPr>
          <w:rFonts w:ascii="Times New Roman" w:hAnsi="Times New Roman" w:cs="Times New Roman"/>
          <w:sz w:val="19"/>
          <w:szCs w:val="19"/>
        </w:rPr>
        <w:t>etHours() &lt; 10 ? '0' + s.getHours() : s.getHours()</w:t>
      </w:r>
    </w:p>
    <w:p w14:paraId="0C9789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mm = s.getMinutes() &lt; 10 ? '0' + s.getMinutes() : s.getMinutes()</w:t>
      </w:r>
    </w:p>
    <w:p w14:paraId="2C9301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s.getSeconds() : s.getSeconds()</w:t>
      </w:r>
    </w:p>
    <w:p w14:paraId="1EAB3C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enddate = y + '-' + m + '-' + dd + ' ' + hh +</w:t>
      </w:r>
      <w:r w:rsidRPr="000233C5">
        <w:rPr>
          <w:rFonts w:ascii="Times New Roman" w:hAnsi="Times New Roman" w:cs="Times New Roman"/>
          <w:sz w:val="19"/>
          <w:szCs w:val="19"/>
        </w:rPr>
        <w:t xml:space="preserve"> ':' + mm + ':' + ss</w:t>
      </w:r>
    </w:p>
    <w:p w14:paraId="2A4346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enddate</w:t>
      </w:r>
    </w:p>
    <w:p w14:paraId="71E85F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AA56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CCBA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1008EC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的一</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的大小</w:t>
      </w:r>
    </w:p>
    <w:p w14:paraId="416E0A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handleSizeChange(val) {</w:t>
      </w:r>
    </w:p>
    <w:p w14:paraId="359247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this.limit = val</w:t>
      </w:r>
    </w:p>
    <w:p w14:paraId="47CD95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34EB2D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2E0D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到某一</w:t>
      </w:r>
      <w:r w:rsidRPr="000233C5">
        <w:rPr>
          <w:rFonts w:ascii="微软雅黑" w:eastAsia="微软雅黑" w:hAnsi="微软雅黑" w:cs="微软雅黑" w:hint="eastAsia"/>
          <w:sz w:val="19"/>
          <w:szCs w:val="19"/>
        </w:rPr>
        <w:t>页</w:t>
      </w:r>
    </w:p>
    <w:p w14:paraId="2AC88C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6ACEF2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this.get_article_list(val)</w:t>
      </w:r>
    </w:p>
    <w:p w14:paraId="204A9F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E25C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2BF66A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deleteArticle(row) {</w:t>
      </w:r>
    </w:p>
    <w:p w14:paraId="274FA1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w:t>
      </w:r>
    </w:p>
    <w:p w14:paraId="34E56D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将要</w:t>
      </w:r>
      <w:r w:rsidRPr="000233C5">
        <w:rPr>
          <w:rFonts w:ascii="微软雅黑" w:eastAsia="微软雅黑" w:hAnsi="微软雅黑" w:cs="微软雅黑" w:hint="eastAsia"/>
          <w:sz w:val="19"/>
          <w:szCs w:val="19"/>
        </w:rPr>
        <w:t>彻</w:t>
      </w:r>
      <w:r w:rsidRPr="000233C5">
        <w:rPr>
          <w:rFonts w:ascii="MS Mincho" w:eastAsia="MS Mincho" w:hAnsi="MS Mincho" w:cs="MS Mincho" w:hint="eastAsia"/>
          <w:sz w:val="19"/>
          <w:szCs w:val="19"/>
        </w:rPr>
        <w:t>底</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r w:rsidRPr="000233C5">
        <w:rPr>
          <w:rFonts w:ascii="Times New Roman" w:hAnsi="Times New Roman" w:cs="Times New Roman"/>
          <w:sz w:val="19"/>
          <w:szCs w:val="19"/>
        </w:rPr>
        <w:t xml:space="preserve"> &lt;' + row.articleTitle + '&gt; </w:t>
      </w:r>
      <w:r w:rsidRPr="000233C5">
        <w:rPr>
          <w:rFonts w:ascii="Times New Roman" w:hAnsi="Times New Roman" w:cs="Times New Roman"/>
          <w:sz w:val="19"/>
          <w:szCs w:val="19"/>
        </w:rPr>
        <w:t>！不可恢复！是否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60A55F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434B83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430E7A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1D8D73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5689DE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2A70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3129E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batchDeleteDeletedArticles(row.articleId).then((response) =&gt; {</w:t>
      </w:r>
    </w:p>
    <w:p w14:paraId="2ED764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w:t>
      </w:r>
    </w:p>
    <w:p w14:paraId="18466F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6136E2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type: 'success',</w:t>
      </w:r>
    </w:p>
    <w:p w14:paraId="118C66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5247BD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31C5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0175DB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17610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495E97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F36F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059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FAC5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7E69CB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3BB663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5F10B7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1F63E7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B510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4370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3054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恢复文章</w:t>
      </w:r>
    </w:p>
    <w:p w14:paraId="0A3083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recoverArticle(row) {</w:t>
      </w:r>
    </w:p>
    <w:p w14:paraId="022044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Times New Roman" w:hAnsi="Times New Roman" w:cs="Times New Roman"/>
          <w:sz w:val="19"/>
          <w:szCs w:val="19"/>
        </w:rPr>
        <w:t>将要恢复文章</w:t>
      </w:r>
      <w:r w:rsidRPr="000233C5">
        <w:rPr>
          <w:rFonts w:ascii="Times New Roman" w:hAnsi="Times New Roman" w:cs="Times New Roman"/>
          <w:sz w:val="19"/>
          <w:szCs w:val="19"/>
        </w:rPr>
        <w:t xml:space="preserve"> &lt;' + row.articleTitle + '&gt;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2AFAF2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782807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32C301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7E0D3A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5C9973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E570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4E0F2E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batchRecoverArticles(row.articleId).then((response) =&gt; {</w:t>
      </w:r>
    </w:p>
    <w:p w14:paraId="378503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 true) {</w:t>
      </w:r>
    </w:p>
    <w:p w14:paraId="04D63A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298BF9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t>
      </w:r>
      <w:r w:rsidRPr="000233C5">
        <w:rPr>
          <w:rFonts w:ascii="Times New Roman" w:hAnsi="Times New Roman" w:cs="Times New Roman"/>
          <w:sz w:val="19"/>
          <w:szCs w:val="19"/>
        </w:rPr>
        <w:t>success',</w:t>
      </w:r>
    </w:p>
    <w:p w14:paraId="79EFB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恢复成功！</w:t>
      </w:r>
      <w:r w:rsidRPr="000233C5">
        <w:rPr>
          <w:rFonts w:ascii="Times New Roman" w:hAnsi="Times New Roman" w:cs="Times New Roman"/>
          <w:sz w:val="19"/>
          <w:szCs w:val="19"/>
        </w:rPr>
        <w:t>',</w:t>
      </w:r>
    </w:p>
    <w:p w14:paraId="7BC686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2D40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050508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D312D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恢复失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52A291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C7CC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0FC8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8103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395E18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69F03A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400810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Times New Roman" w:hAnsi="Times New Roman" w:cs="Times New Roman"/>
          <w:sz w:val="19"/>
          <w:szCs w:val="19"/>
        </w:rPr>
        <w:t>',</w:t>
      </w:r>
    </w:p>
    <w:p w14:paraId="107109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7831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0FAE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9E9F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取文章列表</w:t>
      </w:r>
    </w:p>
    <w:p w14:paraId="595FC8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get_article_list(pn) {</w:t>
      </w:r>
    </w:p>
    <w:p w14:paraId="4A8E24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true</w:t>
      </w:r>
    </w:p>
    <w:p w14:paraId="4A212C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getAllDeleted(pn, this.limit, this.condition).then((response) =&gt; {</w:t>
      </w:r>
    </w:p>
    <w:p w14:paraId="75B43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1CAD7D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this.tableData = pageInfo.records</w:t>
      </w:r>
    </w:p>
    <w:p w14:paraId="46AB99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4030AB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2F04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74CB3C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D5EF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型列表</w:t>
      </w:r>
    </w:p>
    <w:p w14:paraId="3156C5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get_type_list() {</w:t>
      </w:r>
    </w:p>
    <w:p w14:paraId="68D96F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getAllType().then((response) =&gt; {</w:t>
      </w:r>
    </w:p>
    <w:p w14:paraId="788A1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this.typeList = response.extend.pageInfo.records</w:t>
      </w:r>
    </w:p>
    <w:p w14:paraId="655308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73E0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7581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多</w:t>
      </w:r>
      <w:r w:rsidRPr="000233C5">
        <w:rPr>
          <w:rFonts w:ascii="微软雅黑" w:eastAsia="微软雅黑" w:hAnsi="微软雅黑" w:cs="微软雅黑" w:hint="eastAsia"/>
          <w:sz w:val="19"/>
          <w:szCs w:val="19"/>
        </w:rPr>
        <w:t>选</w:t>
      </w:r>
    </w:p>
    <w:p w14:paraId="340444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handleSelectionChange(val) {</w:t>
      </w:r>
    </w:p>
    <w:p w14:paraId="22CEFD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 = val</w:t>
      </w:r>
    </w:p>
    <w:p w14:paraId="79E3D4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4C33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p>
    <w:p w14:paraId="6A5AB1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 {</w:t>
      </w:r>
    </w:p>
    <w:p w14:paraId="3462ED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var ids = ''</w:t>
      </w:r>
    </w:p>
    <w:p w14:paraId="525012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(this.multipleSelection.length === 0) {</w:t>
      </w:r>
    </w:p>
    <w:p w14:paraId="64DAA0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3259FB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410107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88A0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177F25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03D075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item.articleId + '&amp;'</w:t>
      </w:r>
    </w:p>
    <w:p w14:paraId="6F3E62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6627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中文章？</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3503F1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736586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18F39D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54F6F9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DC28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15FBCD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batchDeleteDeletedArticles(ids).then((response) =&gt; {</w:t>
      </w:r>
    </w:p>
    <w:p w14:paraId="7803E5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w:t>
      </w:r>
      <w:r w:rsidRPr="000233C5">
        <w:rPr>
          <w:rFonts w:ascii="Times New Roman" w:hAnsi="Times New Roman" w:cs="Times New Roman"/>
          <w:sz w:val="19"/>
          <w:szCs w:val="19"/>
        </w:rPr>
        <w:t>.suc) {</w:t>
      </w:r>
    </w:p>
    <w:p w14:paraId="488FD2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508A73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6A6CA6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6542CC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9933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664881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68E3E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19FAF6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CDD8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32FEF7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6DF8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67E08F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this.$message({</w:t>
      </w:r>
    </w:p>
    <w:p w14:paraId="2CE329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21BD76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7C88AC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225EF4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E38F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0818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AC49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批量恢复</w:t>
      </w:r>
    </w:p>
    <w:p w14:paraId="619A71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batchRecover() {</w:t>
      </w:r>
    </w:p>
    <w:p w14:paraId="7D017A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3CBF4D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(this.multipleSelection.length === 0) {</w:t>
      </w:r>
    </w:p>
    <w:p w14:paraId="121E1D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MS Mincho" w:eastAsia="MS Mincho" w:hAnsi="MS Mincho" w:cs="MS Mincho" w:hint="eastAsia"/>
          <w:sz w:val="19"/>
          <w:szCs w:val="19"/>
        </w:rPr>
        <w:t>需要恢复的文章</w:t>
      </w:r>
      <w:r w:rsidRPr="000233C5">
        <w:rPr>
          <w:rFonts w:ascii="Times New Roman" w:hAnsi="Times New Roman" w:cs="Times New Roman"/>
          <w:sz w:val="19"/>
          <w:szCs w:val="19"/>
        </w:rPr>
        <w:t>')</w:t>
      </w:r>
    </w:p>
    <w:p w14:paraId="286FAF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5FA79C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3B88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52FD4C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5A73D8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item.articleId + '&amp;'</w:t>
      </w:r>
    </w:p>
    <w:p w14:paraId="294D1F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CE72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确定恢复</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中文章？</w:t>
      </w:r>
      <w:r w:rsidRPr="000233C5">
        <w:rPr>
          <w:rFonts w:ascii="Times New Roman" w:hAnsi="Times New Roman" w:cs="Times New Roman"/>
          <w:sz w:val="19"/>
          <w:szCs w:val="19"/>
        </w:rPr>
        <w:t>',</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211918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5AC9B6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076D33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0360DE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4C77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2E9A2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batchRecoverArticles(ids).then((response) =&gt; {</w:t>
      </w:r>
    </w:p>
    <w:p w14:paraId="69E505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w:t>
      </w:r>
    </w:p>
    <w:p w14:paraId="120C6D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01D931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044C4A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恢复成功</w:t>
      </w:r>
      <w:r w:rsidRPr="000233C5">
        <w:rPr>
          <w:rFonts w:ascii="Times New Roman" w:hAnsi="Times New Roman" w:cs="Times New Roman"/>
          <w:sz w:val="19"/>
          <w:szCs w:val="19"/>
        </w:rPr>
        <w:t>!',</w:t>
      </w:r>
    </w:p>
    <w:p w14:paraId="7DD2CB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E5E8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011FF2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41B790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恢复失</w:t>
      </w:r>
      <w:r w:rsidRPr="000233C5">
        <w:rPr>
          <w:rFonts w:ascii="微软雅黑" w:eastAsia="微软雅黑" w:hAnsi="微软雅黑" w:cs="微软雅黑" w:hint="eastAsia"/>
          <w:sz w:val="19"/>
          <w:szCs w:val="19"/>
        </w:rPr>
        <w:t>败</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稍后再</w:t>
      </w:r>
      <w:r w:rsidRPr="000233C5">
        <w:rPr>
          <w:rFonts w:ascii="微软雅黑" w:eastAsia="微软雅黑" w:hAnsi="微软雅黑" w:cs="微软雅黑" w:hint="eastAsia"/>
          <w:sz w:val="19"/>
          <w:szCs w:val="19"/>
        </w:rPr>
        <w:t>试</w:t>
      </w:r>
      <w:r w:rsidRPr="000233C5">
        <w:rPr>
          <w:rFonts w:ascii="Times New Roman" w:hAnsi="Times New Roman" w:cs="Times New Roman"/>
          <w:sz w:val="19"/>
          <w:szCs w:val="19"/>
        </w:rPr>
        <w:t>!')</w:t>
      </w:r>
    </w:p>
    <w:p w14:paraId="3A1FB7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C898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8EA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070B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w:t>
      </w:r>
      <w:r w:rsidRPr="000233C5">
        <w:rPr>
          <w:rFonts w:ascii="Times New Roman" w:hAnsi="Times New Roman" w:cs="Times New Roman"/>
          <w:sz w:val="19"/>
          <w:szCs w:val="19"/>
        </w:rPr>
        <w:t>&gt; {</w:t>
      </w:r>
    </w:p>
    <w:p w14:paraId="73476C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160B9A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56419D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已取消恢复</w:t>
      </w:r>
      <w:r w:rsidRPr="000233C5">
        <w:rPr>
          <w:rFonts w:ascii="Times New Roman" w:hAnsi="Times New Roman" w:cs="Times New Roman"/>
          <w:sz w:val="19"/>
          <w:szCs w:val="19"/>
        </w:rPr>
        <w:t>',</w:t>
      </w:r>
    </w:p>
    <w:p w14:paraId="2E4FA9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4119E5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9214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27B9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0AE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提交搜索</w:t>
      </w:r>
    </w:p>
    <w:p w14:paraId="6563D7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 {</w:t>
      </w:r>
    </w:p>
    <w:p w14:paraId="42590F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this.$refs.searchArticle.generateQueryString()</w:t>
      </w:r>
    </w:p>
    <w:p w14:paraId="6DB991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031902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717B6E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文章列表重置</w:t>
      </w:r>
    </w:p>
    <w:p w14:paraId="275240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 {</w:t>
      </w:r>
    </w:p>
    <w:p w14:paraId="198C50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370038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1E8326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75D8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FAC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7D44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6CA06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1F7589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7B187A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.pagiation {</w:t>
      </w:r>
    </w:p>
    <w:p w14:paraId="751B21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2CD451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30px;</w:t>
      </w:r>
    </w:p>
    <w:p w14:paraId="683FD9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4823E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.btn-group {</w:t>
      </w:r>
    </w:p>
    <w:p w14:paraId="43A437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0DFA86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F1440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.main {</w:t>
      </w:r>
    </w:p>
    <w:p w14:paraId="26F93A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42514E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4385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 {</w:t>
      </w:r>
    </w:p>
    <w:p w14:paraId="40712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512898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D72AFC6" w14:textId="14C8C013"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src\views\article\personal-article.vue</w:t>
      </w:r>
    </w:p>
    <w:p w14:paraId="53CE0D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22E422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class="main"&gt;</w:t>
      </w:r>
    </w:p>
    <w:p w14:paraId="251B91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搜索文章的搜索框</w:t>
      </w:r>
      <w:r w:rsidRPr="000233C5">
        <w:rPr>
          <w:rFonts w:ascii="Times New Roman" w:hAnsi="Times New Roman" w:cs="Times New Roman"/>
          <w:sz w:val="19"/>
          <w:szCs w:val="19"/>
        </w:rPr>
        <w:t xml:space="preserve"> --&gt;</w:t>
      </w:r>
    </w:p>
    <w:p w14:paraId="2D9D00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:span="12"&gt;</w:t>
      </w:r>
    </w:p>
    <w:p w14:paraId="7B2DEA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&lt;search-article</w:t>
      </w:r>
    </w:p>
    <w:p w14:paraId="2B87D5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ref="searchArticle"</w:t>
      </w:r>
    </w:p>
    <w:p w14:paraId="151A6C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:typeList="typeList"</w:t>
      </w:r>
    </w:p>
    <w:p w14:paraId="31B413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w:t>
      </w:r>
      <w:r w:rsidRPr="000233C5">
        <w:rPr>
          <w:rFonts w:ascii="Times New Roman" w:hAnsi="Times New Roman" w:cs="Times New Roman"/>
          <w:sz w:val="19"/>
          <w:szCs w:val="19"/>
        </w:rPr>
        <w:t>ubmit="submit"</w:t>
      </w:r>
    </w:p>
    <w:p w14:paraId="646FF2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@reset="resetForm"</w:t>
      </w:r>
    </w:p>
    <w:p w14:paraId="35C39D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&gt;&lt;/search-article&gt;</w:t>
      </w:r>
    </w:p>
    <w:p w14:paraId="2C6B48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AC6F4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文章数据表格</w:t>
      </w:r>
      <w:r w:rsidRPr="000233C5">
        <w:rPr>
          <w:rFonts w:ascii="Times New Roman" w:hAnsi="Times New Roman" w:cs="Times New Roman"/>
          <w:sz w:val="19"/>
          <w:szCs w:val="19"/>
        </w:rPr>
        <w:t xml:space="preserve"> --&gt;</w:t>
      </w:r>
    </w:p>
    <w:p w14:paraId="2D9B46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38E974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:data="tableData"</w:t>
      </w:r>
    </w:p>
    <w:p w14:paraId="6F30C9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w:t>
      </w:r>
    </w:p>
    <w:p w14:paraId="3DB23F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7A2EB0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v-loading="loading"</w:t>
      </w:r>
    </w:p>
    <w:p w14:paraId="6C42D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@selection-change="handleSelectionChange"</w:t>
      </w:r>
    </w:p>
    <w:p w14:paraId="5B05DF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&gt;</w:t>
      </w:r>
    </w:p>
    <w:p w14:paraId="0B5934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784140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type="selection"</w:t>
      </w:r>
    </w:p>
    <w:p w14:paraId="7A5D6B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width="55"</w:t>
      </w:r>
    </w:p>
    <w:p w14:paraId="6CFB7D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70BFA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719281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1C8E93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prop="articleTitle"</w:t>
      </w:r>
    </w:p>
    <w:p w14:paraId="24BC5B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label="</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691E89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width="280"</w:t>
      </w:r>
    </w:p>
    <w:p w14:paraId="5394AD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9C1B6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793A5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63930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r w:rsidRPr="000233C5">
        <w:rPr>
          <w:rFonts w:ascii="Times New Roman" w:hAnsi="Times New Roman" w:cs="Times New Roman"/>
          <w:sz w:val="19"/>
          <w:szCs w:val="19"/>
        </w:rPr>
        <w:t>"</w:t>
      </w:r>
    </w:p>
    <w:p w14:paraId="7B055F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w:t>
      </w:r>
    </w:p>
    <w:p w14:paraId="183F17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76A71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598A36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scope.row.typeName }}&lt;/span&gt;</w:t>
      </w:r>
    </w:p>
    <w:p w14:paraId="265B77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1E154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11DB6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5BF93F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03FDDB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3CE0E4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1A9E36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29F1B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6CF6C4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51EA87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scope.row.articlePostTime | dateFormat }}&lt;/span&gt;</w:t>
      </w:r>
    </w:p>
    <w:p w14:paraId="2D5795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14163C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&lt;/el-table-column&gt;</w:t>
      </w:r>
    </w:p>
    <w:p w14:paraId="34192A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47A38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prop="articleEditTime"</w:t>
      </w:r>
    </w:p>
    <w:p w14:paraId="1FD297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修改</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6D05C3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11324A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515297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87F56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782FA1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564DA3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scope.row.articleEditTime | dateFormat }}&lt;/span&gt;</w:t>
      </w:r>
    </w:p>
    <w:p w14:paraId="7B8673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700964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35867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17D3D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prop="articleIsComment"</w:t>
      </w:r>
    </w:p>
    <w:p w14:paraId="1CA342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允</w:t>
      </w:r>
      <w:r w:rsidRPr="000233C5">
        <w:rPr>
          <w:rFonts w:ascii="微软雅黑" w:eastAsia="微软雅黑" w:hAnsi="微软雅黑" w:cs="微软雅黑" w:hint="eastAsia"/>
          <w:sz w:val="19"/>
          <w:szCs w:val="19"/>
        </w:rPr>
        <w:t>许评论</w:t>
      </w:r>
      <w:r w:rsidRPr="000233C5">
        <w:rPr>
          <w:rFonts w:ascii="Times New Roman" w:hAnsi="Times New Roman" w:cs="Times New Roman"/>
          <w:sz w:val="19"/>
          <w:szCs w:val="19"/>
        </w:rPr>
        <w:t>"</w:t>
      </w:r>
    </w:p>
    <w:p w14:paraId="3E2F6D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3C9152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E0AB8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w:t>
      </w:r>
      <w:r w:rsidRPr="000233C5">
        <w:rPr>
          <w:rFonts w:ascii="Times New Roman" w:hAnsi="Times New Roman" w:cs="Times New Roman"/>
          <w:sz w:val="19"/>
          <w:szCs w:val="19"/>
        </w:rPr>
        <w:t>late slot-scope="scope"&gt;</w:t>
      </w:r>
    </w:p>
    <w:p w14:paraId="6C4988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&lt;el-switch</w:t>
      </w:r>
    </w:p>
    <w:p w14:paraId="5C0BEF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:value="scope.row.articleIsComment === 1"</w:t>
      </w:r>
    </w:p>
    <w:p w14:paraId="50DE4F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@change="handleIsCommentChange(scope.row)"</w:t>
      </w:r>
    </w:p>
    <w:p w14:paraId="7B9873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&gt;&lt;/el-switch&gt;</w:t>
      </w:r>
    </w:p>
    <w:p w14:paraId="228E8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51E7A0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E0636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0F5E31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w:t>
      </w:r>
      <w:r w:rsidRPr="000233C5">
        <w:rPr>
          <w:rFonts w:ascii="Times New Roman" w:hAnsi="Times New Roman" w:cs="Times New Roman"/>
          <w:sz w:val="19"/>
          <w:szCs w:val="19"/>
        </w:rPr>
        <w:t>rop="articleViewCount"</w:t>
      </w:r>
    </w:p>
    <w:p w14:paraId="2B96C8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528CC7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sortable</w:t>
      </w:r>
    </w:p>
    <w:p w14:paraId="7DDC65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0B23D9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95A15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0FF0F7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A4E2E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prop="articleLikeCount"</w:t>
      </w:r>
    </w:p>
    <w:p w14:paraId="145ED4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1501F4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06FB2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6C8529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B9E34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0F524A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308BA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prop="articleCommentCount"</w:t>
      </w:r>
    </w:p>
    <w:p w14:paraId="60E98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7903C5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20BA1C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1ED6BC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EFC7E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279B5F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0EB985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操作</w:t>
      </w:r>
      <w:r w:rsidRPr="000233C5">
        <w:rPr>
          <w:rFonts w:ascii="Times New Roman" w:hAnsi="Times New Roman" w:cs="Times New Roman"/>
          <w:sz w:val="19"/>
          <w:szCs w:val="19"/>
        </w:rPr>
        <w:t>"</w:t>
      </w:r>
    </w:p>
    <w:p w14:paraId="7E5619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w:t>
      </w:r>
    </w:p>
    <w:p w14:paraId="481ED3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19710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w:t>
      </w:r>
      <w:r w:rsidRPr="000233C5">
        <w:rPr>
          <w:rFonts w:ascii="Times New Roman" w:hAnsi="Times New Roman" w:cs="Times New Roman"/>
          <w:sz w:val="19"/>
          <w:szCs w:val="19"/>
        </w:rPr>
        <w:t>late slot-scope="scope"&gt;</w:t>
      </w:r>
    </w:p>
    <w:p w14:paraId="7B6B70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63B72A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04F385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0D4BA7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A654B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w:t>
      </w:r>
    </w:p>
    <w:p w14:paraId="0B1F14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:to="'/article?id=' + scope.row.articleId"</w:t>
      </w:r>
    </w:p>
    <w:p w14:paraId="426BC6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target="_blank"</w:t>
      </w:r>
    </w:p>
    <w:p w14:paraId="3B9A5C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w:t>
      </w:r>
      <w:r w:rsidRPr="000233C5">
        <w:rPr>
          <w:rFonts w:ascii="Times New Roman" w:hAnsi="Times New Roman" w:cs="Times New Roman"/>
          <w:sz w:val="19"/>
          <w:szCs w:val="19"/>
        </w:rPr>
        <w:t>&lt;/router-link&gt;</w:t>
      </w:r>
    </w:p>
    <w:p w14:paraId="2BDAC0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&lt;/el-button&gt;</w:t>
      </w:r>
    </w:p>
    <w:p w14:paraId="021835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5CF6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309F92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74CA4C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FDAA6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 :to="'/write/write?id=' + scope.row.articleId"&gt;</w:t>
      </w:r>
      <w:r w:rsidRPr="000233C5">
        <w:rPr>
          <w:rFonts w:ascii="微软雅黑" w:eastAsia="微软雅黑" w:hAnsi="微软雅黑" w:cs="微软雅黑" w:hint="eastAsia"/>
          <w:sz w:val="19"/>
          <w:szCs w:val="19"/>
        </w:rPr>
        <w:t>编辑</w:t>
      </w:r>
      <w:r w:rsidRPr="000233C5">
        <w:rPr>
          <w:rFonts w:ascii="Times New Roman" w:hAnsi="Times New Roman" w:cs="Times New Roman"/>
          <w:sz w:val="19"/>
          <w:szCs w:val="19"/>
        </w:rPr>
        <w:t>&lt;/router-link&gt;</w:t>
      </w:r>
    </w:p>
    <w:p w14:paraId="522908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&lt;/el-button&gt;</w:t>
      </w:r>
    </w:p>
    <w:p w14:paraId="0B38A8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179CE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@click="deleteArticle(scope.row)"</w:t>
      </w:r>
    </w:p>
    <w:p w14:paraId="7A5AF5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0E9307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3983E1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&lt;/el-button&gt;</w:t>
      </w:r>
    </w:p>
    <w:p w14:paraId="1375D8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&lt;/template&gt;</w:t>
      </w:r>
    </w:p>
    <w:p w14:paraId="2B0855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79D15B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6FC1E4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class="btn-group"&gt;</w:t>
      </w:r>
    </w:p>
    <w:p w14:paraId="7C5B7D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5CE1A1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57051D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@click="batchDelete"</w:t>
      </w:r>
    </w:p>
    <w:p w14:paraId="7A4C90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66517C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F131B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 xml:space="preserve"> --&gt;</w:t>
      </w:r>
    </w:p>
    <w:p w14:paraId="7B1CB6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class="pagiation"&gt;</w:t>
      </w:r>
    </w:p>
    <w:p w14:paraId="178A4C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2FAFB5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@size-change="handleSizeChange"</w:t>
      </w:r>
    </w:p>
    <w:p w14:paraId="02E10E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0EF4DE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:current-page="pn"</w:t>
      </w:r>
    </w:p>
    <w:p w14:paraId="631BA8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371AC7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:page-size="limit"</w:t>
      </w:r>
    </w:p>
    <w:p w14:paraId="195803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layout="total, sizes</w:t>
      </w:r>
      <w:r w:rsidRPr="000233C5">
        <w:rPr>
          <w:rFonts w:ascii="Times New Roman" w:hAnsi="Times New Roman" w:cs="Times New Roman"/>
          <w:sz w:val="19"/>
          <w:szCs w:val="19"/>
        </w:rPr>
        <w:t>, prev, pager, next, jumper"</w:t>
      </w:r>
    </w:p>
    <w:p w14:paraId="608782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:total="total"</w:t>
      </w:r>
    </w:p>
    <w:p w14:paraId="49A63A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920E2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4DA6D9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4F4E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2C9FA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99615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DBB22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w:t>
      </w:r>
    </w:p>
    <w:p w14:paraId="4F2E37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getArticleByUser,</w:t>
      </w:r>
    </w:p>
    <w:p w14:paraId="3B158A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batchDeleteArticles,</w:t>
      </w:r>
    </w:p>
    <w:p w14:paraId="44624F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toggleArticleIsComment,</w:t>
      </w:r>
    </w:p>
    <w:p w14:paraId="0A98EC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from '@/api/article'</w:t>
      </w:r>
    </w:p>
    <w:p w14:paraId="27C465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 getAllType } from </w:t>
      </w:r>
      <w:r w:rsidRPr="000233C5">
        <w:rPr>
          <w:rFonts w:ascii="Times New Roman" w:hAnsi="Times New Roman" w:cs="Times New Roman"/>
          <w:sz w:val="19"/>
          <w:szCs w:val="19"/>
        </w:rPr>
        <w:t>'@/api/type'</w:t>
      </w:r>
    </w:p>
    <w:p w14:paraId="34872E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SearchArticle from '@/components/SearchArticle'</w:t>
      </w:r>
    </w:p>
    <w:p w14:paraId="410C28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0A7C31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 SearchArticle },</w:t>
      </w:r>
    </w:p>
    <w:p w14:paraId="597F9B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0F7B67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0C42CD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79E1BE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 [],</w:t>
      </w:r>
    </w:p>
    <w:p w14:paraId="64582A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tableData: [],</w:t>
      </w:r>
    </w:p>
    <w:p w14:paraId="256EAC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21DA97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10,</w:t>
      </w:r>
    </w:p>
    <w:p w14:paraId="59F441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0A8F35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multipleSelection: [],</w:t>
      </w:r>
    </w:p>
    <w:p w14:paraId="32FC43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12BE38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9771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F8EC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5AA43E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69F692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this.get_type_list()</w:t>
      </w:r>
    </w:p>
    <w:p w14:paraId="336B58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2A76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500291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0D8B26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2E41BC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2ADD6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0B414F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639D24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var dd = s.getDate() &lt; 10 ? '0' + s.getDate() : s.getDate()</w:t>
      </w:r>
    </w:p>
    <w:p w14:paraId="1E9FAB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s.getHours() &lt; 10 ? '0' + s.getHours() : s.getHours()</w:t>
      </w:r>
    </w:p>
    <w:p w14:paraId="6E7AF9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mm = s.getMinutes() &lt; 10 ? '0' + s.</w:t>
      </w:r>
      <w:r w:rsidRPr="000233C5">
        <w:rPr>
          <w:rFonts w:ascii="Times New Roman" w:hAnsi="Times New Roman" w:cs="Times New Roman"/>
          <w:sz w:val="19"/>
          <w:szCs w:val="19"/>
        </w:rPr>
        <w:t>getMinutes() : s.getMinutes()</w:t>
      </w:r>
    </w:p>
    <w:p w14:paraId="7EB00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s.getSeconds() : s.getSeconds()</w:t>
      </w:r>
    </w:p>
    <w:p w14:paraId="41BF25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enddate = y + '-' + m + '-' + dd + ' ' + hh + ':' + mm + ':' + ss</w:t>
      </w:r>
    </w:p>
    <w:p w14:paraId="5D080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enddate</w:t>
      </w:r>
    </w:p>
    <w:p w14:paraId="17A9F4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1CE8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6189A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58DBFD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改</w:t>
      </w:r>
      <w:r w:rsidRPr="000233C5">
        <w:rPr>
          <w:rFonts w:ascii="微软雅黑" w:eastAsia="微软雅黑" w:hAnsi="微软雅黑" w:cs="微软雅黑" w:hint="eastAsia"/>
          <w:sz w:val="19"/>
          <w:szCs w:val="19"/>
        </w:rPr>
        <w:t>变</w:t>
      </w:r>
      <w:r w:rsidRPr="000233C5">
        <w:rPr>
          <w:rFonts w:ascii="MS Mincho" w:eastAsia="MS Mincho" w:hAnsi="MS Mincho" w:cs="MS Mincho" w:hint="eastAsia"/>
          <w:sz w:val="19"/>
          <w:szCs w:val="19"/>
        </w:rPr>
        <w:t>是否允</w:t>
      </w:r>
      <w:r w:rsidRPr="000233C5">
        <w:rPr>
          <w:rFonts w:ascii="微软雅黑" w:eastAsia="微软雅黑" w:hAnsi="微软雅黑" w:cs="微软雅黑" w:hint="eastAsia"/>
          <w:sz w:val="19"/>
          <w:szCs w:val="19"/>
        </w:rPr>
        <w:t>许评论</w:t>
      </w:r>
      <w:r w:rsidRPr="000233C5">
        <w:rPr>
          <w:rFonts w:ascii="MS Mincho" w:eastAsia="MS Mincho" w:hAnsi="MS Mincho" w:cs="MS Mincho" w:hint="eastAsia"/>
          <w:sz w:val="19"/>
          <w:szCs w:val="19"/>
        </w:rPr>
        <w:t>的状</w:t>
      </w:r>
      <w:r w:rsidRPr="000233C5">
        <w:rPr>
          <w:rFonts w:ascii="微软雅黑" w:eastAsia="微软雅黑" w:hAnsi="微软雅黑" w:cs="微软雅黑" w:hint="eastAsia"/>
          <w:sz w:val="19"/>
          <w:szCs w:val="19"/>
        </w:rPr>
        <w:t>态</w:t>
      </w:r>
    </w:p>
    <w:p w14:paraId="0A8BC6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handleIsCommentChange(col) {</w:t>
      </w:r>
    </w:p>
    <w:p w14:paraId="2F3B43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toggleArticleIsComment(col.articleId).then((res) =&gt; {</w:t>
      </w:r>
    </w:p>
    <w:p w14:paraId="0F8792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col.articleIsComment = 1 - col.articleIsComment</w:t>
      </w:r>
    </w:p>
    <w:p w14:paraId="5F0EF7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5C2F66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成功</w:t>
      </w:r>
      <w:r w:rsidRPr="000233C5">
        <w:rPr>
          <w:rFonts w:ascii="Times New Roman" w:hAnsi="Times New Roman" w:cs="Times New Roman"/>
          <w:sz w:val="19"/>
          <w:szCs w:val="19"/>
        </w:rPr>
        <w:t>',</w:t>
      </w:r>
    </w:p>
    <w:p w14:paraId="217C35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350C64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6EE9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34FB16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987A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大小的改</w:t>
      </w:r>
      <w:r w:rsidRPr="000233C5">
        <w:rPr>
          <w:rFonts w:ascii="微软雅黑" w:eastAsia="微软雅黑" w:hAnsi="微软雅黑" w:cs="微软雅黑" w:hint="eastAsia"/>
          <w:sz w:val="19"/>
          <w:szCs w:val="19"/>
        </w:rPr>
        <w:t>变</w:t>
      </w:r>
    </w:p>
    <w:p w14:paraId="378DAF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handleSizeChange(val) {</w:t>
      </w:r>
    </w:p>
    <w:p w14:paraId="5186A6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this.limit = val</w:t>
      </w:r>
    </w:p>
    <w:p w14:paraId="359DCE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01F542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FB60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上一</w:t>
      </w:r>
      <w:r w:rsidRPr="000233C5">
        <w:rPr>
          <w:rFonts w:ascii="微软雅黑" w:eastAsia="微软雅黑" w:hAnsi="微软雅黑" w:cs="微软雅黑" w:hint="eastAsia"/>
          <w:sz w:val="19"/>
          <w:szCs w:val="19"/>
        </w:rPr>
        <w:t>页</w:t>
      </w:r>
    </w:p>
    <w:p w14:paraId="1EA196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3805E6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this.get_article_list(val)</w:t>
      </w:r>
    </w:p>
    <w:p w14:paraId="5555B5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224E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4330C0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deleteArticle(row) {</w:t>
      </w:r>
    </w:p>
    <w:p w14:paraId="404E1D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Times New Roman" w:hAnsi="Times New Roman" w:cs="Times New Roman"/>
          <w:sz w:val="19"/>
          <w:szCs w:val="19"/>
        </w:rPr>
        <w:t>将要</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r w:rsidRPr="000233C5">
        <w:rPr>
          <w:rFonts w:ascii="Times New Roman" w:hAnsi="Times New Roman" w:cs="Times New Roman"/>
          <w:sz w:val="19"/>
          <w:szCs w:val="19"/>
        </w:rPr>
        <w:t xml:space="preserve"> &lt;' + row.articleTitle + '&gt; ,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0FBDFF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070E01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3F4A3C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1DFC84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7B6C56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51F9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11E382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w:t>
      </w:r>
      <w:r w:rsidRPr="000233C5">
        <w:rPr>
          <w:rFonts w:ascii="Times New Roman" w:hAnsi="Times New Roman" w:cs="Times New Roman"/>
          <w:sz w:val="19"/>
          <w:szCs w:val="19"/>
        </w:rPr>
        <w:t>leteArticles(row.articleId).then((response) =&gt; {</w:t>
      </w:r>
    </w:p>
    <w:p w14:paraId="6010E0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w:t>
      </w:r>
    </w:p>
    <w:p w14:paraId="0279D8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176D70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5C8D31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2FA67D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1ED6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372795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else {</w:t>
      </w:r>
    </w:p>
    <w:p w14:paraId="049A00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2303C8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369B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0E9BA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B4AE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6B8CAD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0EE05E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508AA9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7293F3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DF21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0B2F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2266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取文章列表</w:t>
      </w:r>
    </w:p>
    <w:p w14:paraId="7DBF57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get_article_list(pn) {</w:t>
      </w:r>
    </w:p>
    <w:p w14:paraId="308ED0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true</w:t>
      </w:r>
    </w:p>
    <w:p w14:paraId="71D651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getArticleByUser(pn, this.limit, this.condition).then((response) =&gt; {</w:t>
      </w:r>
    </w:p>
    <w:p w14:paraId="45F60A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0AFC31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this.tableData = pageInfo.records</w:t>
      </w:r>
    </w:p>
    <w:p w14:paraId="07FC28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6F991C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5FE20A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7DCC07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7596A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型列表</w:t>
      </w:r>
    </w:p>
    <w:p w14:paraId="5C5151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get_type_list() {</w:t>
      </w:r>
    </w:p>
    <w:p w14:paraId="36B6BA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getAllType().then((response) =&gt; {</w:t>
      </w:r>
    </w:p>
    <w:p w14:paraId="1B132A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this.typeList = response.extend.pageInfo.records</w:t>
      </w:r>
    </w:p>
    <w:p w14:paraId="494891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FAE5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3D98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多</w:t>
      </w:r>
      <w:r w:rsidRPr="000233C5">
        <w:rPr>
          <w:rFonts w:ascii="微软雅黑" w:eastAsia="微软雅黑" w:hAnsi="微软雅黑" w:cs="微软雅黑" w:hint="eastAsia"/>
          <w:sz w:val="19"/>
          <w:szCs w:val="19"/>
        </w:rPr>
        <w:t>选</w:t>
      </w:r>
    </w:p>
    <w:p w14:paraId="710667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handleSelectionChange(val) {</w:t>
      </w:r>
    </w:p>
    <w:p w14:paraId="1DC719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w:t>
      </w:r>
      <w:r w:rsidRPr="000233C5">
        <w:rPr>
          <w:rFonts w:ascii="Times New Roman" w:hAnsi="Times New Roman" w:cs="Times New Roman"/>
          <w:sz w:val="19"/>
          <w:szCs w:val="19"/>
        </w:rPr>
        <w:t>ection = val</w:t>
      </w:r>
    </w:p>
    <w:p w14:paraId="7A359A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720F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p>
    <w:p w14:paraId="33DBD5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 {</w:t>
      </w:r>
    </w:p>
    <w:p w14:paraId="139FDD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76F217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(this.multipleSelection.length === 0) {</w:t>
      </w:r>
    </w:p>
    <w:p w14:paraId="4070B0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3E2E4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0FE0A5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3045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2EEB8F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1DE05D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item.articleId + '&amp;'</w:t>
      </w:r>
    </w:p>
    <w:p w14:paraId="436F11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EBF4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中文章？</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750657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0F6511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3368A3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5058A1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3BC7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57538D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batchDeleteArticles(ids).then((response) =&gt; {</w:t>
      </w:r>
    </w:p>
    <w:p w14:paraId="3B5A68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if (response.extend.suc) {</w:t>
      </w:r>
    </w:p>
    <w:p w14:paraId="166CDE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699DD1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668241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2E2423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6A3C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75A58E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else {</w:t>
      </w:r>
    </w:p>
    <w:p w14:paraId="6B5FBC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52CA58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B079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327D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1286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25BE13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080572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53F4F1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76E39B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14C1BE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BB41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D2F7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6A83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提交搜索</w:t>
      </w:r>
    </w:p>
    <w:p w14:paraId="66430E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 {</w:t>
      </w:r>
    </w:p>
    <w:p w14:paraId="357EF9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this.$refs.searchArticle.generateQueryString()</w:t>
      </w:r>
    </w:p>
    <w:p w14:paraId="6324D9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17ACD7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C62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文章列表重置</w:t>
      </w:r>
    </w:p>
    <w:p w14:paraId="388F98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 {</w:t>
      </w:r>
    </w:p>
    <w:p w14:paraId="77EBDC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2E6D56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33A1D8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F0EC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A27D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7B585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9E064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308485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.pagiation {</w:t>
      </w:r>
    </w:p>
    <w:p w14:paraId="66F392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293732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30px;</w:t>
      </w:r>
    </w:p>
    <w:p w14:paraId="458DA5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61F34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.btn-group {</w:t>
      </w:r>
    </w:p>
    <w:p w14:paraId="562314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1AD24E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11BFA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.main {</w:t>
      </w:r>
    </w:p>
    <w:p w14:paraId="7974F9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178954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A6F07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 {</w:t>
      </w:r>
    </w:p>
    <w:p w14:paraId="608B52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5BE09C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2D91162" w14:textId="747D433C"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src\views\article\personal-deleted.vue</w:t>
      </w:r>
    </w:p>
    <w:p w14:paraId="6C7CCD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AE536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class="main"&gt;</w:t>
      </w:r>
    </w:p>
    <w:p w14:paraId="16779F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 </w:t>
      </w:r>
      <w:r w:rsidRPr="000233C5">
        <w:rPr>
          <w:rFonts w:ascii="Times New Roman" w:hAnsi="Times New Roman" w:cs="Times New Roman"/>
          <w:sz w:val="19"/>
          <w:szCs w:val="19"/>
        </w:rPr>
        <w:t>搜索框</w:t>
      </w:r>
      <w:r w:rsidRPr="000233C5">
        <w:rPr>
          <w:rFonts w:ascii="Times New Roman" w:hAnsi="Times New Roman" w:cs="Times New Roman"/>
          <w:sz w:val="19"/>
          <w:szCs w:val="19"/>
        </w:rPr>
        <w:t xml:space="preserve"> --&gt;</w:t>
      </w:r>
    </w:p>
    <w:p w14:paraId="061E52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:span="12"&gt;</w:t>
      </w:r>
    </w:p>
    <w:p w14:paraId="543CA9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组</w:t>
      </w:r>
      <w:r w:rsidRPr="000233C5">
        <w:rPr>
          <w:rFonts w:ascii="MS Mincho" w:eastAsia="MS Mincho" w:hAnsi="MS Mincho" w:cs="MS Mincho" w:hint="eastAsia"/>
          <w:sz w:val="19"/>
          <w:szCs w:val="19"/>
        </w:rPr>
        <w:t>件</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搜索文章的搜索框</w:t>
      </w:r>
      <w:r w:rsidRPr="000233C5">
        <w:rPr>
          <w:rFonts w:ascii="Times New Roman" w:hAnsi="Times New Roman" w:cs="Times New Roman"/>
          <w:sz w:val="19"/>
          <w:szCs w:val="19"/>
        </w:rPr>
        <w:t xml:space="preserve"> --&gt;</w:t>
      </w:r>
    </w:p>
    <w:p w14:paraId="363AF7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&lt;search-article</w:t>
      </w:r>
    </w:p>
    <w:p w14:paraId="0F2A87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ref="searchArticle"</w:t>
      </w:r>
    </w:p>
    <w:p w14:paraId="6DA095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w:t>
      </w:r>
      <w:r w:rsidRPr="000233C5">
        <w:rPr>
          <w:rFonts w:ascii="Times New Roman" w:hAnsi="Times New Roman" w:cs="Times New Roman"/>
          <w:sz w:val="19"/>
          <w:szCs w:val="19"/>
        </w:rPr>
        <w:t>st="typeList"</w:t>
      </w:r>
    </w:p>
    <w:p w14:paraId="449FD3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@submit="submit"</w:t>
      </w:r>
    </w:p>
    <w:p w14:paraId="4282DE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@reset="resetForm"</w:t>
      </w:r>
    </w:p>
    <w:p w14:paraId="319323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&gt;&lt;/search-article&gt;</w:t>
      </w:r>
    </w:p>
    <w:p w14:paraId="74C75D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F50F3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数据表格</w:t>
      </w:r>
      <w:r w:rsidRPr="000233C5">
        <w:rPr>
          <w:rFonts w:ascii="Times New Roman" w:hAnsi="Times New Roman" w:cs="Times New Roman"/>
          <w:sz w:val="19"/>
          <w:szCs w:val="19"/>
        </w:rPr>
        <w:t xml:space="preserve"> --&gt;</w:t>
      </w:r>
    </w:p>
    <w:p w14:paraId="7FA8EF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0EF350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:data="tableData"</w:t>
      </w:r>
    </w:p>
    <w:p w14:paraId="27559B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w:t>
      </w:r>
    </w:p>
    <w:p w14:paraId="1A4E13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405D3F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v-loading="loading"</w:t>
      </w:r>
    </w:p>
    <w:p w14:paraId="545939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@selection-change="handleSelectionChange"</w:t>
      </w:r>
    </w:p>
    <w:p w14:paraId="7E124C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F097B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9E63C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type="selection"</w:t>
      </w:r>
    </w:p>
    <w:p w14:paraId="20ABDF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width="55"</w:t>
      </w:r>
    </w:p>
    <w:p w14:paraId="7C98EC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1C0A6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26C226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0143F8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prop="articleTitle"</w:t>
      </w:r>
    </w:p>
    <w:p w14:paraId="27A0CD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5EEBCA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width="280"</w:t>
      </w:r>
    </w:p>
    <w:p w14:paraId="16D115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E2150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0F16D1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7967FB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r w:rsidRPr="000233C5">
        <w:rPr>
          <w:rFonts w:ascii="Times New Roman" w:hAnsi="Times New Roman" w:cs="Times New Roman"/>
          <w:sz w:val="19"/>
          <w:szCs w:val="19"/>
        </w:rPr>
        <w:t>"</w:t>
      </w:r>
    </w:p>
    <w:p w14:paraId="2529E0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w:t>
      </w:r>
    </w:p>
    <w:p w14:paraId="5292D8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68CC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420496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scope.row.typeName }}&lt;/span&gt;</w:t>
      </w:r>
    </w:p>
    <w:p w14:paraId="45121A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627DBC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&lt;/el-table-column&gt;</w:t>
      </w:r>
    </w:p>
    <w:p w14:paraId="0CC04B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82F91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63E655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166037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0430F6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56818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658BD0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3FC6E3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scope.row.articlePost</w:t>
      </w:r>
      <w:r w:rsidRPr="000233C5">
        <w:rPr>
          <w:rFonts w:ascii="Times New Roman" w:hAnsi="Times New Roman" w:cs="Times New Roman"/>
          <w:sz w:val="19"/>
          <w:szCs w:val="19"/>
        </w:rPr>
        <w:t>Time | dateFormat }}&lt;/span&gt;</w:t>
      </w:r>
    </w:p>
    <w:p w14:paraId="4C04F9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75E775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4B8A64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174448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prop="articleEditTime"</w:t>
      </w:r>
    </w:p>
    <w:p w14:paraId="31960E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label="</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64C0F4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596087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674194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9E108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2915F1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w:t>
      </w:r>
      <w:r w:rsidRPr="000233C5">
        <w:rPr>
          <w:rFonts w:ascii="Times New Roman" w:hAnsi="Times New Roman" w:cs="Times New Roman"/>
          <w:sz w:val="19"/>
          <w:szCs w:val="19"/>
        </w:rPr>
        <w:t>on-time"&gt;&lt;/i&gt;</w:t>
      </w:r>
    </w:p>
    <w:p w14:paraId="49E6ED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scope.row.articleEditTime | dateFormat }}&lt;/span&gt;</w:t>
      </w:r>
    </w:p>
    <w:p w14:paraId="3B3C74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195A05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2D9803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3BD5CB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prop="articleViewCount"</w:t>
      </w:r>
    </w:p>
    <w:p w14:paraId="13FC11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484741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70B342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281DB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76727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B6488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0ADAB5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prop="articleLikeCount"</w:t>
      </w:r>
    </w:p>
    <w:p w14:paraId="036633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02C81F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5277B1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54DD27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344A9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C2DC8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370FB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w:t>
      </w:r>
      <w:r w:rsidRPr="000233C5">
        <w:rPr>
          <w:rFonts w:ascii="Times New Roman" w:hAnsi="Times New Roman" w:cs="Times New Roman"/>
          <w:sz w:val="19"/>
          <w:szCs w:val="19"/>
        </w:rPr>
        <w:t>cleCommentCount"</w:t>
      </w:r>
    </w:p>
    <w:p w14:paraId="607A22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p>
    <w:p w14:paraId="4896C9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5BBFEC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6CED9E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2F27F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C22BC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3BAF21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操作</w:t>
      </w:r>
      <w:r w:rsidRPr="000233C5">
        <w:rPr>
          <w:rFonts w:ascii="Times New Roman" w:hAnsi="Times New Roman" w:cs="Times New Roman"/>
          <w:sz w:val="19"/>
          <w:szCs w:val="19"/>
        </w:rPr>
        <w:t>"</w:t>
      </w:r>
    </w:p>
    <w:p w14:paraId="48ADE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width="220"</w:t>
      </w:r>
    </w:p>
    <w:p w14:paraId="538DAB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D0BCB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4882F9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63B9DD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6C8379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0AE2C4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8A663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w:t>
      </w:r>
    </w:p>
    <w:p w14:paraId="623CF3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:to="'/deleted-article?id=' + scope.row.articleId"</w:t>
      </w:r>
    </w:p>
    <w:p w14:paraId="576547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target="_blank"</w:t>
      </w:r>
    </w:p>
    <w:p w14:paraId="636278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w:t>
      </w:r>
      <w:r w:rsidRPr="000233C5">
        <w:rPr>
          <w:rFonts w:ascii="Times New Roman" w:hAnsi="Times New Roman" w:cs="Times New Roman"/>
          <w:sz w:val="19"/>
          <w:szCs w:val="19"/>
        </w:rPr>
        <w:t>&lt;/router-link&gt;</w:t>
      </w:r>
    </w:p>
    <w:p w14:paraId="53C18F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&lt;/el-button&gt;</w:t>
      </w:r>
    </w:p>
    <w:p w14:paraId="43BAE1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364B9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@click="deleteArticle(scope.row)"</w:t>
      </w:r>
    </w:p>
    <w:p w14:paraId="7A2A62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4702D2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524D46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style="color:#f00"</w:t>
      </w:r>
    </w:p>
    <w:p w14:paraId="798DDB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&gt;</w:t>
      </w:r>
      <w:r w:rsidRPr="000233C5">
        <w:rPr>
          <w:rFonts w:ascii="微软雅黑" w:eastAsia="微软雅黑" w:hAnsi="微软雅黑" w:cs="微软雅黑" w:hint="eastAsia"/>
          <w:sz w:val="19"/>
          <w:szCs w:val="19"/>
        </w:rPr>
        <w:t>彻</w:t>
      </w:r>
      <w:r w:rsidRPr="000233C5">
        <w:rPr>
          <w:rFonts w:ascii="MS Mincho" w:eastAsia="MS Mincho" w:hAnsi="MS Mincho" w:cs="MS Mincho" w:hint="eastAsia"/>
          <w:sz w:val="19"/>
          <w:szCs w:val="19"/>
        </w:rPr>
        <w:t>底</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&lt;/el-button&gt;</w:t>
      </w:r>
    </w:p>
    <w:p w14:paraId="5225B3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0B6766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@click="recoverArticle(scope.row)"</w:t>
      </w:r>
    </w:p>
    <w:p w14:paraId="18E249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3C2FB6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size="small"</w:t>
      </w:r>
    </w:p>
    <w:p w14:paraId="0D83AB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style="color:#5f3"</w:t>
      </w:r>
    </w:p>
    <w:p w14:paraId="0F56A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恢复</w:t>
      </w:r>
      <w:r w:rsidRPr="000233C5">
        <w:rPr>
          <w:rFonts w:ascii="Times New Roman" w:hAnsi="Times New Roman" w:cs="Times New Roman"/>
          <w:sz w:val="19"/>
          <w:szCs w:val="19"/>
        </w:rPr>
        <w:t>&lt;/el-button&gt;</w:t>
      </w:r>
    </w:p>
    <w:p w14:paraId="09682E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7CC49B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D87EC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028A29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class="btn-group"&gt;</w:t>
      </w:r>
    </w:p>
    <w:p w14:paraId="097626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14A1CE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1E7927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@click="batchDelete"</w:t>
      </w:r>
    </w:p>
    <w:p w14:paraId="28FC53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732B56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609937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type="success"</w:t>
      </w:r>
    </w:p>
    <w:p w14:paraId="70EA3C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@click="batchRecover"</w:t>
      </w:r>
    </w:p>
    <w:p w14:paraId="651019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恢复</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359CA6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5AEC2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 xml:space="preserve"> --&gt;</w:t>
      </w:r>
    </w:p>
    <w:p w14:paraId="2C6F0A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class="pagiation"&gt;</w:t>
      </w:r>
    </w:p>
    <w:p w14:paraId="3AF60E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0CA9A2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@size-change="handleSizeChange"</w:t>
      </w:r>
    </w:p>
    <w:p w14:paraId="62B8CC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668F85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:current-page="pn"</w:t>
      </w:r>
    </w:p>
    <w:p w14:paraId="2B1365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222969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:page-size="limit"</w:t>
      </w:r>
    </w:p>
    <w:p w14:paraId="29D119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layout="total, sizes, prev, pager, next, jumper"</w:t>
      </w:r>
    </w:p>
    <w:p w14:paraId="55C6D9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w:t>
      </w:r>
      <w:r w:rsidRPr="000233C5">
        <w:rPr>
          <w:rFonts w:ascii="Times New Roman" w:hAnsi="Times New Roman" w:cs="Times New Roman"/>
          <w:sz w:val="19"/>
          <w:szCs w:val="19"/>
        </w:rPr>
        <w:t>l"</w:t>
      </w:r>
    </w:p>
    <w:p w14:paraId="4882BB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A5ADC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6ACD65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4C42E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52638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6441A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DB23E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w:t>
      </w:r>
    </w:p>
    <w:p w14:paraId="6A05AA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getArticleByUserDeleted,</w:t>
      </w:r>
    </w:p>
    <w:p w14:paraId="765FC5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batchDeleteDeletedArticles,</w:t>
      </w:r>
    </w:p>
    <w:p w14:paraId="531AC2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batchRecoverArticles,</w:t>
      </w:r>
    </w:p>
    <w:p w14:paraId="44AA73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from '@/api/article'</w:t>
      </w:r>
    </w:p>
    <w:p w14:paraId="5A0DD4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getAllType } from '@/api/type'</w:t>
      </w:r>
    </w:p>
    <w:p w14:paraId="5F9D4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parseTime } from '@</w:t>
      </w:r>
      <w:r w:rsidRPr="000233C5">
        <w:rPr>
          <w:rFonts w:ascii="Times New Roman" w:hAnsi="Times New Roman" w:cs="Times New Roman"/>
          <w:sz w:val="19"/>
          <w:szCs w:val="19"/>
        </w:rPr>
        <w:t>/utils/index'</w:t>
      </w:r>
    </w:p>
    <w:p w14:paraId="2F2352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SearchArticle from '@/components/SearchArticle'</w:t>
      </w:r>
    </w:p>
    <w:p w14:paraId="792671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52EAF0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 SearchArticle },</w:t>
      </w:r>
    </w:p>
    <w:p w14:paraId="1A1FB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4CF30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2250A1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0A5652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typeList: [],</w:t>
      </w:r>
    </w:p>
    <w:p w14:paraId="2CA788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tableData: [],</w:t>
      </w:r>
    </w:p>
    <w:p w14:paraId="323C24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483E91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10,</w:t>
      </w:r>
    </w:p>
    <w:p w14:paraId="235A48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599F9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multipleSelection: [],</w:t>
      </w:r>
    </w:p>
    <w:p w14:paraId="59DB73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52E0AB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1B4E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AEC3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0585EF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7E386B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this.get_type_list()</w:t>
      </w:r>
    </w:p>
    <w:p w14:paraId="55810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8FAC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6CE44D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0D8A50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0E5138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5CF70A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0C4C54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6763DA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dd = s.getDate() &lt; 10 ? '0' + s.getDate() : s.getDate()</w:t>
      </w:r>
    </w:p>
    <w:p w14:paraId="7CC6F8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s.getHours() &lt; 10 ? '0' + s.getHours() : s.getHours()</w:t>
      </w:r>
    </w:p>
    <w:p w14:paraId="783CFD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var mm = s.getMinutes() &lt; 10 ? '0' + s.getMinutes() : s.getMinutes()</w:t>
      </w:r>
    </w:p>
    <w:p w14:paraId="56D2F6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s.getSeconds() : s.getSeconds()</w:t>
      </w:r>
    </w:p>
    <w:p w14:paraId="763E8D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enddate = y + '-' + m + '-' + dd + ' ' + hh + ':' + mm + ':' + ss</w:t>
      </w:r>
    </w:p>
    <w:p w14:paraId="58C3AE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enddate</w:t>
      </w:r>
    </w:p>
    <w:p w14:paraId="660BC3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52C1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E252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2E840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面大小</w:t>
      </w:r>
      <w:r w:rsidRPr="000233C5">
        <w:rPr>
          <w:rFonts w:ascii="微软雅黑" w:eastAsia="微软雅黑" w:hAnsi="微软雅黑" w:cs="微软雅黑" w:hint="eastAsia"/>
          <w:sz w:val="19"/>
          <w:szCs w:val="19"/>
        </w:rPr>
        <w:t>变</w:t>
      </w:r>
      <w:r w:rsidRPr="000233C5">
        <w:rPr>
          <w:rFonts w:ascii="MS Mincho" w:eastAsia="MS Mincho" w:hAnsi="MS Mincho" w:cs="MS Mincho" w:hint="eastAsia"/>
          <w:sz w:val="19"/>
          <w:szCs w:val="19"/>
        </w:rPr>
        <w:t>化</w:t>
      </w:r>
    </w:p>
    <w:p w14:paraId="1A3908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handleSizeChange(val) {</w:t>
      </w:r>
    </w:p>
    <w:p w14:paraId="1904EB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this.limit = val</w:t>
      </w:r>
    </w:p>
    <w:p w14:paraId="6CD240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591013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CF3A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跳</w:t>
      </w:r>
      <w:r w:rsidRPr="000233C5">
        <w:rPr>
          <w:rFonts w:ascii="微软雅黑" w:eastAsia="微软雅黑" w:hAnsi="微软雅黑" w:cs="微软雅黑" w:hint="eastAsia"/>
          <w:sz w:val="19"/>
          <w:szCs w:val="19"/>
        </w:rPr>
        <w:t>转</w:t>
      </w:r>
    </w:p>
    <w:p w14:paraId="210211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6766B0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this.get_article_list(val)</w:t>
      </w:r>
    </w:p>
    <w:p w14:paraId="698348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7505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彻</w:t>
      </w:r>
      <w:r w:rsidRPr="000233C5">
        <w:rPr>
          <w:rFonts w:ascii="MS Mincho" w:eastAsia="MS Mincho" w:hAnsi="MS Mincho" w:cs="MS Mincho" w:hint="eastAsia"/>
          <w:sz w:val="19"/>
          <w:szCs w:val="19"/>
        </w:rPr>
        <w:t>底</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p>
    <w:p w14:paraId="606F0A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deleteAr</w:t>
      </w:r>
      <w:r w:rsidRPr="000233C5">
        <w:rPr>
          <w:rFonts w:ascii="Times New Roman" w:hAnsi="Times New Roman" w:cs="Times New Roman"/>
          <w:sz w:val="19"/>
          <w:szCs w:val="19"/>
        </w:rPr>
        <w:t>ticle(row) {</w:t>
      </w:r>
    </w:p>
    <w:p w14:paraId="1EFF90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w:t>
      </w:r>
    </w:p>
    <w:p w14:paraId="4D65D9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将要</w:t>
      </w:r>
      <w:r w:rsidRPr="000233C5">
        <w:rPr>
          <w:rFonts w:ascii="微软雅黑" w:eastAsia="微软雅黑" w:hAnsi="微软雅黑" w:cs="微软雅黑" w:hint="eastAsia"/>
          <w:sz w:val="19"/>
          <w:szCs w:val="19"/>
        </w:rPr>
        <w:t>彻</w:t>
      </w:r>
      <w:r w:rsidRPr="000233C5">
        <w:rPr>
          <w:rFonts w:ascii="MS Mincho" w:eastAsia="MS Mincho" w:hAnsi="MS Mincho" w:cs="MS Mincho" w:hint="eastAsia"/>
          <w:sz w:val="19"/>
          <w:szCs w:val="19"/>
        </w:rPr>
        <w:t>底</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除文章</w:t>
      </w:r>
      <w:r w:rsidRPr="000233C5">
        <w:rPr>
          <w:rFonts w:ascii="Times New Roman" w:hAnsi="Times New Roman" w:cs="Times New Roman"/>
          <w:sz w:val="19"/>
          <w:szCs w:val="19"/>
        </w:rPr>
        <w:t xml:space="preserve"> &lt;' + row.articleTitle + '&gt; </w:t>
      </w:r>
      <w:r w:rsidRPr="000233C5">
        <w:rPr>
          <w:rFonts w:ascii="Times New Roman" w:hAnsi="Times New Roman" w:cs="Times New Roman"/>
          <w:sz w:val="19"/>
          <w:szCs w:val="19"/>
        </w:rPr>
        <w:t>！不可恢复！是否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5746EB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56B430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59B2DC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3DC4F3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47CAF2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C97E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7FFD06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w:t>
      </w:r>
      <w:r w:rsidRPr="000233C5">
        <w:rPr>
          <w:rFonts w:ascii="Times New Roman" w:hAnsi="Times New Roman" w:cs="Times New Roman"/>
          <w:sz w:val="19"/>
          <w:szCs w:val="19"/>
        </w:rPr>
        <w:t>DeleteDeletedArticles(row.articleId).then((response) =&gt; {</w:t>
      </w:r>
    </w:p>
    <w:p w14:paraId="28E513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w:t>
      </w:r>
    </w:p>
    <w:p w14:paraId="772418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this.$message({</w:t>
      </w:r>
    </w:p>
    <w:p w14:paraId="3EC7C2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1080D8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3A0AD2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3837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23AE87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7996BC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26D3FC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8E54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45A6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0BBF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64B8FF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2820F6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1395A2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6E95EF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1774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D720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F16C6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批量恢复文章</w:t>
      </w:r>
    </w:p>
    <w:p w14:paraId="37BB32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recoverArticle(row) {</w:t>
      </w:r>
    </w:p>
    <w:p w14:paraId="2381F5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Times New Roman" w:hAnsi="Times New Roman" w:cs="Times New Roman"/>
          <w:sz w:val="19"/>
          <w:szCs w:val="19"/>
        </w:rPr>
        <w:t>将要恢复文章</w:t>
      </w:r>
      <w:r w:rsidRPr="000233C5">
        <w:rPr>
          <w:rFonts w:ascii="Times New Roman" w:hAnsi="Times New Roman" w:cs="Times New Roman"/>
          <w:sz w:val="19"/>
          <w:szCs w:val="19"/>
        </w:rPr>
        <w:t xml:space="preserve"> &lt;' + row.articleTitle + '&gt;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4BBE4A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5E326D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4FA896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11B1A1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6691D6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03DA38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65C8C4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batchRecoverArticles(row.articleId).then((response) =&gt; {</w:t>
      </w:r>
    </w:p>
    <w:p w14:paraId="622E3C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 true) {</w:t>
      </w:r>
    </w:p>
    <w:p w14:paraId="22DB71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57A4B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659CA3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恢复成功！</w:t>
      </w:r>
      <w:r w:rsidRPr="000233C5">
        <w:rPr>
          <w:rFonts w:ascii="Times New Roman" w:hAnsi="Times New Roman" w:cs="Times New Roman"/>
          <w:sz w:val="19"/>
          <w:szCs w:val="19"/>
        </w:rPr>
        <w:t>',</w:t>
      </w:r>
    </w:p>
    <w:p w14:paraId="453FF4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928A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2DD8CB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710427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恢复失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475CC1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64EB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A97B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F137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46E366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1CF275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1C84A4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Times New Roman" w:hAnsi="Times New Roman" w:cs="Times New Roman"/>
          <w:sz w:val="19"/>
          <w:szCs w:val="19"/>
        </w:rPr>
        <w:t>',</w:t>
      </w:r>
    </w:p>
    <w:p w14:paraId="279EBB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9619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65F8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F61B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取文章列表</w:t>
      </w:r>
    </w:p>
    <w:p w14:paraId="0285C5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get_article_list(pn) {</w:t>
      </w:r>
    </w:p>
    <w:p w14:paraId="60E6BD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this.loading = true</w:t>
      </w:r>
    </w:p>
    <w:p w14:paraId="0EF530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getArticleByUserDeleted(pn, this.limit, this.condition).then(</w:t>
      </w:r>
    </w:p>
    <w:p w14:paraId="6F419A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 =&gt; {</w:t>
      </w:r>
    </w:p>
    <w:p w14:paraId="42DD4F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w:t>
      </w:r>
      <w:r w:rsidRPr="000233C5">
        <w:rPr>
          <w:rFonts w:ascii="Times New Roman" w:hAnsi="Times New Roman" w:cs="Times New Roman"/>
          <w:sz w:val="19"/>
          <w:szCs w:val="19"/>
        </w:rPr>
        <w:t>nd.pageInfo</w:t>
      </w:r>
    </w:p>
    <w:p w14:paraId="3F37C4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this.tableData = pageInfo.records</w:t>
      </w:r>
    </w:p>
    <w:p w14:paraId="597609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205706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9F8E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2F34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4F0256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BC98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型列表</w:t>
      </w:r>
    </w:p>
    <w:p w14:paraId="093935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get_type_list() {</w:t>
      </w:r>
    </w:p>
    <w:p w14:paraId="72B533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getAllType().then((response) =&gt; {</w:t>
      </w:r>
    </w:p>
    <w:p w14:paraId="2C8A5D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this.typeList = response.e</w:t>
      </w:r>
      <w:r w:rsidRPr="000233C5">
        <w:rPr>
          <w:rFonts w:ascii="Times New Roman" w:hAnsi="Times New Roman" w:cs="Times New Roman"/>
          <w:sz w:val="19"/>
          <w:szCs w:val="19"/>
        </w:rPr>
        <w:t>xtend.pageInfo.records</w:t>
      </w:r>
    </w:p>
    <w:p w14:paraId="5329A3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73E6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C518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多</w:t>
      </w:r>
      <w:r w:rsidRPr="000233C5">
        <w:rPr>
          <w:rFonts w:ascii="微软雅黑" w:eastAsia="微软雅黑" w:hAnsi="微软雅黑" w:cs="微软雅黑" w:hint="eastAsia"/>
          <w:sz w:val="19"/>
          <w:szCs w:val="19"/>
        </w:rPr>
        <w:t>选</w:t>
      </w:r>
    </w:p>
    <w:p w14:paraId="7E54A8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handleSelectionChange(val) {</w:t>
      </w:r>
    </w:p>
    <w:p w14:paraId="10C838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 = val</w:t>
      </w:r>
    </w:p>
    <w:p w14:paraId="6C27CE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379D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p>
    <w:p w14:paraId="46AD66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 {</w:t>
      </w:r>
    </w:p>
    <w:p w14:paraId="054FF8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67F403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(this.multipleSelection.length === 0) {</w:t>
      </w:r>
    </w:p>
    <w:p w14:paraId="172C76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1FC064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32E48B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CAC6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723EC4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6D1097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item.articleId + '&amp;'</w:t>
      </w:r>
    </w:p>
    <w:p w14:paraId="30878E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606E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中文章？</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1D7425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0BD2CC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30F753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1B471F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89F1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50FBB0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batchDeleteDeletedArticles(ids).then((response) =&gt; {</w:t>
      </w:r>
    </w:p>
    <w:p w14:paraId="62B9A1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w:t>
      </w:r>
    </w:p>
    <w:p w14:paraId="0684EC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346117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type: 'success',</w:t>
      </w:r>
    </w:p>
    <w:p w14:paraId="0BC1F7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2B4F3B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B898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this.get_article_list(this.pn)</w:t>
      </w:r>
    </w:p>
    <w:p w14:paraId="59B6B3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10F7D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5A45C4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8641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569A6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6B7F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660EA0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5A337A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03FFA7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01BD0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4C5B7B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8E83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5A2A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1BFA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批量恢复</w:t>
      </w:r>
    </w:p>
    <w:p w14:paraId="746640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batchRecover() {</w:t>
      </w:r>
    </w:p>
    <w:p w14:paraId="11D53C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3C747A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(this.multipleSelection.length </w:t>
      </w:r>
      <w:r w:rsidRPr="000233C5">
        <w:rPr>
          <w:rFonts w:ascii="Times New Roman" w:hAnsi="Times New Roman" w:cs="Times New Roman"/>
          <w:sz w:val="19"/>
          <w:szCs w:val="19"/>
        </w:rPr>
        <w:t>=== 0) {</w:t>
      </w:r>
    </w:p>
    <w:p w14:paraId="5B8F3C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MS Mincho" w:eastAsia="MS Mincho" w:hAnsi="MS Mincho" w:cs="MS Mincho" w:hint="eastAsia"/>
          <w:sz w:val="19"/>
          <w:szCs w:val="19"/>
        </w:rPr>
        <w:t>需要恢复的文章</w:t>
      </w:r>
      <w:r w:rsidRPr="000233C5">
        <w:rPr>
          <w:rFonts w:ascii="Times New Roman" w:hAnsi="Times New Roman" w:cs="Times New Roman"/>
          <w:sz w:val="19"/>
          <w:szCs w:val="19"/>
        </w:rPr>
        <w:t>')</w:t>
      </w:r>
    </w:p>
    <w:p w14:paraId="211AB2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184916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F775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1E65EE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476F1E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item.articleId + '&amp;'</w:t>
      </w:r>
    </w:p>
    <w:p w14:paraId="0CF2BC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464C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确定恢复</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中文章？</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3EFA4E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23AB9A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094C51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4FCE0C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C668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0CA6E0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batchRecoverArticles(ids).then((response) =&gt; {</w:t>
      </w:r>
    </w:p>
    <w:p w14:paraId="7900E1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 true) {</w:t>
      </w:r>
    </w:p>
    <w:p w14:paraId="31E177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31C02F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34EC2A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恢复成功</w:t>
      </w:r>
      <w:r w:rsidRPr="000233C5">
        <w:rPr>
          <w:rFonts w:ascii="Times New Roman" w:hAnsi="Times New Roman" w:cs="Times New Roman"/>
          <w:sz w:val="19"/>
          <w:szCs w:val="19"/>
        </w:rPr>
        <w:t>!',</w:t>
      </w:r>
    </w:p>
    <w:p w14:paraId="632776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F031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this.get_article_list(t</w:t>
      </w:r>
      <w:r w:rsidRPr="000233C5">
        <w:rPr>
          <w:rFonts w:ascii="Times New Roman" w:hAnsi="Times New Roman" w:cs="Times New Roman"/>
          <w:sz w:val="19"/>
          <w:szCs w:val="19"/>
        </w:rPr>
        <w:t>his.pn)</w:t>
      </w:r>
    </w:p>
    <w:p w14:paraId="48A78A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E6A3E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恢复失</w:t>
      </w:r>
      <w:r w:rsidRPr="000233C5">
        <w:rPr>
          <w:rFonts w:ascii="微软雅黑" w:eastAsia="微软雅黑" w:hAnsi="微软雅黑" w:cs="微软雅黑" w:hint="eastAsia"/>
          <w:sz w:val="19"/>
          <w:szCs w:val="19"/>
        </w:rPr>
        <w:t>败</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稍后再</w:t>
      </w:r>
      <w:r w:rsidRPr="000233C5">
        <w:rPr>
          <w:rFonts w:ascii="微软雅黑" w:eastAsia="微软雅黑" w:hAnsi="微软雅黑" w:cs="微软雅黑" w:hint="eastAsia"/>
          <w:sz w:val="19"/>
          <w:szCs w:val="19"/>
        </w:rPr>
        <w:t>试</w:t>
      </w:r>
      <w:r w:rsidRPr="000233C5">
        <w:rPr>
          <w:rFonts w:ascii="Times New Roman" w:hAnsi="Times New Roman" w:cs="Times New Roman"/>
          <w:sz w:val="19"/>
          <w:szCs w:val="19"/>
        </w:rPr>
        <w:t>!')</w:t>
      </w:r>
    </w:p>
    <w:p w14:paraId="2CE0DE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D13C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B0F25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1CCB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5EC53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4EA7F7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1CD931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已取消恢复</w:t>
      </w:r>
      <w:r w:rsidRPr="000233C5">
        <w:rPr>
          <w:rFonts w:ascii="Times New Roman" w:hAnsi="Times New Roman" w:cs="Times New Roman"/>
          <w:sz w:val="19"/>
          <w:szCs w:val="19"/>
        </w:rPr>
        <w:t>',</w:t>
      </w:r>
    </w:p>
    <w:p w14:paraId="535D70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42BEF2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325E5F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7ADF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DBD7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提交搜索</w:t>
      </w:r>
    </w:p>
    <w:p w14:paraId="71F6CC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submit() {</w:t>
      </w:r>
    </w:p>
    <w:p w14:paraId="241F89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this.$refs.searchArticle.generateQueryString()</w:t>
      </w:r>
    </w:p>
    <w:p w14:paraId="68F5FC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3FE486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07D7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文章列表重置</w:t>
      </w:r>
    </w:p>
    <w:p w14:paraId="70D7BA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 {</w:t>
      </w:r>
    </w:p>
    <w:p w14:paraId="1F1723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55C4C7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7927B3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26C2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EF8B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0B61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5A16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7C92B4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.pagiation {</w:t>
      </w:r>
    </w:p>
    <w:p w14:paraId="232551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69A8F2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30px;</w:t>
      </w:r>
    </w:p>
    <w:p w14:paraId="116E3A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CC375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.btn-group {</w:t>
      </w:r>
    </w:p>
    <w:p w14:paraId="017357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41000B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9D3FA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.main {</w:t>
      </w:r>
    </w:p>
    <w:p w14:paraId="142C7E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0A0622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87790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 {</w:t>
      </w:r>
    </w:p>
    <w:p w14:paraId="0DEBAE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258826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3376D14" w14:textId="048946B1"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src\views\comment\all-comment.vue</w:t>
      </w:r>
    </w:p>
    <w:p w14:paraId="306082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1818A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&lt;div class="main"&gt;</w:t>
      </w:r>
    </w:p>
    <w:p w14:paraId="61BA7C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搜索框</w:t>
      </w:r>
      <w:r w:rsidRPr="000233C5">
        <w:rPr>
          <w:rFonts w:ascii="Times New Roman" w:hAnsi="Times New Roman" w:cs="Times New Roman"/>
          <w:sz w:val="19"/>
          <w:szCs w:val="19"/>
        </w:rPr>
        <w:t xml:space="preserve"> --&gt;</w:t>
      </w:r>
    </w:p>
    <w:p w14:paraId="4A56CA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:span="12"&gt;</w:t>
      </w:r>
    </w:p>
    <w:p w14:paraId="7EB44B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 accordion class="search-bar"&gt;</w:t>
      </w:r>
    </w:p>
    <w:p w14:paraId="65CAFA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36FA48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slot="title"&gt;</w:t>
      </w:r>
    </w:p>
    <w:p w14:paraId="3AB41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&lt;i class="header-icon el-icon-search" style="font-size:20px;margin-right: 5px;"&gt;&lt;/i&gt;</w:t>
      </w:r>
      <w:r w:rsidRPr="000233C5">
        <w:rPr>
          <w:rFonts w:ascii="微软雅黑" w:eastAsia="微软雅黑" w:hAnsi="微软雅黑" w:cs="微软雅黑" w:hint="eastAsia"/>
          <w:sz w:val="19"/>
          <w:szCs w:val="19"/>
        </w:rPr>
        <w:t>筛选评论</w:t>
      </w:r>
    </w:p>
    <w:p w14:paraId="29AF68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493C95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 ref="form" label-width="80px"&gt;</w:t>
      </w:r>
    </w:p>
    <w:p w14:paraId="344466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所在文章</w:t>
      </w:r>
      <w:r w:rsidRPr="000233C5">
        <w:rPr>
          <w:rFonts w:ascii="Times New Roman" w:hAnsi="Times New Roman" w:cs="Times New Roman"/>
          <w:sz w:val="19"/>
          <w:szCs w:val="19"/>
        </w:rPr>
        <w:t>"&gt;</w:t>
      </w:r>
    </w:p>
    <w:p w14:paraId="3F2C6E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v-model="query.article_title"&gt;&lt;/el-input&gt;</w:t>
      </w:r>
    </w:p>
    <w:p w14:paraId="269BFD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4949FB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作者</w:t>
      </w:r>
      <w:r w:rsidRPr="000233C5">
        <w:rPr>
          <w:rFonts w:ascii="Times New Roman" w:hAnsi="Times New Roman" w:cs="Times New Roman"/>
          <w:sz w:val="19"/>
          <w:szCs w:val="19"/>
        </w:rPr>
        <w:t>"&gt;</w:t>
      </w:r>
    </w:p>
    <w:p w14:paraId="365499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v-model="query.comment_author_name"&gt;&lt;/el-input&gt;</w:t>
      </w:r>
    </w:p>
    <w:p w14:paraId="669A9B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43B7F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"&gt;</w:t>
      </w:r>
    </w:p>
    <w:p w14:paraId="0997C8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&lt;el-col :span="11"&gt;</w:t>
      </w:r>
    </w:p>
    <w:p w14:paraId="1EF24B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 type="date" placeholder="</w:t>
      </w:r>
      <w:r w:rsidRPr="000233C5">
        <w:rPr>
          <w:rFonts w:ascii="Times New Roman" w:hAnsi="Times New Roman" w:cs="Times New Roman"/>
          <w:sz w:val="19"/>
          <w:szCs w:val="19"/>
        </w:rPr>
        <w:t>开始日期</w:t>
      </w:r>
      <w:r w:rsidRPr="000233C5">
        <w:rPr>
          <w:rFonts w:ascii="Times New Roman" w:hAnsi="Times New Roman" w:cs="Times New Roman"/>
          <w:sz w:val="19"/>
          <w:szCs w:val="19"/>
        </w:rPr>
        <w:t>" v-model="query.start" style="width: 100%;"&gt;&lt;/el-date-picker&gt;</w:t>
      </w:r>
    </w:p>
    <w:p w14:paraId="503733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70CF05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5112DE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&lt;el-date-picker type="date" placeholder="</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束日期</w:t>
      </w:r>
      <w:r w:rsidRPr="000233C5">
        <w:rPr>
          <w:rFonts w:ascii="Times New Roman" w:hAnsi="Times New Roman" w:cs="Times New Roman"/>
          <w:sz w:val="19"/>
          <w:szCs w:val="19"/>
        </w:rPr>
        <w:t>" v-mod</w:t>
      </w:r>
      <w:r w:rsidRPr="000233C5">
        <w:rPr>
          <w:rFonts w:ascii="Times New Roman" w:hAnsi="Times New Roman" w:cs="Times New Roman"/>
          <w:sz w:val="19"/>
          <w:szCs w:val="19"/>
        </w:rPr>
        <w:t>el="query.end" style="width: 100%;"&gt;&lt;/el-date-picker&gt;</w:t>
      </w:r>
    </w:p>
    <w:p w14:paraId="5BEF07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7BF9F7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F9E1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同数量</w:t>
      </w:r>
      <w:r w:rsidRPr="000233C5">
        <w:rPr>
          <w:rFonts w:ascii="Times New Roman" w:hAnsi="Times New Roman" w:cs="Times New Roman"/>
          <w:sz w:val="19"/>
          <w:szCs w:val="19"/>
        </w:rPr>
        <w:t>"&gt;</w:t>
      </w:r>
    </w:p>
    <w:p w14:paraId="2DE3CC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 v-model="query.rank_like"&gt;</w:t>
      </w:r>
    </w:p>
    <w:p w14:paraId="171FF6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w:t>
      </w:r>
      <w:r w:rsidRPr="000233C5">
        <w:rPr>
          <w:rFonts w:ascii="Times New Roman" w:hAnsi="Times New Roman" w:cs="Times New Roman"/>
          <w:sz w:val="19"/>
          <w:szCs w:val="19"/>
        </w:rPr>
        <w:t>无</w:t>
      </w:r>
      <w:r w:rsidRPr="000233C5">
        <w:rPr>
          <w:rFonts w:ascii="Times New Roman" w:hAnsi="Times New Roman" w:cs="Times New Roman"/>
          <w:sz w:val="19"/>
          <w:szCs w:val="19"/>
        </w:rPr>
        <w:t>"&gt;&lt;/el-radio&gt;</w:t>
      </w:r>
    </w:p>
    <w:p w14:paraId="405226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w:t>
      </w:r>
      <w:r w:rsidRPr="000233C5">
        <w:rPr>
          <w:rFonts w:ascii="Times New Roman" w:hAnsi="Times New Roman" w:cs="Times New Roman"/>
          <w:sz w:val="19"/>
          <w:szCs w:val="19"/>
        </w:rPr>
        <w:t>abel="</w:t>
      </w:r>
      <w:r w:rsidRPr="000233C5">
        <w:rPr>
          <w:rFonts w:ascii="Times New Roman" w:hAnsi="Times New Roman" w:cs="Times New Roman"/>
          <w:sz w:val="19"/>
          <w:szCs w:val="19"/>
        </w:rPr>
        <w:t>升序</w:t>
      </w:r>
      <w:r w:rsidRPr="000233C5">
        <w:rPr>
          <w:rFonts w:ascii="Times New Roman" w:hAnsi="Times New Roman" w:cs="Times New Roman"/>
          <w:sz w:val="19"/>
          <w:szCs w:val="19"/>
        </w:rPr>
        <w:t>"&gt;&lt;/el-radio&gt;</w:t>
      </w:r>
    </w:p>
    <w:p w14:paraId="2A93C6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w:t>
      </w:r>
      <w:r w:rsidRPr="000233C5">
        <w:rPr>
          <w:rFonts w:ascii="Times New Roman" w:hAnsi="Times New Roman" w:cs="Times New Roman"/>
          <w:sz w:val="19"/>
          <w:szCs w:val="19"/>
        </w:rPr>
        <w:t>降序</w:t>
      </w:r>
      <w:r w:rsidRPr="000233C5">
        <w:rPr>
          <w:rFonts w:ascii="Times New Roman" w:hAnsi="Times New Roman" w:cs="Times New Roman"/>
          <w:sz w:val="19"/>
          <w:szCs w:val="19"/>
        </w:rPr>
        <w:t>"&gt;&lt;/el-radio&gt;</w:t>
      </w:r>
    </w:p>
    <w:p w14:paraId="0230A3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&lt;/el-radio-group&gt;</w:t>
      </w:r>
    </w:p>
    <w:p w14:paraId="1EFF7B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4A3FC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B0630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type="primary" @click="submitSearch"&gt;</w:t>
      </w:r>
      <w:r w:rsidRPr="000233C5">
        <w:rPr>
          <w:rFonts w:ascii="Times New Roman" w:hAnsi="Times New Roman" w:cs="Times New Roman"/>
          <w:sz w:val="19"/>
          <w:szCs w:val="19"/>
        </w:rPr>
        <w:t>搜索</w:t>
      </w:r>
      <w:r w:rsidRPr="000233C5">
        <w:rPr>
          <w:rFonts w:ascii="Times New Roman" w:hAnsi="Times New Roman" w:cs="Times New Roman"/>
          <w:sz w:val="19"/>
          <w:szCs w:val="19"/>
        </w:rPr>
        <w:t>&lt;/el-button&gt;</w:t>
      </w:r>
    </w:p>
    <w:p w14:paraId="0788C5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@click="resetForm"</w:t>
      </w:r>
      <w:r w:rsidRPr="000233C5">
        <w:rPr>
          <w:rFonts w:ascii="Times New Roman" w:hAnsi="Times New Roman" w:cs="Times New Roman"/>
          <w:sz w:val="19"/>
          <w:szCs w:val="19"/>
        </w:rPr>
        <w:t>&gt;</w:t>
      </w:r>
      <w:r w:rsidRPr="000233C5">
        <w:rPr>
          <w:rFonts w:ascii="Times New Roman" w:hAnsi="Times New Roman" w:cs="Times New Roman"/>
          <w:sz w:val="19"/>
          <w:szCs w:val="19"/>
        </w:rPr>
        <w:t>重置</w:t>
      </w:r>
      <w:r w:rsidRPr="000233C5">
        <w:rPr>
          <w:rFonts w:ascii="Times New Roman" w:hAnsi="Times New Roman" w:cs="Times New Roman"/>
          <w:sz w:val="19"/>
          <w:szCs w:val="19"/>
        </w:rPr>
        <w:t>&lt;/el-button&gt;</w:t>
      </w:r>
    </w:p>
    <w:p w14:paraId="251E44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53CA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53758A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5F44CE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&lt;/el-collapse&gt;</w:t>
      </w:r>
    </w:p>
    <w:p w14:paraId="6DA95E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5A566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054D0E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:data="tableData"</w:t>
      </w:r>
    </w:p>
    <w:p w14:paraId="783356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w:t>
      </w:r>
    </w:p>
    <w:p w14:paraId="649845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40BCE0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v-loading="loading"</w:t>
      </w:r>
    </w:p>
    <w:p w14:paraId="28F268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@selection-change="handleSelectionChange"&gt;</w:t>
      </w:r>
    </w:p>
    <w:p w14:paraId="76AF7E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59C5A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type="selection"</w:t>
      </w:r>
    </w:p>
    <w:p w14:paraId="1A494A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width="55"&gt;</w:t>
      </w:r>
    </w:p>
    <w:p w14:paraId="08BBF4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2D9DEB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1E6C9D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prop="articleTitle"</w:t>
      </w:r>
    </w:p>
    <w:p w14:paraId="47E012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所在文章</w:t>
      </w:r>
      <w:r w:rsidRPr="000233C5">
        <w:rPr>
          <w:rFonts w:ascii="Times New Roman" w:hAnsi="Times New Roman" w:cs="Times New Roman"/>
          <w:sz w:val="19"/>
          <w:szCs w:val="19"/>
        </w:rPr>
        <w:t>"</w:t>
      </w:r>
    </w:p>
    <w:p w14:paraId="7A3933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width="280"&gt;</w:t>
      </w:r>
    </w:p>
    <w:p w14:paraId="7F7B13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2FB7EF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3E7250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prop="commentAuthorName"</w:t>
      </w:r>
    </w:p>
    <w:p w14:paraId="427805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作者</w:t>
      </w:r>
      <w:r w:rsidRPr="000233C5">
        <w:rPr>
          <w:rFonts w:ascii="Times New Roman" w:hAnsi="Times New Roman" w:cs="Times New Roman"/>
          <w:sz w:val="19"/>
          <w:szCs w:val="19"/>
        </w:rPr>
        <w:t>"</w:t>
      </w:r>
    </w:p>
    <w:p w14:paraId="117BF7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width="120"&gt;</w:t>
      </w:r>
    </w:p>
    <w:p w14:paraId="5BD014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8BF73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3ACD6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内容</w:t>
      </w:r>
      <w:r w:rsidRPr="000233C5">
        <w:rPr>
          <w:rFonts w:ascii="Times New Roman" w:hAnsi="Times New Roman" w:cs="Times New Roman"/>
          <w:sz w:val="19"/>
          <w:szCs w:val="19"/>
        </w:rPr>
        <w:t>"</w:t>
      </w:r>
    </w:p>
    <w:p w14:paraId="58B9F2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width="400"&gt;</w:t>
      </w:r>
    </w:p>
    <w:p w14:paraId="70A2C6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2FA06E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w:t>
      </w:r>
      <w:r w:rsidRPr="000233C5">
        <w:rPr>
          <w:rFonts w:ascii="Times New Roman" w:hAnsi="Times New Roman" w:cs="Times New Roman"/>
          <w:sz w:val="19"/>
          <w:szCs w:val="19"/>
        </w:rPr>
        <w:t>in-left: 10px"&gt;{{ scope.row.commentContent | commentFormat }}&lt;/span&gt;</w:t>
      </w:r>
    </w:p>
    <w:p w14:paraId="38C184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7311D7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0E9316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3BC47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7C509C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3B908D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width="250"&gt;</w:t>
      </w:r>
    </w:p>
    <w:p w14:paraId="3386C2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53EE55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794499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scope.row.commentDate | dateFormat }}&lt;/span&gt;</w:t>
      </w:r>
    </w:p>
    <w:p w14:paraId="57BBB4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57013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4CA86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8A0CB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prop="commentLikeCount"</w:t>
      </w:r>
    </w:p>
    <w:p w14:paraId="5BB052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w:t>
      </w:r>
      <w:r w:rsidRPr="000233C5">
        <w:rPr>
          <w:rFonts w:ascii="Times New Roman" w:hAnsi="Times New Roman" w:cs="Times New Roman"/>
          <w:sz w:val="19"/>
          <w:szCs w:val="19"/>
        </w:rPr>
        <w:t>"</w:t>
      </w:r>
    </w:p>
    <w:p w14:paraId="1646AF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30C8AC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w:t>
      </w:r>
      <w:r w:rsidRPr="000233C5">
        <w:rPr>
          <w:rFonts w:ascii="Times New Roman" w:hAnsi="Times New Roman" w:cs="Times New Roman"/>
          <w:sz w:val="19"/>
          <w:szCs w:val="19"/>
        </w:rPr>
        <w:t>idth="100"&gt;</w:t>
      </w:r>
    </w:p>
    <w:p w14:paraId="1D9272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64446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544ECF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操作</w:t>
      </w:r>
      <w:r w:rsidRPr="000233C5">
        <w:rPr>
          <w:rFonts w:ascii="Times New Roman" w:hAnsi="Times New Roman" w:cs="Times New Roman"/>
          <w:sz w:val="19"/>
          <w:szCs w:val="19"/>
        </w:rPr>
        <w:t>"</w:t>
      </w:r>
    </w:p>
    <w:p w14:paraId="6E864C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width="120"&gt;</w:t>
      </w:r>
    </w:p>
    <w:p w14:paraId="312FD0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125857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@click="viewDetail(scope.row)" type="text" size="small"&gt;</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w:t>
      </w:r>
      <w:r w:rsidRPr="000233C5">
        <w:rPr>
          <w:rFonts w:ascii="Times New Roman" w:hAnsi="Times New Roman" w:cs="Times New Roman"/>
          <w:sz w:val="19"/>
          <w:szCs w:val="19"/>
        </w:rPr>
        <w:t>&lt;/el-button&gt;</w:t>
      </w:r>
    </w:p>
    <w:p w14:paraId="62131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@click="deleteComme</w:t>
      </w:r>
      <w:r w:rsidRPr="000233C5">
        <w:rPr>
          <w:rFonts w:ascii="Times New Roman" w:hAnsi="Times New Roman" w:cs="Times New Roman"/>
          <w:sz w:val="19"/>
          <w:szCs w:val="19"/>
        </w:rPr>
        <w:t>nt(scope.row)" type="text" size="small"&gt;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&lt;/el-button&gt;</w:t>
      </w:r>
    </w:p>
    <w:p w14:paraId="129800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6C6020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EBF6B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5083C2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class="btn-group"&gt;</w:t>
      </w:r>
    </w:p>
    <w:p w14:paraId="69DC13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type="danger" @click="batchDelete"&gt;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3AF2E8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3D68F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class="pagiation"&gt;</w:t>
      </w:r>
    </w:p>
    <w:p w14:paraId="29554F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48C4B1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@size-change="handleSizeChange"</w:t>
      </w:r>
    </w:p>
    <w:p w14:paraId="3CCE07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46F179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:current-page="pn"</w:t>
      </w:r>
    </w:p>
    <w:p w14:paraId="38D4E6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5A8DD1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:page-size="limit"</w:t>
      </w:r>
    </w:p>
    <w:p w14:paraId="0D9EFD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layout="total, sizes, prev, pager, next, jumper"</w:t>
      </w:r>
    </w:p>
    <w:p w14:paraId="277684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:total="total"&gt;</w:t>
      </w:r>
    </w:p>
    <w:p w14:paraId="08B8AF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303B1B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69E24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 title="</w:t>
      </w:r>
      <w:r w:rsidRPr="000233C5">
        <w:rPr>
          <w:rFonts w:ascii="微软雅黑" w:eastAsia="微软雅黑" w:hAnsi="微软雅黑" w:cs="微软雅黑" w:hint="eastAsia"/>
          <w:sz w:val="19"/>
          <w:szCs w:val="19"/>
        </w:rPr>
        <w:t>评论详</w:t>
      </w:r>
      <w:r w:rsidRPr="000233C5">
        <w:rPr>
          <w:rFonts w:ascii="MS Mincho" w:eastAsia="MS Mincho" w:hAnsi="MS Mincho" w:cs="MS Mincho" w:hint="eastAsia"/>
          <w:sz w:val="19"/>
          <w:szCs w:val="19"/>
        </w:rPr>
        <w:t>情</w:t>
      </w:r>
      <w:r w:rsidRPr="000233C5">
        <w:rPr>
          <w:rFonts w:ascii="Times New Roman" w:hAnsi="Times New Roman" w:cs="Times New Roman"/>
          <w:sz w:val="19"/>
          <w:szCs w:val="19"/>
        </w:rPr>
        <w:t>" :visible.sync="commentDetailVisable" class="comment-detail"&gt;</w:t>
      </w:r>
    </w:p>
    <w:p w14:paraId="5BE0C3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Times New Roman" w:hAnsi="Times New Roman" w:cs="Times New Roman"/>
          <w:sz w:val="19"/>
          <w:szCs w:val="19"/>
        </w:rPr>
        <w:t>所在文章</w:t>
      </w:r>
      <w:r w:rsidRPr="000233C5">
        <w:rPr>
          <w:rFonts w:ascii="Times New Roman" w:hAnsi="Times New Roman" w:cs="Times New Roman"/>
          <w:sz w:val="19"/>
          <w:szCs w:val="19"/>
        </w:rPr>
        <w:t>&lt;/span&gt; {{ commentDetail.articleTitle }}&lt;/p&gt;</w:t>
      </w:r>
    </w:p>
    <w:p w14:paraId="58CC02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Times New Roman" w:hAnsi="Times New Roman" w:cs="Times New Roman"/>
          <w:sz w:val="19"/>
          <w:szCs w:val="19"/>
        </w:rPr>
        <w:t>作者</w:t>
      </w:r>
      <w:r w:rsidRPr="000233C5">
        <w:rPr>
          <w:rFonts w:ascii="Times New Roman" w:hAnsi="Times New Roman" w:cs="Times New Roman"/>
          <w:sz w:val="19"/>
          <w:szCs w:val="19"/>
        </w:rPr>
        <w:t>&lt;/span&gt; {{ commentDetail.commentAuthorName }}&lt;/p&gt;</w:t>
      </w:r>
    </w:p>
    <w:p w14:paraId="258116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Times New Roman" w:hAnsi="Times New Roman" w:cs="Times New Roman"/>
          <w:sz w:val="19"/>
          <w:szCs w:val="19"/>
        </w:rPr>
        <w:t>内容</w:t>
      </w:r>
      <w:r w:rsidRPr="000233C5">
        <w:rPr>
          <w:rFonts w:ascii="Times New Roman" w:hAnsi="Times New Roman" w:cs="Times New Roman"/>
          <w:sz w:val="19"/>
          <w:szCs w:val="19"/>
        </w:rPr>
        <w:t>&lt;/span&gt; {{ commentDetail.commentContent }}&lt;/p&gt;</w:t>
      </w:r>
    </w:p>
    <w:p w14:paraId="645072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表日期</w:t>
      </w:r>
      <w:r w:rsidRPr="000233C5">
        <w:rPr>
          <w:rFonts w:ascii="Times New Roman" w:hAnsi="Times New Roman" w:cs="Times New Roman"/>
          <w:sz w:val="19"/>
          <w:szCs w:val="19"/>
        </w:rPr>
        <w:t>&lt;/span&gt; {{ commentDetail.commentDate | dateFormat }}&lt;/p&gt;</w:t>
      </w:r>
    </w:p>
    <w:p w14:paraId="7D4639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同数</w:t>
      </w:r>
      <w:r w:rsidRPr="000233C5">
        <w:rPr>
          <w:rFonts w:ascii="Times New Roman" w:hAnsi="Times New Roman" w:cs="Times New Roman"/>
          <w:sz w:val="19"/>
          <w:szCs w:val="19"/>
        </w:rPr>
        <w:t>&lt;/span&gt; {{ commentDetail.commentLi</w:t>
      </w:r>
      <w:r w:rsidRPr="000233C5">
        <w:rPr>
          <w:rFonts w:ascii="Times New Roman" w:hAnsi="Times New Roman" w:cs="Times New Roman"/>
          <w:sz w:val="19"/>
          <w:szCs w:val="19"/>
        </w:rPr>
        <w:t>keCount }}&lt;/p&gt;</w:t>
      </w:r>
    </w:p>
    <w:p w14:paraId="0A1B8D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&lt;/el-dialog&gt;</w:t>
      </w:r>
    </w:p>
    <w:p w14:paraId="5E0C6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&lt;/div&gt;</w:t>
      </w:r>
    </w:p>
    <w:p w14:paraId="1D395A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C4B0C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635F3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getAll, batchDeleteComments } from '@/api/comment'</w:t>
      </w:r>
    </w:p>
    <w:p w14:paraId="7EDD94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parseTime } from '@/utils/index'</w:t>
      </w:r>
    </w:p>
    <w:p w14:paraId="15A2C4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export default {</w:t>
      </w:r>
    </w:p>
    <w:p w14:paraId="206BAD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5DF45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010226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4A918A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tableData: [],</w:t>
      </w:r>
    </w:p>
    <w:p w14:paraId="4C68A1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types: [],</w:t>
      </w:r>
    </w:p>
    <w:p w14:paraId="65172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440C6D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10,</w:t>
      </w:r>
    </w:p>
    <w:p w14:paraId="2BD5A9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3ED0A2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multipleSelection: [],</w:t>
      </w:r>
    </w:p>
    <w:p w14:paraId="6507DF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7A09A3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 {</w:t>
      </w:r>
    </w:p>
    <w:p w14:paraId="5EC6E4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comment_author_name: "",</w:t>
      </w:r>
    </w:p>
    <w:p w14:paraId="0F3017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article_title: "",</w:t>
      </w:r>
    </w:p>
    <w:p w14:paraId="431329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start: "",</w:t>
      </w:r>
    </w:p>
    <w:p w14:paraId="511CBF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56E227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rank_like: "",</w:t>
      </w:r>
    </w:p>
    <w:p w14:paraId="3D1757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9142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commentDetailVisable: false,</w:t>
      </w:r>
    </w:p>
    <w:p w14:paraId="369EAA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commentDetail: {}</w:t>
      </w:r>
    </w:p>
    <w:p w14:paraId="7FF1BE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8359A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875A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w:t>
      </w:r>
    </w:p>
    <w:p w14:paraId="52B2B5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2CE9B9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73DC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00CEEE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1DA7C6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s = new Date(date)</w:t>
      </w:r>
    </w:p>
    <w:p w14:paraId="487ECF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y = s.getFullYear()</w:t>
      </w:r>
    </w:p>
    <w:p w14:paraId="43E71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m = (s.getMonth() + 1) &lt; 10 ? '0' + (s.getMonth() + 1) : (s.getMonth() + 1)</w:t>
      </w:r>
    </w:p>
    <w:p w14:paraId="13BD3C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dd = s.getDate() &lt; 10 ? '0' + s.getDate() : s.getDate()</w:t>
      </w:r>
    </w:p>
    <w:p w14:paraId="5DCF3E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hh = s.getHours() &lt; 10 ? '0' + s.getHours() : s.getHours()</w:t>
      </w:r>
    </w:p>
    <w:p w14:paraId="729319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 xml:space="preserve">var mm = </w:t>
      </w:r>
      <w:r w:rsidRPr="000233C5">
        <w:rPr>
          <w:rFonts w:ascii="Times New Roman" w:hAnsi="Times New Roman" w:cs="Times New Roman"/>
          <w:sz w:val="19"/>
          <w:szCs w:val="19"/>
        </w:rPr>
        <w:t>s.getMinutes() &lt; 10 ? '0' + s.getMinutes() : s.getMinutes()</w:t>
      </w:r>
    </w:p>
    <w:p w14:paraId="104CDD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ss = s.getSeconds() &lt; 10 ? '0' + s.getSeconds() : s.getSeconds()</w:t>
      </w:r>
    </w:p>
    <w:p w14:paraId="6FCE3E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enddate = y + '-' + m + '-' + dd + ' ' + hh + ':' + mm + ":" + ss</w:t>
      </w:r>
    </w:p>
    <w:p w14:paraId="56311F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return enddate</w:t>
      </w:r>
    </w:p>
    <w:p w14:paraId="359BB4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w:t>
      </w:r>
    </w:p>
    <w:p w14:paraId="315A5C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commentFormat(cont</w:t>
      </w:r>
      <w:r w:rsidRPr="000233C5">
        <w:rPr>
          <w:rFonts w:ascii="Times New Roman" w:hAnsi="Times New Roman" w:cs="Times New Roman"/>
          <w:sz w:val="19"/>
          <w:szCs w:val="19"/>
        </w:rPr>
        <w:t>ent){</w:t>
      </w:r>
    </w:p>
    <w:p w14:paraId="72A37C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if(content.length &lt; 20){</w:t>
      </w:r>
    </w:p>
    <w:p w14:paraId="04E162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content</w:t>
      </w:r>
    </w:p>
    <w:p w14:paraId="559974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7B0B94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content.substr(0, 20) + '... ...'</w:t>
      </w:r>
    </w:p>
    <w:p w14:paraId="065879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2F90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C902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C75D3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5F4150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viewDetail(row){</w:t>
      </w:r>
    </w:p>
    <w:p w14:paraId="67AD3E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this.commentDetail = row</w:t>
      </w:r>
    </w:p>
    <w:p w14:paraId="7C5080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this.commentDetailVisable = !this.commentDetailVisable</w:t>
      </w:r>
    </w:p>
    <w:p w14:paraId="376F78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6687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handleSizeChange(val) {</w:t>
      </w:r>
    </w:p>
    <w:p w14:paraId="5A69F4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this.limit = val</w:t>
      </w:r>
    </w:p>
    <w:p w14:paraId="2DE6DC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0CB46B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9EE6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6B0A35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w:t>
      </w:r>
      <w:r w:rsidRPr="000233C5">
        <w:rPr>
          <w:rFonts w:ascii="Times New Roman" w:hAnsi="Times New Roman" w:cs="Times New Roman"/>
          <w:sz w:val="19"/>
          <w:szCs w:val="19"/>
        </w:rPr>
        <w:t>ent_list(val)</w:t>
      </w:r>
    </w:p>
    <w:p w14:paraId="01BDAF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0FB8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deleteComment(row) {</w:t>
      </w:r>
    </w:p>
    <w:p w14:paraId="272307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Times New Roman" w:hAnsi="Times New Roman" w:cs="Times New Roman"/>
          <w:sz w:val="19"/>
          <w:szCs w:val="19"/>
        </w:rPr>
        <w:t>将要</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该评论</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05F55B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30C271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2E830E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74D582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3E0E32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41AD3F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w:t>
      </w:r>
      <w:r w:rsidRPr="000233C5">
        <w:rPr>
          <w:rFonts w:ascii="Times New Roman" w:hAnsi="Times New Roman" w:cs="Times New Roman"/>
          <w:sz w:val="19"/>
          <w:szCs w:val="19"/>
        </w:rPr>
        <w:t>DeleteComments(row.commentId).then(response =&gt; {</w:t>
      </w:r>
    </w:p>
    <w:p w14:paraId="2E6B83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if(response.extend.suc === 'success'){</w:t>
      </w:r>
    </w:p>
    <w:p w14:paraId="6D9F99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1EDDA1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378E4C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6923EC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3A4F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this.get_comment_list(this.pn)</w:t>
      </w:r>
    </w:p>
    <w:p w14:paraId="32193D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D48AC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3815A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4A97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AB36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2D68D3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2976C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4D4C5C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058C0C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8BBDE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43AD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5AB0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get_comment_list(pn){</w:t>
      </w:r>
    </w:p>
    <w:p w14:paraId="6F3E1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true</w:t>
      </w:r>
    </w:p>
    <w:p w14:paraId="3BADCC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getAll(pn, this.limit, this.condition).then(response =&gt; {</w:t>
      </w:r>
    </w:p>
    <w:p w14:paraId="15792C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649B73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this.tableData = pageInfo.rec</w:t>
      </w:r>
      <w:r w:rsidRPr="000233C5">
        <w:rPr>
          <w:rFonts w:ascii="Times New Roman" w:hAnsi="Times New Roman" w:cs="Times New Roman"/>
          <w:sz w:val="19"/>
          <w:szCs w:val="19"/>
        </w:rPr>
        <w:t>ords</w:t>
      </w:r>
    </w:p>
    <w:p w14:paraId="3AA5C1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03EB08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A86F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5AD871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8F39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handleSelectionChange(val){</w:t>
      </w:r>
    </w:p>
    <w:p w14:paraId="5DA52E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 = val</w:t>
      </w:r>
    </w:p>
    <w:p w14:paraId="24FD0B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B4C6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w:t>
      </w:r>
    </w:p>
    <w:p w14:paraId="243D9A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6A5AED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if(this.multipleSelection.length === 0){</w:t>
      </w:r>
    </w:p>
    <w:p w14:paraId="3D6616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10774D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w:t>
      </w:r>
    </w:p>
    <w:p w14:paraId="4BE25C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5F589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779A65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792FB1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item.commentId + '&amp;'</w:t>
      </w:r>
    </w:p>
    <w:p w14:paraId="35C0DE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333B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327199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4B172D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534612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423910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223DDA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batchDeleteComments(ids).then(response =&gt; {</w:t>
      </w:r>
    </w:p>
    <w:p w14:paraId="39E9C2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if(response.extend.suc === 'success'){</w:t>
      </w:r>
    </w:p>
    <w:p w14:paraId="57D5BE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this.$message({</w:t>
      </w:r>
    </w:p>
    <w:p w14:paraId="3E0380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276E23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474789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684B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this.get_comment_list(this.pn)</w:t>
      </w:r>
    </w:p>
    <w:p w14:paraId="223056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3708F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004A98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B605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02AB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w:t>
      </w:r>
      <w:r w:rsidRPr="000233C5">
        <w:rPr>
          <w:rFonts w:ascii="Times New Roman" w:hAnsi="Times New Roman" w:cs="Times New Roman"/>
          <w:sz w:val="19"/>
          <w:szCs w:val="19"/>
        </w:rPr>
        <w:t xml:space="preserve"> =&gt; {</w:t>
      </w:r>
    </w:p>
    <w:p w14:paraId="2387EB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307162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08ECAA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7A45EA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6737A3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5C9810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C7F0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7506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submitSearch(){</w:t>
      </w:r>
    </w:p>
    <w:p w14:paraId="217AFE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this.generateQueryString();</w:t>
      </w:r>
    </w:p>
    <w:p w14:paraId="06866F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6E791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7083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w:t>
      </w:r>
    </w:p>
    <w:p w14:paraId="3866E8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this.query.comment_author_name = ""</w:t>
      </w:r>
    </w:p>
    <w:p w14:paraId="5EFE5B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this.query.article_title = ""</w:t>
      </w:r>
    </w:p>
    <w:p w14:paraId="5F1701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this.query.start = ""</w:t>
      </w:r>
    </w:p>
    <w:p w14:paraId="109332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this.query.end =""</w:t>
      </w:r>
    </w:p>
    <w:p w14:paraId="7A0AAD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this.query.rank_like = ""</w:t>
      </w:r>
    </w:p>
    <w:p w14:paraId="06B84F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this.condition = ""</w:t>
      </w:r>
    </w:p>
    <w:p w14:paraId="67BBB2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26B425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00AE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generateQueryString(){</w:t>
      </w:r>
    </w:p>
    <w:p w14:paraId="7D2099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condition = ""</w:t>
      </w:r>
    </w:p>
    <w:p w14:paraId="66A16F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query = this.query</w:t>
      </w:r>
    </w:p>
    <w:p w14:paraId="5A47E9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if(query.comment_author_name !== ""){</w:t>
      </w:r>
    </w:p>
    <w:p w14:paraId="13CFA6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("comment_author_name=" +</w:t>
      </w:r>
      <w:r w:rsidRPr="000233C5">
        <w:rPr>
          <w:rFonts w:ascii="Times New Roman" w:hAnsi="Times New Roman" w:cs="Times New Roman"/>
          <w:sz w:val="19"/>
          <w:szCs w:val="19"/>
        </w:rPr>
        <w:t xml:space="preserve"> query.comment_author_name</w:t>
      </w:r>
    </w:p>
    <w:p w14:paraId="202D3B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024FE2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DBAF6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if(query.article_title !== ""){</w:t>
      </w:r>
    </w:p>
    <w:p w14:paraId="18983E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("article_title=" + query.article_title + "--")</w:t>
      </w:r>
    </w:p>
    <w:p w14:paraId="238F5D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F7F1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if(query.start !== ""){</w:t>
      </w:r>
    </w:p>
    <w:p w14:paraId="3BF10D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w:t>
      </w:r>
      <w:r w:rsidRPr="000233C5">
        <w:rPr>
          <w:rFonts w:ascii="Times New Roman" w:hAnsi="Times New Roman" w:cs="Times New Roman"/>
          <w:sz w:val="19"/>
          <w:szCs w:val="19"/>
        </w:rPr>
        <w:t>"start=" + parseTime(query.start) + "--")</w:t>
      </w:r>
    </w:p>
    <w:p w14:paraId="29A01B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539C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if(query.end !== ""){</w:t>
      </w:r>
    </w:p>
    <w:p w14:paraId="68A06D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("end=" + parseTime(query.end) + "--")</w:t>
      </w:r>
    </w:p>
    <w:p w14:paraId="6D8ECE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A49E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if(query.rank_like == '</w:t>
      </w:r>
      <w:r w:rsidRPr="000233C5">
        <w:rPr>
          <w:rFonts w:ascii="Times New Roman" w:hAnsi="Times New Roman" w:cs="Times New Roman"/>
          <w:sz w:val="19"/>
          <w:szCs w:val="19"/>
        </w:rPr>
        <w:t>升序</w:t>
      </w:r>
      <w:r w:rsidRPr="000233C5">
        <w:rPr>
          <w:rFonts w:ascii="Times New Roman" w:hAnsi="Times New Roman" w:cs="Times New Roman"/>
          <w:sz w:val="19"/>
          <w:szCs w:val="19"/>
        </w:rPr>
        <w:t>'){</w:t>
      </w:r>
    </w:p>
    <w:p w14:paraId="386571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("rank_like=1--")</w:t>
      </w:r>
    </w:p>
    <w:p w14:paraId="26C9E3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if (query.rank_like == '</w:t>
      </w:r>
      <w:r w:rsidRPr="000233C5">
        <w:rPr>
          <w:rFonts w:ascii="Times New Roman" w:hAnsi="Times New Roman" w:cs="Times New Roman"/>
          <w:sz w:val="19"/>
          <w:szCs w:val="19"/>
        </w:rPr>
        <w:t>降序</w:t>
      </w:r>
      <w:r w:rsidRPr="000233C5">
        <w:rPr>
          <w:rFonts w:ascii="Times New Roman" w:hAnsi="Times New Roman" w:cs="Times New Roman"/>
          <w:sz w:val="19"/>
          <w:szCs w:val="19"/>
        </w:rPr>
        <w:t>'){</w:t>
      </w:r>
    </w:p>
    <w:p w14:paraId="2A3B2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("rank_like=0--")</w:t>
      </w:r>
    </w:p>
    <w:p w14:paraId="3B8537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B418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condition.lastIndexOf("--") === condition.length - 2 ?</w:t>
      </w:r>
    </w:p>
    <w:p w14:paraId="1818AC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condition.substr(0, </w:t>
      </w:r>
      <w:r w:rsidRPr="000233C5">
        <w:rPr>
          <w:rFonts w:ascii="Times New Roman" w:hAnsi="Times New Roman" w:cs="Times New Roman"/>
          <w:sz w:val="19"/>
          <w:szCs w:val="19"/>
        </w:rPr>
        <w:t>condition.length - 2) :</w:t>
      </w:r>
    </w:p>
    <w:p w14:paraId="05A4C4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w:t>
      </w:r>
    </w:p>
    <w:p w14:paraId="1D1950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condition</w:t>
      </w:r>
    </w:p>
    <w:p w14:paraId="6F3759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6292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8F9C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82EC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56B35A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39AC2C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.pagiation{</w:t>
      </w:r>
    </w:p>
    <w:p w14:paraId="1D46F8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46B9D8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30px;</w:t>
      </w:r>
    </w:p>
    <w:p w14:paraId="62AF63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D9274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.btn-group{</w:t>
      </w:r>
    </w:p>
    <w:p w14:paraId="767ACC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5FF694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1BB97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.main{</w:t>
      </w:r>
    </w:p>
    <w:p w14:paraId="649D75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07B681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F808D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w:t>
      </w:r>
    </w:p>
    <w:p w14:paraId="01BBD5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1DFB13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4309A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.comment-detail{</w:t>
      </w:r>
    </w:p>
    <w:p w14:paraId="17982F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w:t>
      </w:r>
    </w:p>
    <w:p w14:paraId="446527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17px;</w:t>
      </w:r>
    </w:p>
    <w:p w14:paraId="77B061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30px;</w:t>
      </w:r>
    </w:p>
    <w:p w14:paraId="448FDE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4627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5FD1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w:t>
      </w:r>
    </w:p>
    <w:p w14:paraId="2B0185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700;</w:t>
      </w:r>
    </w:p>
    <w:p w14:paraId="74736C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231F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D875E53" w14:textId="2169AB60"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src\views\comment\comment-posted.vue</w:t>
      </w:r>
    </w:p>
    <w:p w14:paraId="2D3A7D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7DE3E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&lt;div class="main"&gt;</w:t>
      </w:r>
    </w:p>
    <w:p w14:paraId="640964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搜索框</w:t>
      </w:r>
      <w:r w:rsidRPr="000233C5">
        <w:rPr>
          <w:rFonts w:ascii="Times New Roman" w:hAnsi="Times New Roman" w:cs="Times New Roman"/>
          <w:sz w:val="19"/>
          <w:szCs w:val="19"/>
        </w:rPr>
        <w:t xml:space="preserve"> --&gt;</w:t>
      </w:r>
    </w:p>
    <w:p w14:paraId="5754AF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&lt;el-col :span="12"&gt;</w:t>
      </w:r>
    </w:p>
    <w:p w14:paraId="66CC28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 accordion class="search-bar"&gt;</w:t>
      </w:r>
    </w:p>
    <w:p w14:paraId="413FE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4BABB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slot="title"&gt;</w:t>
      </w:r>
    </w:p>
    <w:p w14:paraId="1501F4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&lt;i class="header-icon el-icon-search" style="font-size:20px;margin-right: 5px;"&gt;&lt;/i&gt;</w:t>
      </w:r>
      <w:r w:rsidRPr="000233C5">
        <w:rPr>
          <w:rFonts w:ascii="微软雅黑" w:eastAsia="微软雅黑" w:hAnsi="微软雅黑" w:cs="微软雅黑" w:hint="eastAsia"/>
          <w:sz w:val="19"/>
          <w:szCs w:val="19"/>
        </w:rPr>
        <w:t>筛选评论</w:t>
      </w:r>
    </w:p>
    <w:p w14:paraId="071899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55D09A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 ref="form" label-width="80px"&gt;</w:t>
      </w:r>
    </w:p>
    <w:p w14:paraId="3ED32C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所在文章</w:t>
      </w:r>
      <w:r w:rsidRPr="000233C5">
        <w:rPr>
          <w:rFonts w:ascii="Times New Roman" w:hAnsi="Times New Roman" w:cs="Times New Roman"/>
          <w:sz w:val="19"/>
          <w:szCs w:val="19"/>
        </w:rPr>
        <w:t>"&gt;</w:t>
      </w:r>
    </w:p>
    <w:p w14:paraId="464F53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v-model="query.article_title"&gt;&lt;/el-input&gt;</w:t>
      </w:r>
    </w:p>
    <w:p w14:paraId="6C4664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&lt;/el-form-item&gt;</w:t>
      </w:r>
    </w:p>
    <w:p w14:paraId="637E05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"&gt;</w:t>
      </w:r>
    </w:p>
    <w:p w14:paraId="74A653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2BDD1D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 type="date" placeholder="</w:t>
      </w:r>
      <w:r w:rsidRPr="000233C5">
        <w:rPr>
          <w:rFonts w:ascii="Times New Roman" w:hAnsi="Times New Roman" w:cs="Times New Roman"/>
          <w:sz w:val="19"/>
          <w:szCs w:val="19"/>
        </w:rPr>
        <w:t>开始日期</w:t>
      </w:r>
      <w:r w:rsidRPr="000233C5">
        <w:rPr>
          <w:rFonts w:ascii="Times New Roman" w:hAnsi="Times New Roman" w:cs="Times New Roman"/>
          <w:sz w:val="19"/>
          <w:szCs w:val="19"/>
        </w:rPr>
        <w:t>" v-model="query.start" style="width: 100%;"&gt;&lt;/el-date-picker&gt;</w:t>
      </w:r>
    </w:p>
    <w:p w14:paraId="5CC0A6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5D21C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48A80B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 type="date" placeholder="</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束日期</w:t>
      </w:r>
      <w:r w:rsidRPr="000233C5">
        <w:rPr>
          <w:rFonts w:ascii="Times New Roman" w:hAnsi="Times New Roman" w:cs="Times New Roman"/>
          <w:sz w:val="19"/>
          <w:szCs w:val="19"/>
        </w:rPr>
        <w:t>" v-model="query.end" style="width: 100%;"&gt;&lt;/el-date-picker&gt;</w:t>
      </w:r>
    </w:p>
    <w:p w14:paraId="71C210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CEE6D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1EBE3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同数量</w:t>
      </w:r>
      <w:r w:rsidRPr="000233C5">
        <w:rPr>
          <w:rFonts w:ascii="Times New Roman" w:hAnsi="Times New Roman" w:cs="Times New Roman"/>
          <w:sz w:val="19"/>
          <w:szCs w:val="19"/>
        </w:rPr>
        <w:t>"&gt;</w:t>
      </w:r>
    </w:p>
    <w:p w14:paraId="717AE6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 </w:t>
      </w:r>
      <w:r w:rsidRPr="000233C5">
        <w:rPr>
          <w:rFonts w:ascii="Times New Roman" w:hAnsi="Times New Roman" w:cs="Times New Roman"/>
          <w:sz w:val="19"/>
          <w:szCs w:val="19"/>
        </w:rPr>
        <w:t>v-model="query.rank_like"&gt;</w:t>
      </w:r>
    </w:p>
    <w:p w14:paraId="12E874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w:t>
      </w:r>
      <w:r w:rsidRPr="000233C5">
        <w:rPr>
          <w:rFonts w:ascii="Times New Roman" w:hAnsi="Times New Roman" w:cs="Times New Roman"/>
          <w:sz w:val="19"/>
          <w:szCs w:val="19"/>
        </w:rPr>
        <w:t>无</w:t>
      </w:r>
      <w:r w:rsidRPr="000233C5">
        <w:rPr>
          <w:rFonts w:ascii="Times New Roman" w:hAnsi="Times New Roman" w:cs="Times New Roman"/>
          <w:sz w:val="19"/>
          <w:szCs w:val="19"/>
        </w:rPr>
        <w:t>"&gt;&lt;/el-radio&gt;</w:t>
      </w:r>
    </w:p>
    <w:p w14:paraId="7ADC0C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w:t>
      </w:r>
      <w:r w:rsidRPr="000233C5">
        <w:rPr>
          <w:rFonts w:ascii="Times New Roman" w:hAnsi="Times New Roman" w:cs="Times New Roman"/>
          <w:sz w:val="19"/>
          <w:szCs w:val="19"/>
        </w:rPr>
        <w:t>升序</w:t>
      </w:r>
      <w:r w:rsidRPr="000233C5">
        <w:rPr>
          <w:rFonts w:ascii="Times New Roman" w:hAnsi="Times New Roman" w:cs="Times New Roman"/>
          <w:sz w:val="19"/>
          <w:szCs w:val="19"/>
        </w:rPr>
        <w:t>"&gt;&lt;/el-radio&gt;</w:t>
      </w:r>
    </w:p>
    <w:p w14:paraId="66E43C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w:t>
      </w:r>
      <w:r w:rsidRPr="000233C5">
        <w:rPr>
          <w:rFonts w:ascii="Times New Roman" w:hAnsi="Times New Roman" w:cs="Times New Roman"/>
          <w:sz w:val="19"/>
          <w:szCs w:val="19"/>
        </w:rPr>
        <w:t>降序</w:t>
      </w:r>
      <w:r w:rsidRPr="000233C5">
        <w:rPr>
          <w:rFonts w:ascii="Times New Roman" w:hAnsi="Times New Roman" w:cs="Times New Roman"/>
          <w:sz w:val="19"/>
          <w:szCs w:val="19"/>
        </w:rPr>
        <w:t>"&gt;&lt;/el-radio&gt;</w:t>
      </w:r>
    </w:p>
    <w:p w14:paraId="5CEA9E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&lt;/el-radio-group&gt;</w:t>
      </w:r>
    </w:p>
    <w:p w14:paraId="2FC051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01186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B57D5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w:t>
      </w:r>
      <w:r w:rsidRPr="000233C5">
        <w:rPr>
          <w:rFonts w:ascii="Times New Roman" w:hAnsi="Times New Roman" w:cs="Times New Roman"/>
          <w:sz w:val="19"/>
          <w:szCs w:val="19"/>
        </w:rPr>
        <w:t>on type="primary" @click="submitSearch"&gt;</w:t>
      </w:r>
      <w:r w:rsidRPr="000233C5">
        <w:rPr>
          <w:rFonts w:ascii="Times New Roman" w:hAnsi="Times New Roman" w:cs="Times New Roman"/>
          <w:sz w:val="19"/>
          <w:szCs w:val="19"/>
        </w:rPr>
        <w:t>搜索</w:t>
      </w:r>
      <w:r w:rsidRPr="000233C5">
        <w:rPr>
          <w:rFonts w:ascii="Times New Roman" w:hAnsi="Times New Roman" w:cs="Times New Roman"/>
          <w:sz w:val="19"/>
          <w:szCs w:val="19"/>
        </w:rPr>
        <w:t>&lt;/el-button&gt;</w:t>
      </w:r>
    </w:p>
    <w:p w14:paraId="339866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@click="resetForm"&gt;</w:t>
      </w:r>
      <w:r w:rsidRPr="000233C5">
        <w:rPr>
          <w:rFonts w:ascii="Times New Roman" w:hAnsi="Times New Roman" w:cs="Times New Roman"/>
          <w:sz w:val="19"/>
          <w:szCs w:val="19"/>
        </w:rPr>
        <w:t>重置</w:t>
      </w:r>
      <w:r w:rsidRPr="000233C5">
        <w:rPr>
          <w:rFonts w:ascii="Times New Roman" w:hAnsi="Times New Roman" w:cs="Times New Roman"/>
          <w:sz w:val="19"/>
          <w:szCs w:val="19"/>
        </w:rPr>
        <w:t>&lt;/el-button&gt;</w:t>
      </w:r>
    </w:p>
    <w:p w14:paraId="78A7BC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5F6BF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7618E0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336791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&lt;/el-collapse&gt;</w:t>
      </w:r>
    </w:p>
    <w:p w14:paraId="274270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AD8C1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287506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:data="tableData"</w:t>
      </w:r>
    </w:p>
    <w:p w14:paraId="2C8EA4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w:t>
      </w:r>
    </w:p>
    <w:p w14:paraId="775C85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3372E3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v-loading="loading"</w:t>
      </w:r>
    </w:p>
    <w:p w14:paraId="5999B0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@selection-change="handleSelectionChange"&gt;</w:t>
      </w:r>
    </w:p>
    <w:p w14:paraId="780D2D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C9286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type="selection"</w:t>
      </w:r>
    </w:p>
    <w:p w14:paraId="0C41B9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width="55"&gt;</w:t>
      </w:r>
    </w:p>
    <w:p w14:paraId="507086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07E541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00FF89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prop="articleTitle"</w:t>
      </w:r>
    </w:p>
    <w:p w14:paraId="6654FF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所在文章</w:t>
      </w:r>
      <w:r w:rsidRPr="000233C5">
        <w:rPr>
          <w:rFonts w:ascii="Times New Roman" w:hAnsi="Times New Roman" w:cs="Times New Roman"/>
          <w:sz w:val="19"/>
          <w:szCs w:val="19"/>
        </w:rPr>
        <w:t>"</w:t>
      </w:r>
    </w:p>
    <w:p w14:paraId="65E1FA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width="280"&gt;</w:t>
      </w:r>
    </w:p>
    <w:p w14:paraId="296047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DA67A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6B5EE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内容</w:t>
      </w:r>
      <w:r w:rsidRPr="000233C5">
        <w:rPr>
          <w:rFonts w:ascii="Times New Roman" w:hAnsi="Times New Roman" w:cs="Times New Roman"/>
          <w:sz w:val="19"/>
          <w:szCs w:val="19"/>
        </w:rPr>
        <w:t>"</w:t>
      </w:r>
    </w:p>
    <w:p w14:paraId="2C7AE8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width="400"&gt;</w:t>
      </w:r>
    </w:p>
    <w:p w14:paraId="022EC1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56D216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scope.row.commentContent | co</w:t>
      </w:r>
      <w:r w:rsidRPr="000233C5">
        <w:rPr>
          <w:rFonts w:ascii="Times New Roman" w:hAnsi="Times New Roman" w:cs="Times New Roman"/>
          <w:sz w:val="19"/>
          <w:szCs w:val="19"/>
        </w:rPr>
        <w:t>mmentFormat }}&lt;/span&gt;</w:t>
      </w:r>
    </w:p>
    <w:p w14:paraId="54A608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00B199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859E9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C65DA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1A7876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1A73CC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width="250"&gt;</w:t>
      </w:r>
    </w:p>
    <w:p w14:paraId="6770A6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67A2B7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6876DA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w:t>
      </w:r>
      <w:r w:rsidRPr="000233C5">
        <w:rPr>
          <w:rFonts w:ascii="Times New Roman" w:hAnsi="Times New Roman" w:cs="Times New Roman"/>
          <w:sz w:val="19"/>
          <w:szCs w:val="19"/>
        </w:rPr>
        <w:t>cope.row.commentDate | dateFormat }}&lt;/span&gt;</w:t>
      </w:r>
    </w:p>
    <w:p w14:paraId="32B51D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693E68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A3ECD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765902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prop="commentLikeCount"</w:t>
      </w:r>
    </w:p>
    <w:p w14:paraId="4FCF93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w:t>
      </w:r>
      <w:r w:rsidRPr="000233C5">
        <w:rPr>
          <w:rFonts w:ascii="Times New Roman" w:hAnsi="Times New Roman" w:cs="Times New Roman"/>
          <w:sz w:val="19"/>
          <w:szCs w:val="19"/>
        </w:rPr>
        <w:t>"</w:t>
      </w:r>
    </w:p>
    <w:p w14:paraId="6967FB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552CCC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width="100"&gt;</w:t>
      </w:r>
    </w:p>
    <w:p w14:paraId="329C8E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B080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3E729D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操作</w:t>
      </w:r>
      <w:r w:rsidRPr="000233C5">
        <w:rPr>
          <w:rFonts w:ascii="Times New Roman" w:hAnsi="Times New Roman" w:cs="Times New Roman"/>
          <w:sz w:val="19"/>
          <w:szCs w:val="19"/>
        </w:rPr>
        <w:t>"</w:t>
      </w:r>
    </w:p>
    <w:p w14:paraId="4E1C71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width="120"&gt;</w:t>
      </w:r>
    </w:p>
    <w:p w14:paraId="344985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0389D1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@click="viewDetail(scope.row)" type="text" size="small"&gt;</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w:t>
      </w:r>
      <w:r w:rsidRPr="000233C5">
        <w:rPr>
          <w:rFonts w:ascii="Times New Roman" w:hAnsi="Times New Roman" w:cs="Times New Roman"/>
          <w:sz w:val="19"/>
          <w:szCs w:val="19"/>
        </w:rPr>
        <w:t>&lt;/el-button&gt;</w:t>
      </w:r>
    </w:p>
    <w:p w14:paraId="592984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@click="deleteComment(scope.row)" type="text" size="small"&gt;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&lt;/el-button&gt;</w:t>
      </w:r>
    </w:p>
    <w:p w14:paraId="28BB0F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2B5FF6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B8C1D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695A10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class="btn-group"&gt;</w:t>
      </w:r>
    </w:p>
    <w:p w14:paraId="3F378B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type="danger" @click="batchDelete"&gt;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50F0F7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760AA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class="pagiation"&gt;</w:t>
      </w:r>
    </w:p>
    <w:p w14:paraId="62704D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09589D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@size-change="handleSizeChange"</w:t>
      </w:r>
    </w:p>
    <w:p w14:paraId="279F3E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232B7A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:current-page="pn"</w:t>
      </w:r>
    </w:p>
    <w:p w14:paraId="560467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01FE24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:page-size="limit"</w:t>
      </w:r>
    </w:p>
    <w:p w14:paraId="0DC5EB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layout="total, sizes, prev, pager, next, jumper"</w:t>
      </w:r>
    </w:p>
    <w:p w14:paraId="7CF63C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:total="total"&gt;</w:t>
      </w:r>
    </w:p>
    <w:p w14:paraId="0D715D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w:t>
      </w:r>
      <w:r w:rsidRPr="000233C5">
        <w:rPr>
          <w:rFonts w:ascii="Times New Roman" w:hAnsi="Times New Roman" w:cs="Times New Roman"/>
          <w:sz w:val="19"/>
          <w:szCs w:val="19"/>
        </w:rPr>
        <w:t>agination&gt;</w:t>
      </w:r>
    </w:p>
    <w:p w14:paraId="51258E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8E032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 title="</w:t>
      </w:r>
      <w:r w:rsidRPr="000233C5">
        <w:rPr>
          <w:rFonts w:ascii="微软雅黑" w:eastAsia="微软雅黑" w:hAnsi="微软雅黑" w:cs="微软雅黑" w:hint="eastAsia"/>
          <w:sz w:val="19"/>
          <w:szCs w:val="19"/>
        </w:rPr>
        <w:t>评论详</w:t>
      </w:r>
      <w:r w:rsidRPr="000233C5">
        <w:rPr>
          <w:rFonts w:ascii="MS Mincho" w:eastAsia="MS Mincho" w:hAnsi="MS Mincho" w:cs="MS Mincho" w:hint="eastAsia"/>
          <w:sz w:val="19"/>
          <w:szCs w:val="19"/>
        </w:rPr>
        <w:t>情</w:t>
      </w:r>
      <w:r w:rsidRPr="000233C5">
        <w:rPr>
          <w:rFonts w:ascii="Times New Roman" w:hAnsi="Times New Roman" w:cs="Times New Roman"/>
          <w:sz w:val="19"/>
          <w:szCs w:val="19"/>
        </w:rPr>
        <w:t>" :visible.sync="commentDetailVisable" class="comment-detail"&gt;</w:t>
      </w:r>
    </w:p>
    <w:p w14:paraId="3C024C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&lt;p&gt; &lt;span&gt;</w:t>
      </w:r>
      <w:r w:rsidRPr="000233C5">
        <w:rPr>
          <w:rFonts w:ascii="Times New Roman" w:hAnsi="Times New Roman" w:cs="Times New Roman"/>
          <w:sz w:val="19"/>
          <w:szCs w:val="19"/>
        </w:rPr>
        <w:t>所在文章</w:t>
      </w:r>
      <w:r w:rsidRPr="000233C5">
        <w:rPr>
          <w:rFonts w:ascii="Times New Roman" w:hAnsi="Times New Roman" w:cs="Times New Roman"/>
          <w:sz w:val="19"/>
          <w:szCs w:val="19"/>
        </w:rPr>
        <w:t>&lt;/span&gt; {{ commentDetail.articleTitle }}&lt;/p&gt;</w:t>
      </w:r>
    </w:p>
    <w:p w14:paraId="3F3930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Times New Roman" w:hAnsi="Times New Roman" w:cs="Times New Roman"/>
          <w:sz w:val="19"/>
          <w:szCs w:val="19"/>
        </w:rPr>
        <w:t>作者</w:t>
      </w:r>
      <w:r w:rsidRPr="000233C5">
        <w:rPr>
          <w:rFonts w:ascii="Times New Roman" w:hAnsi="Times New Roman" w:cs="Times New Roman"/>
          <w:sz w:val="19"/>
          <w:szCs w:val="19"/>
        </w:rPr>
        <w:t>&lt;/span&gt; {{ commentDetail.commentAuthorName }}&lt;/p&gt;</w:t>
      </w:r>
    </w:p>
    <w:p w14:paraId="1015FD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Times New Roman" w:hAnsi="Times New Roman" w:cs="Times New Roman"/>
          <w:sz w:val="19"/>
          <w:szCs w:val="19"/>
        </w:rPr>
        <w:t>内容</w:t>
      </w:r>
      <w:r w:rsidRPr="000233C5">
        <w:rPr>
          <w:rFonts w:ascii="Times New Roman" w:hAnsi="Times New Roman" w:cs="Times New Roman"/>
          <w:sz w:val="19"/>
          <w:szCs w:val="19"/>
        </w:rPr>
        <w:t>&lt;/sp</w:t>
      </w:r>
      <w:r w:rsidRPr="000233C5">
        <w:rPr>
          <w:rFonts w:ascii="Times New Roman" w:hAnsi="Times New Roman" w:cs="Times New Roman"/>
          <w:sz w:val="19"/>
          <w:szCs w:val="19"/>
        </w:rPr>
        <w:t>an&gt; {{ commentDetail.commentContent }}&lt;/p&gt;</w:t>
      </w:r>
    </w:p>
    <w:p w14:paraId="36BBA8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表日期</w:t>
      </w:r>
      <w:r w:rsidRPr="000233C5">
        <w:rPr>
          <w:rFonts w:ascii="Times New Roman" w:hAnsi="Times New Roman" w:cs="Times New Roman"/>
          <w:sz w:val="19"/>
          <w:szCs w:val="19"/>
        </w:rPr>
        <w:t>&lt;/span&gt; {{ commentDetail.commentDate | dateFormat }}&lt;/p&gt;</w:t>
      </w:r>
    </w:p>
    <w:p w14:paraId="584A2D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同数</w:t>
      </w:r>
      <w:r w:rsidRPr="000233C5">
        <w:rPr>
          <w:rFonts w:ascii="Times New Roman" w:hAnsi="Times New Roman" w:cs="Times New Roman"/>
          <w:sz w:val="19"/>
          <w:szCs w:val="19"/>
        </w:rPr>
        <w:t>&lt;/span&gt; {{ commentDetail.commentLikeCount }}&lt;/p&gt;</w:t>
      </w:r>
    </w:p>
    <w:p w14:paraId="30CD0E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&lt;/el-dialog&gt;</w:t>
      </w:r>
    </w:p>
    <w:p w14:paraId="45AE97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&lt;/div&gt;</w:t>
      </w:r>
    </w:p>
    <w:p w14:paraId="55EF57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5A0C77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B60FF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 </w:t>
      </w:r>
      <w:r w:rsidRPr="000233C5">
        <w:rPr>
          <w:rFonts w:ascii="Times New Roman" w:hAnsi="Times New Roman" w:cs="Times New Roman"/>
          <w:sz w:val="19"/>
          <w:szCs w:val="19"/>
        </w:rPr>
        <w:t>getCommentByUserPosted, batchDeleteComments } from '@/api/comment'</w:t>
      </w:r>
    </w:p>
    <w:p w14:paraId="4338E9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parseTime } from '@/utils/index'</w:t>
      </w:r>
    </w:p>
    <w:p w14:paraId="79661B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export default {</w:t>
      </w:r>
    </w:p>
    <w:p w14:paraId="5D2B69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65709E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2C78AD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2CA7E5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tableData: [],</w:t>
      </w:r>
    </w:p>
    <w:p w14:paraId="401863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 [],</w:t>
      </w:r>
    </w:p>
    <w:p w14:paraId="02B5CE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13C2C3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10,</w:t>
      </w:r>
    </w:p>
    <w:p w14:paraId="31D6E1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1BA389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multipleSelection: [],</w:t>
      </w:r>
    </w:p>
    <w:p w14:paraId="6BDF69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74E1A6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 {</w:t>
      </w:r>
    </w:p>
    <w:p w14:paraId="0FC26F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article_title: "",</w:t>
      </w:r>
    </w:p>
    <w:p w14:paraId="31344D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start: "",</w:t>
      </w:r>
    </w:p>
    <w:p w14:paraId="3E7B51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1BFF98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rank_like: "",</w:t>
      </w:r>
    </w:p>
    <w:p w14:paraId="378CEF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C759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commentDetailVisable: false,</w:t>
      </w:r>
    </w:p>
    <w:p w14:paraId="5EC0EB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commentDetail: {}</w:t>
      </w:r>
    </w:p>
    <w:p w14:paraId="2A1E08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3795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5DC2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w:t>
      </w:r>
    </w:p>
    <w:p w14:paraId="000348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1912C9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C82B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1A3708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4C3B7C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s = new Date(date)</w:t>
      </w:r>
    </w:p>
    <w:p w14:paraId="21363F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y = s.getFullYear()</w:t>
      </w:r>
    </w:p>
    <w:p w14:paraId="3926C3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m = (s.getMonth() + 1) &lt; 10 ? '0' + (s.getMonth() + 1) : (s.getMonth() + 1)</w:t>
      </w:r>
    </w:p>
    <w:p w14:paraId="1F30ED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var dd = s.getDate() &lt; 10 ? '0' + s.getDate() : s.getDate()</w:t>
      </w:r>
    </w:p>
    <w:p w14:paraId="331143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hh = s.getHours() &lt; 10 ? '0' + s.getHours() : s.getHours()</w:t>
      </w:r>
    </w:p>
    <w:p w14:paraId="38542B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mm = s.getMinutes() &lt; 10 ? '0' + s.getMinutes() : s.getMinutes()</w:t>
      </w:r>
    </w:p>
    <w:p w14:paraId="100366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 xml:space="preserve">var ss = s.getSeconds() &lt; 10 ? '0' + s.getSeconds() </w:t>
      </w:r>
      <w:r w:rsidRPr="000233C5">
        <w:rPr>
          <w:rFonts w:ascii="Times New Roman" w:hAnsi="Times New Roman" w:cs="Times New Roman"/>
          <w:sz w:val="19"/>
          <w:szCs w:val="19"/>
        </w:rPr>
        <w:t>: s.getSeconds()</w:t>
      </w:r>
    </w:p>
    <w:p w14:paraId="6D7228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enddate = y + '-' + m + '-' + dd + ' ' + hh + ':' + mm + ":" + ss</w:t>
      </w:r>
    </w:p>
    <w:p w14:paraId="4F7D24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return enddate</w:t>
      </w:r>
    </w:p>
    <w:p w14:paraId="0EEAC1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w:t>
      </w:r>
    </w:p>
    <w:p w14:paraId="5F1FD0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commentFormat(content){</w:t>
      </w:r>
    </w:p>
    <w:p w14:paraId="629B6C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if(content.length &lt; 20){</w:t>
      </w:r>
    </w:p>
    <w:p w14:paraId="7FA7AE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content</w:t>
      </w:r>
    </w:p>
    <w:p w14:paraId="5EDAAF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68C05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content.substr(0, </w:t>
      </w:r>
      <w:r w:rsidRPr="000233C5">
        <w:rPr>
          <w:rFonts w:ascii="Times New Roman" w:hAnsi="Times New Roman" w:cs="Times New Roman"/>
          <w:sz w:val="19"/>
          <w:szCs w:val="19"/>
        </w:rPr>
        <w:t>20) + '... ...'</w:t>
      </w:r>
    </w:p>
    <w:p w14:paraId="44B973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8374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13DB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D564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1472BC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viewDetail(row){</w:t>
      </w:r>
    </w:p>
    <w:p w14:paraId="10A5BE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this.commentDetail = row</w:t>
      </w:r>
    </w:p>
    <w:p w14:paraId="41883F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this.commentDetailVisable = !this.commentDetailVisable</w:t>
      </w:r>
    </w:p>
    <w:p w14:paraId="22FEEF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44D7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handleSizeChange(val) {</w:t>
      </w:r>
    </w:p>
    <w:p w14:paraId="5105E7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this.limit = val</w:t>
      </w:r>
    </w:p>
    <w:p w14:paraId="6A8415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w:t>
      </w:r>
      <w:r w:rsidRPr="000233C5">
        <w:rPr>
          <w:rFonts w:ascii="Times New Roman" w:hAnsi="Times New Roman" w:cs="Times New Roman"/>
          <w:sz w:val="19"/>
          <w:szCs w:val="19"/>
        </w:rPr>
        <w:t>comment_list(1)</w:t>
      </w:r>
    </w:p>
    <w:p w14:paraId="682D44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A124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60141B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this.get_comment_list(val)</w:t>
      </w:r>
    </w:p>
    <w:p w14:paraId="7E6B37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23ED1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deleteComment(row) {</w:t>
      </w:r>
    </w:p>
    <w:p w14:paraId="6EF7D4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Times New Roman" w:hAnsi="Times New Roman" w:cs="Times New Roman"/>
          <w:sz w:val="19"/>
          <w:szCs w:val="19"/>
        </w:rPr>
        <w:t>将要</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该评论</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34A694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75A4F0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53B6AF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227D89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4500EE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4FD058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batchDeleteComments(row.commentId).then(response =&gt; {</w:t>
      </w:r>
    </w:p>
    <w:p w14:paraId="06DE47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if(response.extend.suc === 'success'){</w:t>
      </w:r>
    </w:p>
    <w:p w14:paraId="186B34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w:t>
      </w:r>
      <w:r w:rsidRPr="000233C5">
        <w:rPr>
          <w:rFonts w:ascii="Times New Roman" w:hAnsi="Times New Roman" w:cs="Times New Roman"/>
          <w:sz w:val="19"/>
          <w:szCs w:val="19"/>
        </w:rPr>
        <w:t>ssage({</w:t>
      </w:r>
    </w:p>
    <w:p w14:paraId="63BAA1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09CF1C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69824E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1A9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this.get_comment_list(this.pn)</w:t>
      </w:r>
    </w:p>
    <w:p w14:paraId="6350F4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3B032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099E86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9B36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7F9C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6C9F6F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this.$message({</w:t>
      </w:r>
    </w:p>
    <w:p w14:paraId="3B82DD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267D16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27E70B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5BA8E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FBB4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3D07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get_comment_list(pn){</w:t>
      </w:r>
    </w:p>
    <w:p w14:paraId="276241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true</w:t>
      </w:r>
    </w:p>
    <w:p w14:paraId="7F6A80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getCommentByUserPosted(pn, this.limit, this.condition).then(response =&gt; {</w:t>
      </w:r>
    </w:p>
    <w:p w14:paraId="33BDBC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110193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this.tableData = pageInfo.records</w:t>
      </w:r>
    </w:p>
    <w:p w14:paraId="04953B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6C0ED0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0F677E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107344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31160A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handleSelectionChange(val){</w:t>
      </w:r>
    </w:p>
    <w:p w14:paraId="359534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 = val</w:t>
      </w:r>
    </w:p>
    <w:p w14:paraId="380A77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99FA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w:t>
      </w:r>
    </w:p>
    <w:p w14:paraId="223282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06B730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if(this.multipleSelection.length === 0){</w:t>
      </w:r>
    </w:p>
    <w:p w14:paraId="3CCDDD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40C96A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09F48C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B7E5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w:t>
      </w:r>
      <w:r w:rsidRPr="000233C5">
        <w:rPr>
          <w:rFonts w:ascii="Times New Roman" w:hAnsi="Times New Roman" w:cs="Times New Roman"/>
          <w:sz w:val="19"/>
          <w:szCs w:val="19"/>
        </w:rPr>
        <w:t>符串拼接</w:t>
      </w:r>
    </w:p>
    <w:p w14:paraId="7ADD02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0BC6B1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item.commentId + '&amp;'</w:t>
      </w:r>
    </w:p>
    <w:p w14:paraId="60A71A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9ED7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39B9BE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25BD68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6E5E8D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3C5BDF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w:t>
      </w:r>
      <w:r w:rsidRPr="000233C5">
        <w:rPr>
          <w:rFonts w:ascii="Times New Roman" w:hAnsi="Times New Roman" w:cs="Times New Roman"/>
          <w:sz w:val="19"/>
          <w:szCs w:val="19"/>
        </w:rPr>
        <w:t>n(() =&gt; {</w:t>
      </w:r>
    </w:p>
    <w:p w14:paraId="2B8CBE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batchDeleteComments(ids).then(response =&gt; {</w:t>
      </w:r>
    </w:p>
    <w:p w14:paraId="516D4F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if(response.extend.suc === 'success'){</w:t>
      </w:r>
    </w:p>
    <w:p w14:paraId="698A6F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EF32D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523035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1E7168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BC48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this.get_comment_list(this.pn)</w:t>
      </w:r>
    </w:p>
    <w:p w14:paraId="7534D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63FE9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5CFCA8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E918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4DE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46A001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037636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691A0D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2789EF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duration: 1000</w:t>
      </w:r>
    </w:p>
    <w:p w14:paraId="71B887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4F27ED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DF3F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48DC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submitSearch(){</w:t>
      </w:r>
    </w:p>
    <w:p w14:paraId="1E1134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this.generateQueryString();</w:t>
      </w:r>
    </w:p>
    <w:p w14:paraId="151597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786EBC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4F64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w:t>
      </w:r>
    </w:p>
    <w:p w14:paraId="3FD3B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this.query.article_title = ""</w:t>
      </w:r>
    </w:p>
    <w:p w14:paraId="3789CA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this.query.start = ""</w:t>
      </w:r>
    </w:p>
    <w:p w14:paraId="3C1D03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this.query.end =""</w:t>
      </w:r>
    </w:p>
    <w:p w14:paraId="40173F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this.query.rank_like = ""</w:t>
      </w:r>
    </w:p>
    <w:p w14:paraId="56DCE8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73D8A2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58E3AE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A6ED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generateQueryString(){</w:t>
      </w:r>
    </w:p>
    <w:p w14:paraId="6BF9DA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co</w:t>
      </w:r>
      <w:r w:rsidRPr="000233C5">
        <w:rPr>
          <w:rFonts w:ascii="Times New Roman" w:hAnsi="Times New Roman" w:cs="Times New Roman"/>
          <w:sz w:val="19"/>
          <w:szCs w:val="19"/>
        </w:rPr>
        <w:t>ndition = ""</w:t>
      </w:r>
    </w:p>
    <w:p w14:paraId="6B2DE4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query = this.query</w:t>
      </w:r>
    </w:p>
    <w:p w14:paraId="5AA512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if(query.article_title !== ""){</w:t>
      </w:r>
    </w:p>
    <w:p w14:paraId="09D0AF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("article_title=" + query.article_title + "--")</w:t>
      </w:r>
    </w:p>
    <w:p w14:paraId="25E6C2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D233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if(query.start !== ""){</w:t>
      </w:r>
    </w:p>
    <w:p w14:paraId="3B0CCC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("start=" + parseTime(query.start) + "--")</w:t>
      </w:r>
    </w:p>
    <w:p w14:paraId="74FCB9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59FF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if(query.end !== ""){</w:t>
      </w:r>
    </w:p>
    <w:p w14:paraId="7DB40B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("end=" + parseTime(query.end) + "--")</w:t>
      </w:r>
    </w:p>
    <w:p w14:paraId="7F1E06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D93E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if(query.rank_like == '</w:t>
      </w:r>
      <w:r w:rsidRPr="000233C5">
        <w:rPr>
          <w:rFonts w:ascii="Times New Roman" w:hAnsi="Times New Roman" w:cs="Times New Roman"/>
          <w:sz w:val="19"/>
          <w:szCs w:val="19"/>
        </w:rPr>
        <w:t>升序</w:t>
      </w:r>
      <w:r w:rsidRPr="000233C5">
        <w:rPr>
          <w:rFonts w:ascii="Times New Roman" w:hAnsi="Times New Roman" w:cs="Times New Roman"/>
          <w:sz w:val="19"/>
          <w:szCs w:val="19"/>
        </w:rPr>
        <w:t>'){</w:t>
      </w:r>
    </w:p>
    <w:p w14:paraId="525235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w:t>
      </w:r>
      <w:r w:rsidRPr="000233C5">
        <w:rPr>
          <w:rFonts w:ascii="Times New Roman" w:hAnsi="Times New Roman" w:cs="Times New Roman"/>
          <w:sz w:val="19"/>
          <w:szCs w:val="19"/>
        </w:rPr>
        <w:t>("rank_like=1--")</w:t>
      </w:r>
    </w:p>
    <w:p w14:paraId="36E1BF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if (query.rank_like == '</w:t>
      </w:r>
      <w:r w:rsidRPr="000233C5">
        <w:rPr>
          <w:rFonts w:ascii="Times New Roman" w:hAnsi="Times New Roman" w:cs="Times New Roman"/>
          <w:sz w:val="19"/>
          <w:szCs w:val="19"/>
        </w:rPr>
        <w:t>降序</w:t>
      </w:r>
      <w:r w:rsidRPr="000233C5">
        <w:rPr>
          <w:rFonts w:ascii="Times New Roman" w:hAnsi="Times New Roman" w:cs="Times New Roman"/>
          <w:sz w:val="19"/>
          <w:szCs w:val="19"/>
        </w:rPr>
        <w:t>'){</w:t>
      </w:r>
    </w:p>
    <w:p w14:paraId="0D6C59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("rank_like=0--")</w:t>
      </w:r>
    </w:p>
    <w:p w14:paraId="10C2B6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CD4D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condition.lastIndexOf("--") === condition.length - 2 ?</w:t>
      </w:r>
    </w:p>
    <w:p w14:paraId="172530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condition.substr(0, condition.length - 2) :</w:t>
      </w:r>
    </w:p>
    <w:p w14:paraId="08CF12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condition</w:t>
      </w:r>
    </w:p>
    <w:p w14:paraId="0B097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condition</w:t>
      </w:r>
    </w:p>
    <w:p w14:paraId="048494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3C48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A39C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C89B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09F4D3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10582A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.pagiation{</w:t>
      </w:r>
    </w:p>
    <w:p w14:paraId="216016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7E4264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30px;</w:t>
      </w:r>
    </w:p>
    <w:p w14:paraId="541FE8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735AC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.btn-group{</w:t>
      </w:r>
    </w:p>
    <w:p w14:paraId="111523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72EF28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BF3A0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.main{</w:t>
      </w:r>
    </w:p>
    <w:p w14:paraId="2C55FC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79B82B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97929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w:t>
      </w:r>
    </w:p>
    <w:p w14:paraId="284501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7A529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D363A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.comment-detail{</w:t>
      </w:r>
    </w:p>
    <w:p w14:paraId="3479F1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w:t>
      </w:r>
    </w:p>
    <w:p w14:paraId="452298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17px;</w:t>
      </w:r>
    </w:p>
    <w:p w14:paraId="5B3135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30px;</w:t>
      </w:r>
    </w:p>
    <w:p w14:paraId="09D38C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B449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6FAA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w:t>
      </w:r>
    </w:p>
    <w:p w14:paraId="04FAA2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700;</w:t>
      </w:r>
    </w:p>
    <w:p w14:paraId="1E3C97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159C6E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D417E8F" w14:textId="6DE048C1"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src\views\comment\comment-received.vue</w:t>
      </w:r>
    </w:p>
    <w:p w14:paraId="44A0F8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E7BB4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&lt;div class="main"&gt;</w:t>
      </w:r>
    </w:p>
    <w:p w14:paraId="1AB584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搜索框</w:t>
      </w:r>
      <w:r w:rsidRPr="000233C5">
        <w:rPr>
          <w:rFonts w:ascii="Times New Roman" w:hAnsi="Times New Roman" w:cs="Times New Roman"/>
          <w:sz w:val="19"/>
          <w:szCs w:val="19"/>
        </w:rPr>
        <w:t xml:space="preserve"> --&gt;</w:t>
      </w:r>
    </w:p>
    <w:p w14:paraId="40B738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:span="12"&gt;</w:t>
      </w:r>
    </w:p>
    <w:p w14:paraId="4FF5D5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 accordion class="search-bar"&gt;</w:t>
      </w:r>
    </w:p>
    <w:p w14:paraId="251BD2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377726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slot="title"&gt;</w:t>
      </w:r>
    </w:p>
    <w:p w14:paraId="7102B3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class="header-icon el-icon-search" style="font-size:20px;margin-right: 5px;"&gt;&lt;/i&gt;</w:t>
      </w:r>
      <w:r w:rsidRPr="000233C5">
        <w:rPr>
          <w:rFonts w:ascii="微软雅黑" w:eastAsia="微软雅黑" w:hAnsi="微软雅黑" w:cs="微软雅黑" w:hint="eastAsia"/>
          <w:sz w:val="19"/>
          <w:szCs w:val="19"/>
        </w:rPr>
        <w:t>筛选评论</w:t>
      </w:r>
    </w:p>
    <w:p w14:paraId="0FB597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4484B4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w:t>
      </w:r>
      <w:r w:rsidRPr="000233C5">
        <w:rPr>
          <w:rFonts w:ascii="Times New Roman" w:hAnsi="Times New Roman" w:cs="Times New Roman"/>
          <w:sz w:val="19"/>
          <w:szCs w:val="19"/>
        </w:rPr>
        <w:t>-form ref="form" label-width="80px"&gt;</w:t>
      </w:r>
    </w:p>
    <w:p w14:paraId="320B75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所在文章</w:t>
      </w:r>
      <w:r w:rsidRPr="000233C5">
        <w:rPr>
          <w:rFonts w:ascii="Times New Roman" w:hAnsi="Times New Roman" w:cs="Times New Roman"/>
          <w:sz w:val="19"/>
          <w:szCs w:val="19"/>
        </w:rPr>
        <w:t>"&gt;</w:t>
      </w:r>
    </w:p>
    <w:p w14:paraId="7CAD1A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v-model="query.article_title"&gt;&lt;/el-input&gt;</w:t>
      </w:r>
    </w:p>
    <w:p w14:paraId="17EEC3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DD770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作者</w:t>
      </w:r>
      <w:r w:rsidRPr="000233C5">
        <w:rPr>
          <w:rFonts w:ascii="Times New Roman" w:hAnsi="Times New Roman" w:cs="Times New Roman"/>
          <w:sz w:val="19"/>
          <w:szCs w:val="19"/>
        </w:rPr>
        <w:t>"&gt;</w:t>
      </w:r>
    </w:p>
    <w:p w14:paraId="0D1494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v-model="query.comment_author_name"&gt;&lt;/el-input&gt;</w:t>
      </w:r>
    </w:p>
    <w:p w14:paraId="6983BA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7D8C80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"&gt;</w:t>
      </w:r>
    </w:p>
    <w:p w14:paraId="122A1C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7491FD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 type="date" placeholder="</w:t>
      </w:r>
      <w:r w:rsidRPr="000233C5">
        <w:rPr>
          <w:rFonts w:ascii="Times New Roman" w:hAnsi="Times New Roman" w:cs="Times New Roman"/>
          <w:sz w:val="19"/>
          <w:szCs w:val="19"/>
        </w:rPr>
        <w:t>开始日期</w:t>
      </w:r>
      <w:r w:rsidRPr="000233C5">
        <w:rPr>
          <w:rFonts w:ascii="Times New Roman" w:hAnsi="Times New Roman" w:cs="Times New Roman"/>
          <w:sz w:val="19"/>
          <w:szCs w:val="19"/>
        </w:rPr>
        <w:t>" v-model="query.start" style="width: 100</w:t>
      </w:r>
      <w:r w:rsidRPr="000233C5">
        <w:rPr>
          <w:rFonts w:ascii="Times New Roman" w:hAnsi="Times New Roman" w:cs="Times New Roman"/>
          <w:sz w:val="19"/>
          <w:szCs w:val="19"/>
        </w:rPr>
        <w:t>%;"&gt;&lt;/el-date-picker&gt;</w:t>
      </w:r>
    </w:p>
    <w:p w14:paraId="1FBA11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403E23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2ADF3B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 type="date" placeholder="</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束日期</w:t>
      </w:r>
      <w:r w:rsidRPr="000233C5">
        <w:rPr>
          <w:rFonts w:ascii="Times New Roman" w:hAnsi="Times New Roman" w:cs="Times New Roman"/>
          <w:sz w:val="19"/>
          <w:szCs w:val="19"/>
        </w:rPr>
        <w:t>" v-model="query.end" style="width: 100%;"&gt;&lt;/el-date-picker&gt;</w:t>
      </w:r>
    </w:p>
    <w:p w14:paraId="50F363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43A0D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6229F3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w:t>
      </w:r>
      <w:r w:rsidRPr="000233C5">
        <w:rPr>
          <w:rFonts w:ascii="Times New Roman" w:hAnsi="Times New Roman" w:cs="Times New Roman"/>
          <w:sz w:val="19"/>
          <w:szCs w:val="19"/>
        </w:rPr>
        <w:t>label="</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同数量</w:t>
      </w:r>
      <w:r w:rsidRPr="000233C5">
        <w:rPr>
          <w:rFonts w:ascii="Times New Roman" w:hAnsi="Times New Roman" w:cs="Times New Roman"/>
          <w:sz w:val="19"/>
          <w:szCs w:val="19"/>
        </w:rPr>
        <w:t>"&gt;</w:t>
      </w:r>
    </w:p>
    <w:p w14:paraId="7E6281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 v-model="query.rank_like"&gt;</w:t>
      </w:r>
    </w:p>
    <w:p w14:paraId="23FBC8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w:t>
      </w:r>
      <w:r w:rsidRPr="000233C5">
        <w:rPr>
          <w:rFonts w:ascii="Times New Roman" w:hAnsi="Times New Roman" w:cs="Times New Roman"/>
          <w:sz w:val="19"/>
          <w:szCs w:val="19"/>
        </w:rPr>
        <w:t>无</w:t>
      </w:r>
      <w:r w:rsidRPr="000233C5">
        <w:rPr>
          <w:rFonts w:ascii="Times New Roman" w:hAnsi="Times New Roman" w:cs="Times New Roman"/>
          <w:sz w:val="19"/>
          <w:szCs w:val="19"/>
        </w:rPr>
        <w:t>"&gt;&lt;/el-radio&gt;</w:t>
      </w:r>
    </w:p>
    <w:p w14:paraId="0D4E49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w:t>
      </w:r>
      <w:r w:rsidRPr="000233C5">
        <w:rPr>
          <w:rFonts w:ascii="Times New Roman" w:hAnsi="Times New Roman" w:cs="Times New Roman"/>
          <w:sz w:val="19"/>
          <w:szCs w:val="19"/>
        </w:rPr>
        <w:t>升序</w:t>
      </w:r>
      <w:r w:rsidRPr="000233C5">
        <w:rPr>
          <w:rFonts w:ascii="Times New Roman" w:hAnsi="Times New Roman" w:cs="Times New Roman"/>
          <w:sz w:val="19"/>
          <w:szCs w:val="19"/>
        </w:rPr>
        <w:t>"&gt;&lt;/el-radio&gt;</w:t>
      </w:r>
    </w:p>
    <w:p w14:paraId="0F5628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 label="</w:t>
      </w:r>
      <w:r w:rsidRPr="000233C5">
        <w:rPr>
          <w:rFonts w:ascii="Times New Roman" w:hAnsi="Times New Roman" w:cs="Times New Roman"/>
          <w:sz w:val="19"/>
          <w:szCs w:val="19"/>
        </w:rPr>
        <w:t>降序</w:t>
      </w:r>
      <w:r w:rsidRPr="000233C5">
        <w:rPr>
          <w:rFonts w:ascii="Times New Roman" w:hAnsi="Times New Roman" w:cs="Times New Roman"/>
          <w:sz w:val="19"/>
          <w:szCs w:val="19"/>
        </w:rPr>
        <w:t>"&gt;&lt;/el-radio&gt;</w:t>
      </w:r>
    </w:p>
    <w:p w14:paraId="775DBF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&lt;/el-radio-group&gt;</w:t>
      </w:r>
    </w:p>
    <w:p w14:paraId="62999F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A7F29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B603A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type="primary" @click="submitSearch"&gt;</w:t>
      </w:r>
      <w:r w:rsidRPr="000233C5">
        <w:rPr>
          <w:rFonts w:ascii="Times New Roman" w:hAnsi="Times New Roman" w:cs="Times New Roman"/>
          <w:sz w:val="19"/>
          <w:szCs w:val="19"/>
        </w:rPr>
        <w:t>搜索</w:t>
      </w:r>
      <w:r w:rsidRPr="000233C5">
        <w:rPr>
          <w:rFonts w:ascii="Times New Roman" w:hAnsi="Times New Roman" w:cs="Times New Roman"/>
          <w:sz w:val="19"/>
          <w:szCs w:val="19"/>
        </w:rPr>
        <w:t>&lt;/el-button&gt;</w:t>
      </w:r>
    </w:p>
    <w:p w14:paraId="75B6DD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@click="resetForm"&gt;</w:t>
      </w:r>
      <w:r w:rsidRPr="000233C5">
        <w:rPr>
          <w:rFonts w:ascii="Times New Roman" w:hAnsi="Times New Roman" w:cs="Times New Roman"/>
          <w:sz w:val="19"/>
          <w:szCs w:val="19"/>
        </w:rPr>
        <w:t>重置</w:t>
      </w:r>
      <w:r w:rsidRPr="000233C5">
        <w:rPr>
          <w:rFonts w:ascii="Times New Roman" w:hAnsi="Times New Roman" w:cs="Times New Roman"/>
          <w:sz w:val="19"/>
          <w:szCs w:val="19"/>
        </w:rPr>
        <w:t>&lt;/el-button&gt;</w:t>
      </w:r>
    </w:p>
    <w:p w14:paraId="03631A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C09F1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747C6F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64D8B8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&lt;/el-collapse&gt;</w:t>
      </w:r>
    </w:p>
    <w:p w14:paraId="692147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CBE8B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7508D1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:data="tableData"</w:t>
      </w:r>
    </w:p>
    <w:p w14:paraId="6E53B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w:t>
      </w:r>
    </w:p>
    <w:p w14:paraId="1D76B9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6EB783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v-loading="loading"</w:t>
      </w:r>
    </w:p>
    <w:p w14:paraId="11300B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@selection-change="handleSelectionChange"&gt;</w:t>
      </w:r>
    </w:p>
    <w:p w14:paraId="7B3F73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C3C23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type="selection"</w:t>
      </w:r>
    </w:p>
    <w:p w14:paraId="3A184B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width="55"&gt;</w:t>
      </w:r>
    </w:p>
    <w:p w14:paraId="511797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11BC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71DCC1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w:t>
      </w:r>
      <w:r w:rsidRPr="000233C5">
        <w:rPr>
          <w:rFonts w:ascii="Times New Roman" w:hAnsi="Times New Roman" w:cs="Times New Roman"/>
          <w:sz w:val="19"/>
          <w:szCs w:val="19"/>
        </w:rPr>
        <w:t>p="articleTitle"</w:t>
      </w:r>
    </w:p>
    <w:p w14:paraId="3CE88A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所在文章</w:t>
      </w:r>
      <w:r w:rsidRPr="000233C5">
        <w:rPr>
          <w:rFonts w:ascii="Times New Roman" w:hAnsi="Times New Roman" w:cs="Times New Roman"/>
          <w:sz w:val="19"/>
          <w:szCs w:val="19"/>
        </w:rPr>
        <w:t>"</w:t>
      </w:r>
    </w:p>
    <w:p w14:paraId="40203A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width="280"&gt;</w:t>
      </w:r>
    </w:p>
    <w:p w14:paraId="2F833E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8EF1E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86A84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prop="commentAuthorName"</w:t>
      </w:r>
    </w:p>
    <w:p w14:paraId="5957FD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作者</w:t>
      </w:r>
      <w:r w:rsidRPr="000233C5">
        <w:rPr>
          <w:rFonts w:ascii="Times New Roman" w:hAnsi="Times New Roman" w:cs="Times New Roman"/>
          <w:sz w:val="19"/>
          <w:szCs w:val="19"/>
        </w:rPr>
        <w:t>"</w:t>
      </w:r>
    </w:p>
    <w:p w14:paraId="1FAE76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width="120"&gt;</w:t>
      </w:r>
    </w:p>
    <w:p w14:paraId="02FA9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2FAEF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FB81C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内容</w:t>
      </w:r>
      <w:r w:rsidRPr="000233C5">
        <w:rPr>
          <w:rFonts w:ascii="Times New Roman" w:hAnsi="Times New Roman" w:cs="Times New Roman"/>
          <w:sz w:val="19"/>
          <w:szCs w:val="19"/>
        </w:rPr>
        <w:t>"</w:t>
      </w:r>
    </w:p>
    <w:p w14:paraId="65388C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width="400"&gt;</w:t>
      </w:r>
    </w:p>
    <w:p w14:paraId="4575BD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w:t>
      </w:r>
      <w:r w:rsidRPr="000233C5">
        <w:rPr>
          <w:rFonts w:ascii="Times New Roman" w:hAnsi="Times New Roman" w:cs="Times New Roman"/>
          <w:sz w:val="19"/>
          <w:szCs w:val="19"/>
        </w:rPr>
        <w:t>emplate slot-scope="scope"&gt;</w:t>
      </w:r>
    </w:p>
    <w:p w14:paraId="50E125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scope.row.commentContent | commentFormat }}&lt;/span&gt;</w:t>
      </w:r>
    </w:p>
    <w:p w14:paraId="686BAA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05876D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7753A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2746E6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w:t>
      </w:r>
    </w:p>
    <w:p w14:paraId="660CA2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0DCFCE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width="250"&gt;</w:t>
      </w:r>
    </w:p>
    <w:p w14:paraId="783A67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738F26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55C5B8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scope.row.commentDate | dateFormat }}&lt;/span&gt;</w:t>
      </w:r>
    </w:p>
    <w:p w14:paraId="1D3D13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4B1A78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185B0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10D9ED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prop="co</w:t>
      </w:r>
      <w:r w:rsidRPr="000233C5">
        <w:rPr>
          <w:rFonts w:ascii="Times New Roman" w:hAnsi="Times New Roman" w:cs="Times New Roman"/>
          <w:sz w:val="19"/>
          <w:szCs w:val="19"/>
        </w:rPr>
        <w:t>mmentLikeCount"</w:t>
      </w:r>
    </w:p>
    <w:p w14:paraId="13855C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w:t>
      </w:r>
      <w:r w:rsidRPr="000233C5">
        <w:rPr>
          <w:rFonts w:ascii="Times New Roman" w:hAnsi="Times New Roman" w:cs="Times New Roman"/>
          <w:sz w:val="19"/>
          <w:szCs w:val="19"/>
        </w:rPr>
        <w:t>"</w:t>
      </w:r>
    </w:p>
    <w:p w14:paraId="7E43BB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077C9B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width="100"&gt;</w:t>
      </w:r>
    </w:p>
    <w:p w14:paraId="5270F4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25C64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3D8E9A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操作</w:t>
      </w:r>
      <w:r w:rsidRPr="000233C5">
        <w:rPr>
          <w:rFonts w:ascii="Times New Roman" w:hAnsi="Times New Roman" w:cs="Times New Roman"/>
          <w:sz w:val="19"/>
          <w:szCs w:val="19"/>
        </w:rPr>
        <w:t>"</w:t>
      </w:r>
    </w:p>
    <w:p w14:paraId="22C681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width="120"&gt;</w:t>
      </w:r>
    </w:p>
    <w:p w14:paraId="34504C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0789E5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@click="viewDetail(scope.row)" type="text" size="small</w:t>
      </w:r>
      <w:r w:rsidRPr="000233C5">
        <w:rPr>
          <w:rFonts w:ascii="Times New Roman" w:hAnsi="Times New Roman" w:cs="Times New Roman"/>
          <w:sz w:val="19"/>
          <w:szCs w:val="19"/>
        </w:rPr>
        <w:t>"&gt;</w:t>
      </w:r>
      <w:r w:rsidRPr="000233C5">
        <w:rPr>
          <w:rFonts w:ascii="微软雅黑" w:eastAsia="微软雅黑" w:hAnsi="微软雅黑" w:cs="微软雅黑" w:hint="eastAsia"/>
          <w:sz w:val="19"/>
          <w:szCs w:val="19"/>
        </w:rPr>
        <w:t>查</w:t>
      </w:r>
      <w:r w:rsidRPr="000233C5">
        <w:rPr>
          <w:rFonts w:ascii="MS Mincho" w:eastAsia="MS Mincho" w:hAnsi="MS Mincho" w:cs="MS Mincho" w:hint="eastAsia"/>
          <w:sz w:val="19"/>
          <w:szCs w:val="19"/>
        </w:rPr>
        <w:t>看</w:t>
      </w:r>
      <w:r w:rsidRPr="000233C5">
        <w:rPr>
          <w:rFonts w:ascii="Times New Roman" w:hAnsi="Times New Roman" w:cs="Times New Roman"/>
          <w:sz w:val="19"/>
          <w:szCs w:val="19"/>
        </w:rPr>
        <w:t>&lt;/el-button&gt;</w:t>
      </w:r>
    </w:p>
    <w:p w14:paraId="5045A0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@click="deleteComment(scope.row)" type="text" size="small"&gt;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&lt;/el-button&gt;</w:t>
      </w:r>
    </w:p>
    <w:p w14:paraId="1A317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77269B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F1541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0D7E47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class="btn-group"&gt;</w:t>
      </w:r>
    </w:p>
    <w:p w14:paraId="407F6E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&lt;el-button type="danger" @click="batchDelete"&gt;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73C712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71DEF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class="pagiation"&gt;</w:t>
      </w:r>
    </w:p>
    <w:p w14:paraId="127EA4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1F70A8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@size-change="handleSizeChange"</w:t>
      </w:r>
    </w:p>
    <w:p w14:paraId="3FEC1B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5FF12F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:current-page="pn"</w:t>
      </w:r>
    </w:p>
    <w:p w14:paraId="42A9B6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03BA83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:page-size="limit"</w:t>
      </w:r>
    </w:p>
    <w:p w14:paraId="254200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layout="total, sizes, prev, pager, next, jumper"</w:t>
      </w:r>
    </w:p>
    <w:p w14:paraId="7025C7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:total="total"&gt;</w:t>
      </w:r>
    </w:p>
    <w:p w14:paraId="7460DD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430CC2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B8496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 title="</w:t>
      </w:r>
      <w:r w:rsidRPr="000233C5">
        <w:rPr>
          <w:rFonts w:ascii="微软雅黑" w:eastAsia="微软雅黑" w:hAnsi="微软雅黑" w:cs="微软雅黑" w:hint="eastAsia"/>
          <w:sz w:val="19"/>
          <w:szCs w:val="19"/>
        </w:rPr>
        <w:t>评论详</w:t>
      </w:r>
      <w:r w:rsidRPr="000233C5">
        <w:rPr>
          <w:rFonts w:ascii="MS Mincho" w:eastAsia="MS Mincho" w:hAnsi="MS Mincho" w:cs="MS Mincho" w:hint="eastAsia"/>
          <w:sz w:val="19"/>
          <w:szCs w:val="19"/>
        </w:rPr>
        <w:t>情</w:t>
      </w:r>
      <w:r w:rsidRPr="000233C5">
        <w:rPr>
          <w:rFonts w:ascii="Times New Roman" w:hAnsi="Times New Roman" w:cs="Times New Roman"/>
          <w:sz w:val="19"/>
          <w:szCs w:val="19"/>
        </w:rPr>
        <w:t>" :visible.sync="commentDetailVisable" class="comment-detail"&gt;</w:t>
      </w:r>
    </w:p>
    <w:p w14:paraId="089CB4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Times New Roman" w:hAnsi="Times New Roman" w:cs="Times New Roman"/>
          <w:sz w:val="19"/>
          <w:szCs w:val="19"/>
        </w:rPr>
        <w:t>所在文章</w:t>
      </w:r>
      <w:r w:rsidRPr="000233C5">
        <w:rPr>
          <w:rFonts w:ascii="Times New Roman" w:hAnsi="Times New Roman" w:cs="Times New Roman"/>
          <w:sz w:val="19"/>
          <w:szCs w:val="19"/>
        </w:rPr>
        <w:t>&lt;/span&gt; {{ commentDetail.articleTitle }}&lt;/p&gt;</w:t>
      </w:r>
    </w:p>
    <w:p w14:paraId="7EC12F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Times New Roman" w:hAnsi="Times New Roman" w:cs="Times New Roman"/>
          <w:sz w:val="19"/>
          <w:szCs w:val="19"/>
        </w:rPr>
        <w:t>作者</w:t>
      </w:r>
      <w:r w:rsidRPr="000233C5">
        <w:rPr>
          <w:rFonts w:ascii="Times New Roman" w:hAnsi="Times New Roman" w:cs="Times New Roman"/>
          <w:sz w:val="19"/>
          <w:szCs w:val="19"/>
        </w:rPr>
        <w:t>&lt;/span&gt; {{ commentDetail.commentAuthorName }}&lt;/p&gt;</w:t>
      </w:r>
    </w:p>
    <w:p w14:paraId="5454A7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Times New Roman" w:hAnsi="Times New Roman" w:cs="Times New Roman"/>
          <w:sz w:val="19"/>
          <w:szCs w:val="19"/>
        </w:rPr>
        <w:t>内容</w:t>
      </w:r>
      <w:r w:rsidRPr="000233C5">
        <w:rPr>
          <w:rFonts w:ascii="Times New Roman" w:hAnsi="Times New Roman" w:cs="Times New Roman"/>
          <w:sz w:val="19"/>
          <w:szCs w:val="19"/>
        </w:rPr>
        <w:t>&lt;/span&gt; {{ commentDetail.commentContent }}&lt;/p&gt;</w:t>
      </w:r>
    </w:p>
    <w:p w14:paraId="4E9CE2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表日期</w:t>
      </w:r>
      <w:r w:rsidRPr="000233C5">
        <w:rPr>
          <w:rFonts w:ascii="Times New Roman" w:hAnsi="Times New Roman" w:cs="Times New Roman"/>
          <w:sz w:val="19"/>
          <w:szCs w:val="19"/>
        </w:rPr>
        <w:t>&lt;/span&gt; {{ commentDetail.commentDate | dateFor</w:t>
      </w:r>
      <w:r w:rsidRPr="000233C5">
        <w:rPr>
          <w:rFonts w:ascii="Times New Roman" w:hAnsi="Times New Roman" w:cs="Times New Roman"/>
          <w:sz w:val="19"/>
          <w:szCs w:val="19"/>
        </w:rPr>
        <w:t>mat }}&lt;/p&gt;</w:t>
      </w:r>
    </w:p>
    <w:p w14:paraId="73B2BA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 &lt;span&gt;</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同数</w:t>
      </w:r>
      <w:r w:rsidRPr="000233C5">
        <w:rPr>
          <w:rFonts w:ascii="Times New Roman" w:hAnsi="Times New Roman" w:cs="Times New Roman"/>
          <w:sz w:val="19"/>
          <w:szCs w:val="19"/>
        </w:rPr>
        <w:t>&lt;/span&gt; {{ commentDetail.commentLikeCount }}&lt;/p&gt;</w:t>
      </w:r>
    </w:p>
    <w:p w14:paraId="2AA7FF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&lt;/el-dialog&gt;</w:t>
      </w:r>
    </w:p>
    <w:p w14:paraId="0A1051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&lt;/div&gt;</w:t>
      </w:r>
    </w:p>
    <w:p w14:paraId="2F1EF1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51106A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DD011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getCommentByUserReceive, batchDeleteComments } from '@/api/comment'</w:t>
      </w:r>
    </w:p>
    <w:p w14:paraId="323EE1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parseTime } from '@/utils/index'</w:t>
      </w:r>
    </w:p>
    <w:p w14:paraId="315B3F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export default </w:t>
      </w:r>
      <w:r w:rsidRPr="000233C5">
        <w:rPr>
          <w:rFonts w:ascii="Times New Roman" w:hAnsi="Times New Roman" w:cs="Times New Roman"/>
          <w:sz w:val="19"/>
          <w:szCs w:val="19"/>
        </w:rPr>
        <w:t>{</w:t>
      </w:r>
    </w:p>
    <w:p w14:paraId="14A406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73A603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42DF1A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041639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tableData: [],</w:t>
      </w:r>
    </w:p>
    <w:p w14:paraId="63B6F2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 [],</w:t>
      </w:r>
    </w:p>
    <w:p w14:paraId="7C851E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19EC8B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10,</w:t>
      </w:r>
    </w:p>
    <w:p w14:paraId="22B609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3C8B64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multipleSelection: [],</w:t>
      </w:r>
    </w:p>
    <w:p w14:paraId="4AAA01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7717BF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 {</w:t>
      </w:r>
    </w:p>
    <w:p w14:paraId="651C6C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comment_author_name: "",</w:t>
      </w:r>
    </w:p>
    <w:p w14:paraId="0E84C4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article_title: "",</w:t>
      </w:r>
    </w:p>
    <w:p w14:paraId="166829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start: "",</w:t>
      </w:r>
    </w:p>
    <w:p w14:paraId="351B63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76C6BE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rank_like: "",</w:t>
      </w:r>
    </w:p>
    <w:p w14:paraId="417EDA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9E99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commentDetailVisable: false,</w:t>
      </w:r>
    </w:p>
    <w:p w14:paraId="7162D9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commentDetail: {}</w:t>
      </w:r>
    </w:p>
    <w:p w14:paraId="784573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7385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DEB8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w:t>
      </w:r>
    </w:p>
    <w:p w14:paraId="3054C3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3EDDB4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5A5FEE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2D4C84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6B7990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s = new Date(date)</w:t>
      </w:r>
    </w:p>
    <w:p w14:paraId="31BB43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y = s.getFullYear()</w:t>
      </w:r>
    </w:p>
    <w:p w14:paraId="780BE6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m = (s.getMonth() + 1) &lt; 10 ? '0' + (s.getMonth() + 1) : (s.getMonth() + 1)</w:t>
      </w:r>
    </w:p>
    <w:p w14:paraId="7B981E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dd = s.getDate() &lt; 10 ? '0' + s</w:t>
      </w:r>
      <w:r w:rsidRPr="000233C5">
        <w:rPr>
          <w:rFonts w:ascii="Times New Roman" w:hAnsi="Times New Roman" w:cs="Times New Roman"/>
          <w:sz w:val="19"/>
          <w:szCs w:val="19"/>
        </w:rPr>
        <w:t>.getDate() : s.getDate()</w:t>
      </w:r>
    </w:p>
    <w:p w14:paraId="15E5D3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hh = s.getHours() &lt; 10 ? '0' + s.getHours() : s.getHours()</w:t>
      </w:r>
    </w:p>
    <w:p w14:paraId="2CFE9B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mm = s.getMinutes() &lt; 10 ? '0' + s.getMinutes() : s.getMinutes()</w:t>
      </w:r>
    </w:p>
    <w:p w14:paraId="3E942D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var ss = s.getSeconds() &lt; 10 ? '0' + s.getSeconds() : s.getSeconds()</w:t>
      </w:r>
    </w:p>
    <w:p w14:paraId="559895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 xml:space="preserve">var enddate = </w:t>
      </w:r>
      <w:r w:rsidRPr="000233C5">
        <w:rPr>
          <w:rFonts w:ascii="Times New Roman" w:hAnsi="Times New Roman" w:cs="Times New Roman"/>
          <w:sz w:val="19"/>
          <w:szCs w:val="19"/>
        </w:rPr>
        <w:t>y + '-' + m + '-' + dd + ' ' + hh + ':' + mm + ":" + ss</w:t>
      </w:r>
    </w:p>
    <w:p w14:paraId="59A041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return enddate</w:t>
      </w:r>
    </w:p>
    <w:p w14:paraId="73F72D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b/>
      </w:r>
      <w:r w:rsidRPr="000233C5">
        <w:rPr>
          <w:rFonts w:ascii="Times New Roman" w:hAnsi="Times New Roman" w:cs="Times New Roman"/>
          <w:sz w:val="19"/>
          <w:szCs w:val="19"/>
        </w:rPr>
        <w:tab/>
      </w:r>
      <w:r w:rsidRPr="000233C5">
        <w:rPr>
          <w:rFonts w:ascii="Times New Roman" w:hAnsi="Times New Roman" w:cs="Times New Roman"/>
          <w:sz w:val="19"/>
          <w:szCs w:val="19"/>
        </w:rPr>
        <w:tab/>
        <w:t>},</w:t>
      </w:r>
    </w:p>
    <w:p w14:paraId="6C8AF6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commentFormat(content){</w:t>
      </w:r>
    </w:p>
    <w:p w14:paraId="2A2E9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if(content.length &lt; 20){</w:t>
      </w:r>
    </w:p>
    <w:p w14:paraId="58DB2C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content</w:t>
      </w:r>
    </w:p>
    <w:p w14:paraId="6B3A3B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3FA00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content.substr(0, 20) + '... ...'</w:t>
      </w:r>
    </w:p>
    <w:p w14:paraId="190086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39FF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04BA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61F5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5922E0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viewDetail(row){</w:t>
      </w:r>
    </w:p>
    <w:p w14:paraId="2A1150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this.commentDetail = row</w:t>
      </w:r>
    </w:p>
    <w:p w14:paraId="754BB1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this.commentDetailVisable = !this.commentDetailVisable</w:t>
      </w:r>
    </w:p>
    <w:p w14:paraId="73DAB1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DA19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handleSizeChange(val) {</w:t>
      </w:r>
    </w:p>
    <w:p w14:paraId="75152F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this.limit = val</w:t>
      </w:r>
    </w:p>
    <w:p w14:paraId="48D55D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3C6150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500A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25C00C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this.get_comment_list(val)</w:t>
      </w:r>
    </w:p>
    <w:p w14:paraId="53BE95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7789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deleteComment(row) {</w:t>
      </w:r>
    </w:p>
    <w:p w14:paraId="71D5A8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Times New Roman" w:hAnsi="Times New Roman" w:cs="Times New Roman"/>
          <w:sz w:val="19"/>
          <w:szCs w:val="19"/>
        </w:rPr>
        <w:t>将要</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该评论</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2CAC84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715277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w:t>
      </w:r>
      <w:r w:rsidRPr="000233C5">
        <w:rPr>
          <w:rFonts w:ascii="Times New Roman" w:hAnsi="Times New Roman" w:cs="Times New Roman"/>
          <w:sz w:val="19"/>
          <w:szCs w:val="19"/>
        </w:rPr>
        <w: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03BCA4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76F458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16FF78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61B530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batchDeleteComments(row.commentId).then(response =&gt; {</w:t>
      </w:r>
    </w:p>
    <w:p w14:paraId="7F014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if(response.extend.suc === 'success'){</w:t>
      </w:r>
    </w:p>
    <w:p w14:paraId="6EDEC2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2C84A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type: 'success',</w:t>
      </w:r>
    </w:p>
    <w:p w14:paraId="08E153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47457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928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this.get_comment_list(this.pn)</w:t>
      </w:r>
    </w:p>
    <w:p w14:paraId="6622D6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619615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55B99E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0455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4EE8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003B75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041311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6A9296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14A71C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A0488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E5D9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DED3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get_comment_list(pn){</w:t>
      </w:r>
    </w:p>
    <w:p w14:paraId="75532D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true</w:t>
      </w:r>
    </w:p>
    <w:p w14:paraId="12FFC6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getCommentByUserReceive(pn, this.limit, t</w:t>
      </w:r>
      <w:r w:rsidRPr="000233C5">
        <w:rPr>
          <w:rFonts w:ascii="Times New Roman" w:hAnsi="Times New Roman" w:cs="Times New Roman"/>
          <w:sz w:val="19"/>
          <w:szCs w:val="19"/>
        </w:rPr>
        <w:t>his.condition).then(response =&gt; {</w:t>
      </w:r>
    </w:p>
    <w:p w14:paraId="7967C5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1D0523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this.tableData = pageInfo.records</w:t>
      </w:r>
    </w:p>
    <w:p w14:paraId="691F58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72A48C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B531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1B3A8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8B82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handleSelectionChange(val){</w:t>
      </w:r>
    </w:p>
    <w:p w14:paraId="730840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this.multipleSelection = val</w:t>
      </w:r>
    </w:p>
    <w:p w14:paraId="1EA8E9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0F04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w:t>
      </w:r>
    </w:p>
    <w:p w14:paraId="483584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48366F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if(this.multipleSelection.length === 0){</w:t>
      </w:r>
    </w:p>
    <w:p w14:paraId="6B6F6F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2D1DC3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69D968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7BFA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335525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6491E7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item.commentId + '&amp;'</w:t>
      </w:r>
    </w:p>
    <w:p w14:paraId="4C6A50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AE3A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280D14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18CDBC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27CD11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012E83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w:t>
      </w:r>
      <w:r w:rsidRPr="000233C5">
        <w:rPr>
          <w:rFonts w:ascii="Times New Roman" w:hAnsi="Times New Roman" w:cs="Times New Roman"/>
          <w:sz w:val="19"/>
          <w:szCs w:val="19"/>
        </w:rPr>
        <w:t>=&gt; {</w:t>
      </w:r>
    </w:p>
    <w:p w14:paraId="70732C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batchDeleteComments(ids).then(response =&gt; {</w:t>
      </w:r>
    </w:p>
    <w:p w14:paraId="0D8D8B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if(response.extend.suc === 'success'){</w:t>
      </w:r>
    </w:p>
    <w:p w14:paraId="0A2427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281ED3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41A69C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2FC99B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582B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w:t>
      </w:r>
      <w:r w:rsidRPr="000233C5">
        <w:rPr>
          <w:rFonts w:ascii="Times New Roman" w:hAnsi="Times New Roman" w:cs="Times New Roman"/>
          <w:sz w:val="19"/>
          <w:szCs w:val="19"/>
        </w:rPr>
        <w:t>ist(this.pn)</w:t>
      </w:r>
    </w:p>
    <w:p w14:paraId="259316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6D31D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3C27E0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ECD0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F712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}).catch(() =&gt; {</w:t>
      </w:r>
    </w:p>
    <w:p w14:paraId="5C8FF7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1A2442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7C1566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5C15B5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47DE8A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F6E0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1EA0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F5EE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submitSearch(){</w:t>
      </w:r>
    </w:p>
    <w:p w14:paraId="0CC2AA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this.generateQueryString();</w:t>
      </w:r>
    </w:p>
    <w:p w14:paraId="23085E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131514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AB587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w:t>
      </w:r>
    </w:p>
    <w:p w14:paraId="110AEE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this.query.comment_author_name = ""</w:t>
      </w:r>
    </w:p>
    <w:p w14:paraId="6B6659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this.query.article_title = ""</w:t>
      </w:r>
    </w:p>
    <w:p w14:paraId="508ADB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this.query.start = ""</w:t>
      </w:r>
    </w:p>
    <w:p w14:paraId="7A1B2F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this.query.end =""</w:t>
      </w:r>
    </w:p>
    <w:p w14:paraId="7FEBDB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this.query.rank_like = ""</w:t>
      </w:r>
    </w:p>
    <w:p w14:paraId="164922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0EC794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this.get_comment_list(1)</w:t>
      </w:r>
    </w:p>
    <w:p w14:paraId="199A5C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CB65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generateQueryString(){</w:t>
      </w:r>
    </w:p>
    <w:p w14:paraId="02FAF6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condition = ""</w:t>
      </w:r>
    </w:p>
    <w:p w14:paraId="70DD9B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query = this.query</w:t>
      </w:r>
    </w:p>
    <w:p w14:paraId="009264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if(query.comment_author_name !== ""){</w:t>
      </w:r>
    </w:p>
    <w:p w14:paraId="0B1F6E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("comment_author_name=" + query.comment_author_name</w:t>
      </w:r>
    </w:p>
    <w:p w14:paraId="4FDE7C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56BEC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4E5D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if(query.article_title !== ""){</w:t>
      </w:r>
    </w:p>
    <w:p w14:paraId="315A0B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("article_title=" + query.article_title + "--")</w:t>
      </w:r>
    </w:p>
    <w:p w14:paraId="666F5A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F13F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if(query.start !== ""){</w:t>
      </w:r>
    </w:p>
    <w:p w14:paraId="3A18CD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("start=" + parseTime(query.start) + "--")</w:t>
      </w:r>
    </w:p>
    <w:p w14:paraId="649CAE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DF74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if(query.end !== ""){</w:t>
      </w:r>
    </w:p>
    <w:p w14:paraId="3C7464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("end=" + parseTime(query.end) + "--")</w:t>
      </w:r>
    </w:p>
    <w:p w14:paraId="58424D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AF0C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if(query.rank_like == '</w:t>
      </w:r>
      <w:r w:rsidRPr="000233C5">
        <w:rPr>
          <w:rFonts w:ascii="Times New Roman" w:hAnsi="Times New Roman" w:cs="Times New Roman"/>
          <w:sz w:val="19"/>
          <w:szCs w:val="19"/>
        </w:rPr>
        <w:t>升序</w:t>
      </w:r>
      <w:r w:rsidRPr="000233C5">
        <w:rPr>
          <w:rFonts w:ascii="Times New Roman" w:hAnsi="Times New Roman" w:cs="Times New Roman"/>
          <w:sz w:val="19"/>
          <w:szCs w:val="19"/>
        </w:rPr>
        <w:t>'){</w:t>
      </w:r>
    </w:p>
    <w:p w14:paraId="108668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("rank_like=1--")</w:t>
      </w:r>
    </w:p>
    <w:p w14:paraId="0F5BF3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if (query.rank_like == '</w:t>
      </w:r>
      <w:r w:rsidRPr="000233C5">
        <w:rPr>
          <w:rFonts w:ascii="Times New Roman" w:hAnsi="Times New Roman" w:cs="Times New Roman"/>
          <w:sz w:val="19"/>
          <w:szCs w:val="19"/>
        </w:rPr>
        <w:t>降序</w:t>
      </w:r>
      <w:r w:rsidRPr="000233C5">
        <w:rPr>
          <w:rFonts w:ascii="Times New Roman" w:hAnsi="Times New Roman" w:cs="Times New Roman"/>
          <w:sz w:val="19"/>
          <w:szCs w:val="19"/>
        </w:rPr>
        <w:t>'){</w:t>
      </w:r>
    </w:p>
    <w:p w14:paraId="559814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("rank_like=0--")</w:t>
      </w:r>
    </w:p>
    <w:p w14:paraId="4656ED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FE9FA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condition.lastIndexOf("--") === condition.length - 2 ?</w:t>
      </w:r>
    </w:p>
    <w:p w14:paraId="1E404C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condition.substr(0, condition.length - 2) :</w:t>
      </w:r>
    </w:p>
    <w:p w14:paraId="23BB01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w:t>
      </w:r>
      <w:r w:rsidRPr="000233C5">
        <w:rPr>
          <w:rFonts w:ascii="Times New Roman" w:hAnsi="Times New Roman" w:cs="Times New Roman"/>
          <w:sz w:val="19"/>
          <w:szCs w:val="19"/>
        </w:rPr>
        <w:t>tion</w:t>
      </w:r>
    </w:p>
    <w:p w14:paraId="582A17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condition</w:t>
      </w:r>
    </w:p>
    <w:p w14:paraId="61DB6E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3329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D227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487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5AA976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&lt;style lang="scss" scoped&gt;</w:t>
      </w:r>
    </w:p>
    <w:p w14:paraId="323C10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.pagiation{</w:t>
      </w:r>
    </w:p>
    <w:p w14:paraId="455BF1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7341A5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30px;</w:t>
      </w:r>
    </w:p>
    <w:p w14:paraId="38823C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74F60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.btn-group{</w:t>
      </w:r>
    </w:p>
    <w:p w14:paraId="3B3276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19EDB5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F6B39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.main{</w:t>
      </w:r>
    </w:p>
    <w:p w14:paraId="5F7C2D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39FA2B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D74B6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w:t>
      </w:r>
    </w:p>
    <w:p w14:paraId="119414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78D526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425A3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.comment-detail{</w:t>
      </w:r>
    </w:p>
    <w:p w14:paraId="52F0C1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w:t>
      </w:r>
    </w:p>
    <w:p w14:paraId="794587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17px;</w:t>
      </w:r>
    </w:p>
    <w:p w14:paraId="7B5F3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30px;</w:t>
      </w:r>
    </w:p>
    <w:p w14:paraId="0F5D2E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CC61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D57A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w:t>
      </w:r>
    </w:p>
    <w:p w14:paraId="2BCED2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700;</w:t>
      </w:r>
    </w:p>
    <w:p w14:paraId="38721C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B9BA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C43C499" w14:textId="50540DDF"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src\views\dashboard\index.vue</w:t>
      </w:r>
    </w:p>
    <w:p w14:paraId="5EDA00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C52A7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class="dashboard-container"&gt;</w:t>
      </w:r>
    </w:p>
    <w:p w14:paraId="39E1D1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class="personal-info"&gt;</w:t>
      </w:r>
    </w:p>
    <w:p w14:paraId="2724D2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个人界面展示</w:t>
      </w:r>
      <w:r w:rsidRPr="000233C5">
        <w:rPr>
          <w:rFonts w:ascii="Times New Roman" w:hAnsi="Times New Roman" w:cs="Times New Roman"/>
          <w:sz w:val="19"/>
          <w:szCs w:val="19"/>
        </w:rPr>
        <w:t xml:space="preserve"> --&gt;</w:t>
      </w:r>
    </w:p>
    <w:p w14:paraId="4AAF1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 class="personal-info-sign"&gt;</w:t>
      </w:r>
    </w:p>
    <w:p w14:paraId="3AA537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r w:rsidRPr="000233C5">
        <w:rPr>
          <w:rFonts w:ascii="Times New Roman" w:hAnsi="Times New Roman" w:cs="Times New Roman"/>
          <w:sz w:val="19"/>
          <w:szCs w:val="19"/>
        </w:rPr>
        <w:t xml:space="preserve"> --&gt;</w:t>
      </w:r>
    </w:p>
    <w:p w14:paraId="6F4FB0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w:t>
      </w:r>
      <w:r w:rsidRPr="000233C5">
        <w:rPr>
          <w:rFonts w:ascii="Times New Roman" w:hAnsi="Times New Roman" w:cs="Times New Roman"/>
          <w:sz w:val="19"/>
          <w:szCs w:val="19"/>
        </w:rPr>
        <w:t>col&gt;</w:t>
      </w:r>
    </w:p>
    <w:p w14:paraId="5F32E7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&lt;el-avatar</w:t>
      </w:r>
    </w:p>
    <w:p w14:paraId="3EE450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:size="150"</w:t>
      </w:r>
    </w:p>
    <w:p w14:paraId="57F428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:src="avatarUrl"</w:t>
      </w:r>
    </w:p>
    <w:p w14:paraId="4CCCA9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&gt;&lt;/el-avatar&gt;</w:t>
      </w:r>
    </w:p>
    <w:p w14:paraId="628A3D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C6788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class="sign"&gt;</w:t>
      </w:r>
    </w:p>
    <w:p w14:paraId="5ADB98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 xml:space="preserve"> --&gt;</w:t>
      </w:r>
    </w:p>
    <w:p w14:paraId="357F7D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class="user-name"&gt;{{ name }}&lt;/div&gt;</w:t>
      </w:r>
    </w:p>
    <w:p w14:paraId="76EE29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签</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 xml:space="preserve"> --&gt;</w:t>
      </w:r>
    </w:p>
    <w:p w14:paraId="29C4A1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&lt;div class="user-signature"&gt;{{ user.data.userSignature }}&lt;/div&gt;</w:t>
      </w:r>
    </w:p>
    <w:p w14:paraId="7774F4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5CDBAC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726622B5"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&lt;!-- </w:t>
      </w:r>
      <w:r w:rsidRPr="000233C5">
        <w:rPr>
          <w:rFonts w:ascii="Times New Roman" w:hAnsi="Times New Roman" w:cs="Times New Roman"/>
          <w:sz w:val="19"/>
          <w:szCs w:val="19"/>
          <w:lang w:eastAsia="zh-CN"/>
        </w:rPr>
        <w:t>展示</w:t>
      </w:r>
      <w:r w:rsidRPr="000233C5">
        <w:rPr>
          <w:rFonts w:ascii="微软雅黑" w:eastAsia="微软雅黑" w:hAnsi="微软雅黑" w:cs="微软雅黑" w:hint="eastAsia"/>
          <w:sz w:val="19"/>
          <w:szCs w:val="19"/>
          <w:lang w:eastAsia="zh-CN"/>
        </w:rPr>
        <w:t>浏览</w:t>
      </w:r>
      <w:r w:rsidRPr="000233C5">
        <w:rPr>
          <w:rFonts w:ascii="MS Mincho" w:eastAsia="MS Mincho" w:hAnsi="MS Mincho" w:cs="MS Mincho" w:hint="eastAsia"/>
          <w:sz w:val="19"/>
          <w:szCs w:val="19"/>
          <w:lang w:eastAsia="zh-CN"/>
        </w:rPr>
        <w:t>、</w:t>
      </w:r>
      <w:r w:rsidRPr="000233C5">
        <w:rPr>
          <w:rFonts w:ascii="微软雅黑" w:eastAsia="微软雅黑" w:hAnsi="微软雅黑" w:cs="微软雅黑" w:hint="eastAsia"/>
          <w:sz w:val="19"/>
          <w:szCs w:val="19"/>
          <w:lang w:eastAsia="zh-CN"/>
        </w:rPr>
        <w:t>评论</w:t>
      </w:r>
      <w:r w:rsidRPr="000233C5">
        <w:rPr>
          <w:rFonts w:ascii="MS Mincho" w:eastAsia="MS Mincho" w:hAnsi="MS Mincho" w:cs="MS Mincho" w:hint="eastAsia"/>
          <w:sz w:val="19"/>
          <w:szCs w:val="19"/>
          <w:lang w:eastAsia="zh-CN"/>
        </w:rPr>
        <w:t>、点</w:t>
      </w:r>
      <w:r w:rsidRPr="000233C5">
        <w:rPr>
          <w:rFonts w:ascii="微软雅黑" w:eastAsia="微软雅黑" w:hAnsi="微软雅黑" w:cs="微软雅黑" w:hint="eastAsia"/>
          <w:sz w:val="19"/>
          <w:szCs w:val="19"/>
          <w:lang w:eastAsia="zh-CN"/>
        </w:rPr>
        <w:t>赞</w:t>
      </w:r>
      <w:r w:rsidRPr="000233C5">
        <w:rPr>
          <w:rFonts w:ascii="MS Mincho" w:eastAsia="MS Mincho" w:hAnsi="MS Mincho" w:cs="MS Mincho" w:hint="eastAsia"/>
          <w:sz w:val="19"/>
          <w:szCs w:val="19"/>
          <w:lang w:eastAsia="zh-CN"/>
        </w:rPr>
        <w:t>、收藏等数据</w:t>
      </w:r>
      <w:r w:rsidRPr="000233C5">
        <w:rPr>
          <w:rFonts w:ascii="Times New Roman" w:hAnsi="Times New Roman" w:cs="Times New Roman"/>
          <w:sz w:val="19"/>
          <w:szCs w:val="19"/>
          <w:lang w:eastAsia="zh-CN"/>
        </w:rPr>
        <w:t xml:space="preserve"> --&gt;</w:t>
      </w:r>
    </w:p>
    <w:p w14:paraId="534E5B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&lt;el-row class="statastic"&gt;</w:t>
      </w:r>
    </w:p>
    <w:p w14:paraId="001D52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:span="4"&gt;</w:t>
      </w:r>
    </w:p>
    <w:p w14:paraId="7FE769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总浏览</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 xml:space="preserve"> --&gt;</w:t>
      </w:r>
    </w:p>
    <w:p w14:paraId="6BBDF7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71BB69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&lt;svg</w:t>
      </w:r>
    </w:p>
    <w:p w14:paraId="3DBD65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t="1633262231414"</w:t>
      </w:r>
    </w:p>
    <w:p w14:paraId="25EE3D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class="icon"</w:t>
      </w:r>
    </w:p>
    <w:p w14:paraId="3FB178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viewBox="0 0 1024 1024"</w:t>
      </w:r>
    </w:p>
    <w:p w14:paraId="167615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version="1.1"</w:t>
      </w:r>
    </w:p>
    <w:p w14:paraId="4B2540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xmlns="http://www.w3.org/2000/svg"</w:t>
      </w:r>
    </w:p>
    <w:p w14:paraId="6F36A0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p-id="3504"</w:t>
      </w:r>
    </w:p>
    <w:p w14:paraId="1DC680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width="80"</w:t>
      </w:r>
    </w:p>
    <w:p w14:paraId="633C81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height="80"</w:t>
      </w:r>
    </w:p>
    <w:p w14:paraId="23334F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2851E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&lt;path</w:t>
      </w:r>
    </w:p>
    <w:p w14:paraId="47F6C9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d="M734.634667 72.448C717.824 55.978667 685.226667 42.666667 661.674667 42.666667H204.8C162.389333 42.666667 128 79.189333 128 124.330667v775.338666C128 94</w:t>
      </w:r>
      <w:r w:rsidRPr="000233C5">
        <w:rPr>
          <w:rFonts w:ascii="Times New Roman" w:hAnsi="Times New Roman" w:cs="Times New Roman"/>
          <w:sz w:val="19"/>
          <w:szCs w:val="19"/>
        </w:rPr>
        <w:t>4.768 162.474667 981.333333 204.8 981.333333h614.4c42.410667 0 76.8-36.693333 76.8-81.578666V273.493333c0-23.68-13.781333-56.405333-30.378667-72.661333l-130.986666-128.426667zM341.333333 298.666667h341.333334a42.666667 42.666667 0 0 1 0 85.333333H341.33333</w:t>
      </w:r>
      <w:r w:rsidRPr="000233C5">
        <w:rPr>
          <w:rFonts w:ascii="Times New Roman" w:hAnsi="Times New Roman" w:cs="Times New Roman"/>
          <w:sz w:val="19"/>
          <w:szCs w:val="19"/>
        </w:rPr>
        <w:t>3a42.666667 42.666667 0 1 1 0-85.333333z m0 170.666666h170.666667a42.666667 42.666667 0 0 1 0 85.333334H341.333333a42.666667 42.666667 0 0 1 0-85.333334z"</w:t>
      </w:r>
    </w:p>
    <w:p w14:paraId="61A9DB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p-id="3505"</w:t>
      </w:r>
    </w:p>
    <w:p w14:paraId="4C4F11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fill="#13227a"</w:t>
      </w:r>
    </w:p>
    <w:p w14:paraId="106072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&gt;&lt;/path&gt;</w:t>
      </w:r>
    </w:p>
    <w:p w14:paraId="5F0A59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&lt;/svg&gt;</w:t>
      </w:r>
    </w:p>
    <w:p w14:paraId="2B12EC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class="count"&gt;</w:t>
      </w:r>
    </w:p>
    <w:p w14:paraId="101327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总</w:t>
      </w:r>
      <w:r w:rsidRPr="000233C5">
        <w:rPr>
          <w:rFonts w:ascii="MS Mincho" w:eastAsia="MS Mincho" w:hAnsi="MS Mincho" w:cs="MS Mincho" w:hint="eastAsia"/>
          <w:sz w:val="19"/>
          <w:szCs w:val="19"/>
        </w:rPr>
        <w:t>文章</w:t>
      </w:r>
      <w:r w:rsidRPr="000233C5">
        <w:rPr>
          <w:rFonts w:ascii="Times New Roman" w:hAnsi="Times New Roman" w:cs="Times New Roman"/>
          <w:sz w:val="19"/>
          <w:szCs w:val="19"/>
        </w:rPr>
        <w:t>&lt;/span&gt;</w:t>
      </w:r>
    </w:p>
    <w:p w14:paraId="49EAA7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user.data.totalArticle | dataFormat}}&lt;/span&gt;</w:t>
      </w:r>
    </w:p>
    <w:p w14:paraId="4A1D7D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8733A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27A902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9CBDF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:span="4"&gt;</w:t>
      </w:r>
    </w:p>
    <w:p w14:paraId="3D3CDE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总浏览</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 xml:space="preserve"> --&gt;</w:t>
      </w:r>
    </w:p>
    <w:p w14:paraId="633717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538D20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w:t>
      </w:r>
    </w:p>
    <w:p w14:paraId="682A85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t="1633243178182"</w:t>
      </w:r>
    </w:p>
    <w:p w14:paraId="424BA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class="icon"</w:t>
      </w:r>
    </w:p>
    <w:p w14:paraId="6AF24F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viewBox="0 0 1024 1024"</w:t>
      </w:r>
    </w:p>
    <w:p w14:paraId="6CEDAB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version="1.1"</w:t>
      </w:r>
    </w:p>
    <w:p w14:paraId="74D235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xmlns="http://www.w3.org/2000/svg"</w:t>
      </w:r>
    </w:p>
    <w:p w14:paraId="3F6A42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p-id="5</w:t>
      </w:r>
      <w:r w:rsidRPr="000233C5">
        <w:rPr>
          <w:rFonts w:ascii="Times New Roman" w:hAnsi="Times New Roman" w:cs="Times New Roman"/>
          <w:sz w:val="19"/>
          <w:szCs w:val="19"/>
        </w:rPr>
        <w:t>920"</w:t>
      </w:r>
    </w:p>
    <w:p w14:paraId="6A7B48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width="80"</w:t>
      </w:r>
    </w:p>
    <w:p w14:paraId="16A558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height="80"</w:t>
      </w:r>
    </w:p>
    <w:p w14:paraId="602F30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D6499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&lt;path</w:t>
      </w:r>
    </w:p>
    <w:p w14:paraId="6762D9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d="M510.557138 204.354248c-302.839283 0-458.323497 306.150702-458.323497 306.150702s117.330242 306.189587 458.323497 306.189587c308.802088 0 458.30098</w:t>
      </w:r>
      <w:r w:rsidRPr="000233C5">
        <w:rPr>
          <w:rFonts w:ascii="Times New Roman" w:hAnsi="Times New Roman" w:cs="Times New Roman"/>
          <w:sz w:val="19"/>
          <w:szCs w:val="19"/>
        </w:rPr>
        <w:t>4-304.995389 458.300984-304.995389S818.167075 204.354248 510.557138 204.354248L510.557138 204.354248 510.557138 204.354248zM511.245823 701.866279c-110.729917 0-190.772928-83.72589-190.772928-191.364399 0-107.647719 80.049151-191.352119 190.772928-191.35211</w:t>
      </w:r>
      <w:r w:rsidRPr="000233C5">
        <w:rPr>
          <w:rFonts w:ascii="Times New Roman" w:hAnsi="Times New Roman" w:cs="Times New Roman"/>
          <w:sz w:val="19"/>
          <w:szCs w:val="19"/>
        </w:rPr>
        <w:t xml:space="preserve">9 110.723777 0 190.763718 83.697237 190.763718 191.352119C702.010565 618.140389 621.970624 701.866279 511.245823 701.866279L511.245823 701.866279 511.245823 701.866279zM511.245823 395.675668c-63.286372 0.145309-114.460892 53.321416-114.460892 114.827235 0 </w:t>
      </w:r>
      <w:r w:rsidRPr="000233C5">
        <w:rPr>
          <w:rFonts w:ascii="Times New Roman" w:hAnsi="Times New Roman" w:cs="Times New Roman"/>
          <w:sz w:val="19"/>
          <w:szCs w:val="19"/>
        </w:rPr>
        <w:t xml:space="preserve">61.473073 51.175543 114.821095 114.460892 </w:t>
      </w:r>
      <w:r w:rsidRPr="000233C5">
        <w:rPr>
          <w:rFonts w:ascii="Times New Roman" w:hAnsi="Times New Roman" w:cs="Times New Roman"/>
          <w:sz w:val="19"/>
          <w:szCs w:val="19"/>
        </w:rPr>
        <w:lastRenderedPageBreak/>
        <w:t>114.821095 63.282279 0 114.453728-53.352115 114.453728-114.821095C625.703645 448.975595 574.529125 395.556964 511.245823 395.675668L511.245823 395.675668 511.245823 395.675668z"</w:t>
      </w:r>
    </w:p>
    <w:p w14:paraId="565181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p-id="5921"</w:t>
      </w:r>
    </w:p>
    <w:p w14:paraId="0FEB57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fill="#1296db"</w:t>
      </w:r>
    </w:p>
    <w:p w14:paraId="527A3F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&gt;&lt;/path&gt;</w:t>
      </w:r>
    </w:p>
    <w:p w14:paraId="36D709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&lt;/svg&gt;</w:t>
      </w:r>
    </w:p>
    <w:p w14:paraId="7284FD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class="count"&gt;</w:t>
      </w:r>
    </w:p>
    <w:p w14:paraId="72F122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总浏览</w:t>
      </w:r>
      <w:r w:rsidRPr="000233C5">
        <w:rPr>
          <w:rFonts w:ascii="Times New Roman" w:hAnsi="Times New Roman" w:cs="Times New Roman"/>
          <w:sz w:val="19"/>
          <w:szCs w:val="19"/>
        </w:rPr>
        <w:t>&lt;/span&gt;</w:t>
      </w:r>
    </w:p>
    <w:p w14:paraId="27C483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user.data.totalViewCount | dataFormat }}&lt;/span&gt;</w:t>
      </w:r>
    </w:p>
    <w:p w14:paraId="38FB75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r w:rsidRPr="000233C5">
        <w:rPr>
          <w:rFonts w:ascii="Times New Roman" w:hAnsi="Times New Roman" w:cs="Times New Roman"/>
          <w:sz w:val="19"/>
          <w:szCs w:val="19"/>
        </w:rPr>
        <w:t>&gt;</w:t>
      </w:r>
    </w:p>
    <w:p w14:paraId="21DF8B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17E46E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1729C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:span="4"&gt;</w:t>
      </w:r>
    </w:p>
    <w:p w14:paraId="14E1FC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 xml:space="preserve"> --&gt;</w:t>
      </w:r>
    </w:p>
    <w:p w14:paraId="3CB2CA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32135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w:t>
      </w:r>
    </w:p>
    <w:p w14:paraId="29F9E2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t="1633244239936"</w:t>
      </w:r>
    </w:p>
    <w:p w14:paraId="728312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class="icon"</w:t>
      </w:r>
    </w:p>
    <w:p w14:paraId="2957B3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viewBox="0 0 1024 1024"</w:t>
      </w:r>
    </w:p>
    <w:p w14:paraId="24975D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version="1.1"</w:t>
      </w:r>
    </w:p>
    <w:p w14:paraId="5DDDBF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xmlns="http://www.w3.org/2000/svg"</w:t>
      </w:r>
    </w:p>
    <w:p w14:paraId="1EFF77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p-id="7377"</w:t>
      </w:r>
    </w:p>
    <w:p w14:paraId="499B6D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width="80"</w:t>
      </w:r>
    </w:p>
    <w:p w14:paraId="6AD19B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height="80"</w:t>
      </w:r>
    </w:p>
    <w:p w14:paraId="0641F2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B006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&lt;path</w:t>
      </w:r>
    </w:p>
    <w:p w14:paraId="494D37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d="M832 128 19</w:t>
      </w:r>
      <w:r w:rsidRPr="000233C5">
        <w:rPr>
          <w:rFonts w:ascii="Times New Roman" w:hAnsi="Times New Roman" w:cs="Times New Roman"/>
          <w:sz w:val="19"/>
          <w:szCs w:val="19"/>
        </w:rPr>
        <w:t>2 128C139.072 128 96 171.072 96 224l0 512c0 52.928 43.072 96 96 96l210.752 0 86.624 86.624C495.616 924.864 503.808 928 512 928s16.384-3.136 22.624-9.376L621.248 832 832 832c52.928 0 96-43.072 96-96L928 224C928 171.072 884.928 128 832 128zM336 512C309.536 5</w:t>
      </w:r>
      <w:r w:rsidRPr="000233C5">
        <w:rPr>
          <w:rFonts w:ascii="Times New Roman" w:hAnsi="Times New Roman" w:cs="Times New Roman"/>
          <w:sz w:val="19"/>
          <w:szCs w:val="19"/>
        </w:rPr>
        <w:t>12 288 490.464 288 464S309.536 416 336 416s48 21.536 48 48S362.464 512 336 512zM528 512c-26.464 0-48-21.536-48-48s21.536-48 48-48 48 21.536 48 48S554.464 512 528 512zM720 512c-26.464 0-48-21.536-48-48s21.536-48 48-48 48 21.536 48 48S746.464 512 720 512z"</w:t>
      </w:r>
    </w:p>
    <w:p w14:paraId="326613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p-id="7378"</w:t>
      </w:r>
    </w:p>
    <w:p w14:paraId="10FF32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fill="#1dd76f"</w:t>
      </w:r>
    </w:p>
    <w:p w14:paraId="2950E8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&gt;&lt;/path&gt;</w:t>
      </w:r>
    </w:p>
    <w:p w14:paraId="1FF3E7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&lt;/svg&gt;</w:t>
      </w:r>
    </w:p>
    <w:p w14:paraId="6AF440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class="count"&gt;</w:t>
      </w:r>
    </w:p>
    <w:p w14:paraId="376DB3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总获评</w:t>
      </w:r>
      <w:r w:rsidRPr="000233C5">
        <w:rPr>
          <w:rFonts w:ascii="Times New Roman" w:hAnsi="Times New Roman" w:cs="Times New Roman"/>
          <w:sz w:val="19"/>
          <w:szCs w:val="19"/>
        </w:rPr>
        <w:t>&lt;/span&gt;</w:t>
      </w:r>
    </w:p>
    <w:p w14:paraId="069798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user.data.totalCommentCount | </w:t>
      </w:r>
      <w:r w:rsidRPr="000233C5">
        <w:rPr>
          <w:rFonts w:ascii="Times New Roman" w:hAnsi="Times New Roman" w:cs="Times New Roman"/>
          <w:sz w:val="19"/>
          <w:szCs w:val="19"/>
        </w:rPr>
        <w:t>dataFormat }}&lt;/span&gt;</w:t>
      </w:r>
    </w:p>
    <w:p w14:paraId="00BEE5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66F06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5C45F7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033D9C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:span="4"&gt;</w:t>
      </w:r>
    </w:p>
    <w:p w14:paraId="6D984D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 xml:space="preserve"> --&gt;</w:t>
      </w:r>
    </w:p>
    <w:p w14:paraId="06DE48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188F5B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w:t>
      </w:r>
    </w:p>
    <w:p w14:paraId="4EC8F9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t="1633244324852"</w:t>
      </w:r>
    </w:p>
    <w:p w14:paraId="0F237E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class="icon"</w:t>
      </w:r>
    </w:p>
    <w:p w14:paraId="5FA746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viewBox="0 0 1024</w:t>
      </w:r>
      <w:r w:rsidRPr="000233C5">
        <w:rPr>
          <w:rFonts w:ascii="Times New Roman" w:hAnsi="Times New Roman" w:cs="Times New Roman"/>
          <w:sz w:val="19"/>
          <w:szCs w:val="19"/>
        </w:rPr>
        <w:t xml:space="preserve"> 1024"</w:t>
      </w:r>
    </w:p>
    <w:p w14:paraId="2F4E92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version="1.1"</w:t>
      </w:r>
    </w:p>
    <w:p w14:paraId="7469EC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xmlns="http://www.w3.org/2000/svg"</w:t>
      </w:r>
    </w:p>
    <w:p w14:paraId="1EAA3B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p-id="8333"</w:t>
      </w:r>
    </w:p>
    <w:p w14:paraId="03A6AD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width="80"</w:t>
      </w:r>
    </w:p>
    <w:p w14:paraId="2C5C83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height="80"</w:t>
      </w:r>
    </w:p>
    <w:p w14:paraId="743F65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F2EB0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&lt;path</w:t>
      </w:r>
    </w:p>
    <w:p w14:paraId="7D2EF7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d="M581.674667 170.666667c6.72 0 18.538667 1.429333 27.584 4.352 44.544 14.442667 70.186667 61.76 59.797333 109.12l-1.066667 4.437333-39.701333 148.906667h157.269333c19.093333 0 37.973333 7.082667 50.773334 21.248 14.293333 15.829333 19.861</w:t>
      </w:r>
      <w:r w:rsidRPr="000233C5">
        <w:rPr>
          <w:rFonts w:ascii="Times New Roman" w:hAnsi="Times New Roman" w:cs="Times New Roman"/>
          <w:sz w:val="19"/>
          <w:szCs w:val="19"/>
        </w:rPr>
        <w:t xml:space="preserve">333 36.778667 15.616 57.109333l-1.066667 4.352-82.922667 295.253333a51.882667 51.882667 0 0 1-46.08 37.76l-3.84 0.128H298.666667V452.501333c84.949333-18.389333 209.194667-244.373333 209.194666-244.373333C525.525333 184.170667 546.944 170.666667 581.674667 </w:t>
      </w:r>
      <w:r w:rsidRPr="000233C5">
        <w:rPr>
          <w:rFonts w:ascii="Times New Roman" w:hAnsi="Times New Roman" w:cs="Times New Roman"/>
          <w:sz w:val="19"/>
          <w:szCs w:val="19"/>
        </w:rPr>
        <w:t>170.666667zM234.666667 448v405.333333H170.666667V448h64z"</w:t>
      </w:r>
    </w:p>
    <w:p w14:paraId="0DCC8A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p-id="8334"</w:t>
      </w:r>
    </w:p>
    <w:p w14:paraId="7AE2A4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fill="#d81e06"</w:t>
      </w:r>
    </w:p>
    <w:p w14:paraId="63E018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&gt;&lt;/path&gt;</w:t>
      </w:r>
    </w:p>
    <w:p w14:paraId="27163F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&lt;/svg&gt;</w:t>
      </w:r>
    </w:p>
    <w:p w14:paraId="1B9C6C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class="count"&gt;</w:t>
      </w:r>
    </w:p>
    <w:p w14:paraId="5B050A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总获赞</w:t>
      </w:r>
      <w:r w:rsidRPr="000233C5">
        <w:rPr>
          <w:rFonts w:ascii="Times New Roman" w:hAnsi="Times New Roman" w:cs="Times New Roman"/>
          <w:sz w:val="19"/>
          <w:szCs w:val="19"/>
        </w:rPr>
        <w:t>&lt;/span&gt;</w:t>
      </w:r>
    </w:p>
    <w:p w14:paraId="6B7BF0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w:t>
      </w:r>
      <w:r w:rsidRPr="000233C5">
        <w:rPr>
          <w:rFonts w:ascii="Times New Roman" w:hAnsi="Times New Roman" w:cs="Times New Roman"/>
          <w:sz w:val="19"/>
          <w:szCs w:val="19"/>
        </w:rPr>
        <w:t>span class="count-number"&gt;{{ user.data.totalLikeCount | dataFormat }}&lt;/span&gt;</w:t>
      </w:r>
    </w:p>
    <w:p w14:paraId="0CB508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815DD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19DA38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3AF34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53875B8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&lt;/div&gt;</w:t>
      </w:r>
    </w:p>
    <w:p w14:paraId="0ACE2EB8"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 </w:t>
      </w:r>
      <w:r w:rsidRPr="000233C5">
        <w:rPr>
          <w:rFonts w:ascii="Times New Roman" w:hAnsi="Times New Roman" w:cs="Times New Roman"/>
          <w:sz w:val="19"/>
          <w:szCs w:val="19"/>
          <w:lang w:eastAsia="zh-CN"/>
        </w:rPr>
        <w:t>最近</w:t>
      </w:r>
      <w:r w:rsidRPr="000233C5">
        <w:rPr>
          <w:rFonts w:ascii="微软雅黑" w:eastAsia="微软雅黑" w:hAnsi="微软雅黑" w:cs="微软雅黑" w:hint="eastAsia"/>
          <w:sz w:val="19"/>
          <w:szCs w:val="19"/>
          <w:lang w:eastAsia="zh-CN"/>
        </w:rPr>
        <w:t>发</w:t>
      </w:r>
      <w:r w:rsidRPr="000233C5">
        <w:rPr>
          <w:rFonts w:ascii="MS Mincho" w:eastAsia="MS Mincho" w:hAnsi="MS Mincho" w:cs="MS Mincho" w:hint="eastAsia"/>
          <w:sz w:val="19"/>
          <w:szCs w:val="19"/>
          <w:lang w:eastAsia="zh-CN"/>
        </w:rPr>
        <w:t>表的文章列表和收到的消息等</w:t>
      </w:r>
      <w:r w:rsidRPr="000233C5">
        <w:rPr>
          <w:rFonts w:ascii="Times New Roman" w:hAnsi="Times New Roman" w:cs="Times New Roman"/>
          <w:sz w:val="19"/>
          <w:szCs w:val="19"/>
          <w:lang w:eastAsia="zh-CN"/>
        </w:rPr>
        <w:t xml:space="preserve"> --&gt;</w:t>
      </w:r>
    </w:p>
    <w:p w14:paraId="22E30D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&lt;div class="message"&gt;</w:t>
      </w:r>
    </w:p>
    <w:p w14:paraId="7B9A29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 :gutter="12"&gt;</w:t>
      </w:r>
    </w:p>
    <w:p w14:paraId="642667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最近</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表的文章列表</w:t>
      </w:r>
      <w:r w:rsidRPr="000233C5">
        <w:rPr>
          <w:rFonts w:ascii="Times New Roman" w:hAnsi="Times New Roman" w:cs="Times New Roman"/>
          <w:sz w:val="19"/>
          <w:szCs w:val="19"/>
        </w:rPr>
        <w:t xml:space="preserve"> --&gt;</w:t>
      </w:r>
    </w:p>
    <w:p w14:paraId="305FD8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:span="8"&gt;</w:t>
      </w:r>
    </w:p>
    <w:p w14:paraId="680EFF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22672F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class="not-exist"</w:t>
      </w:r>
    </w:p>
    <w:p w14:paraId="6BA6B0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v-if="user.article.length &lt;= 0"</w:t>
      </w:r>
    </w:p>
    <w:p w14:paraId="74CFEB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77996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最近未</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表文章</w:t>
      </w:r>
    </w:p>
    <w:p w14:paraId="3E91CC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7A5A9C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 v-if="user.article.length &gt; 0"&gt;</w:t>
      </w:r>
    </w:p>
    <w:p w14:paraId="013960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&lt;h3&gt;</w:t>
      </w:r>
      <w:r w:rsidRPr="000233C5">
        <w:rPr>
          <w:rFonts w:ascii="Times New Roman" w:hAnsi="Times New Roman" w:cs="Times New Roman"/>
          <w:sz w:val="19"/>
          <w:szCs w:val="19"/>
        </w:rPr>
        <w:t>最近文章</w:t>
      </w:r>
      <w:r w:rsidRPr="000233C5">
        <w:rPr>
          <w:rFonts w:ascii="Times New Roman" w:hAnsi="Times New Roman" w:cs="Times New Roman"/>
          <w:sz w:val="19"/>
          <w:szCs w:val="19"/>
        </w:rPr>
        <w:t>&lt;/h3&gt;</w:t>
      </w:r>
    </w:p>
    <w:p w14:paraId="11457A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3177F6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class="message-item"</w:t>
      </w:r>
    </w:p>
    <w:p w14:paraId="6249DE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v-for="(item, index) in user.article"</w:t>
      </w:r>
    </w:p>
    <w:p w14:paraId="46DD12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:key="index"</w:t>
      </w:r>
    </w:p>
    <w:p w14:paraId="2A2B83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26A80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class="article</w:t>
      </w:r>
      <w:r w:rsidRPr="000233C5">
        <w:rPr>
          <w:rFonts w:ascii="Times New Roman" w:hAnsi="Times New Roman" w:cs="Times New Roman"/>
          <w:sz w:val="19"/>
          <w:szCs w:val="19"/>
        </w:rPr>
        <w:t>"&gt;{{ item.articleTitle }}&lt;/span&gt;</w:t>
      </w:r>
    </w:p>
    <w:p w14:paraId="2ADAD0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class="time"&gt;{{ item.articlePostTime | changeTime }}&lt;/span&gt;</w:t>
      </w:r>
    </w:p>
    <w:p w14:paraId="277D64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0796D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1D6280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6E020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 </w:t>
      </w:r>
      <w:r w:rsidRPr="000233C5">
        <w:rPr>
          <w:rFonts w:ascii="Times New Roman" w:hAnsi="Times New Roman" w:cs="Times New Roman"/>
          <w:sz w:val="19"/>
          <w:szCs w:val="19"/>
        </w:rPr>
        <w:t>收到的点</w:t>
      </w:r>
      <w:r w:rsidRPr="000233C5">
        <w:rPr>
          <w:rFonts w:ascii="微软雅黑" w:eastAsia="微软雅黑" w:hAnsi="微软雅黑" w:cs="微软雅黑" w:hint="eastAsia"/>
          <w:sz w:val="19"/>
          <w:szCs w:val="19"/>
        </w:rPr>
        <w:t>赞</w:t>
      </w:r>
      <w:r w:rsidRPr="000233C5">
        <w:rPr>
          <w:rFonts w:ascii="Times New Roman" w:hAnsi="Times New Roman" w:cs="Times New Roman"/>
          <w:sz w:val="19"/>
          <w:szCs w:val="19"/>
        </w:rPr>
        <w:t xml:space="preserve"> --&gt;</w:t>
      </w:r>
    </w:p>
    <w:p w14:paraId="3F3F25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:span="8"&gt;</w:t>
      </w:r>
    </w:p>
    <w:p w14:paraId="749DFA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6BA62D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w:t>
      </w:r>
      <w:r w:rsidRPr="000233C5">
        <w:rPr>
          <w:rFonts w:ascii="Times New Roman" w:hAnsi="Times New Roman" w:cs="Times New Roman"/>
          <w:sz w:val="19"/>
          <w:szCs w:val="19"/>
        </w:rPr>
        <w:t>s="not-exist"</w:t>
      </w:r>
    </w:p>
    <w:p w14:paraId="612263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v-if="user.article.length &lt;= 0"</w:t>
      </w:r>
    </w:p>
    <w:p w14:paraId="7F4217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597BE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最近未收到点</w:t>
      </w:r>
      <w:r w:rsidRPr="000233C5">
        <w:rPr>
          <w:rFonts w:ascii="微软雅黑" w:eastAsia="微软雅黑" w:hAnsi="微软雅黑" w:cs="微软雅黑" w:hint="eastAsia"/>
          <w:sz w:val="19"/>
          <w:szCs w:val="19"/>
        </w:rPr>
        <w:t>赞</w:t>
      </w:r>
    </w:p>
    <w:p w14:paraId="496219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5372EF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 v-if="user.like.length &gt; 0"&gt;</w:t>
      </w:r>
    </w:p>
    <w:p w14:paraId="7B61AE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&lt;h3&gt;</w:t>
      </w:r>
      <w:r w:rsidRPr="000233C5">
        <w:rPr>
          <w:rFonts w:ascii="Times New Roman" w:hAnsi="Times New Roman" w:cs="Times New Roman"/>
          <w:sz w:val="19"/>
          <w:szCs w:val="19"/>
        </w:rPr>
        <w:t>最近收到的</w:t>
      </w:r>
      <w:r w:rsidRPr="000233C5">
        <w:rPr>
          <w:rFonts w:ascii="微软雅黑" w:eastAsia="微软雅黑" w:hAnsi="微软雅黑" w:cs="微软雅黑" w:hint="eastAsia"/>
          <w:sz w:val="19"/>
          <w:szCs w:val="19"/>
        </w:rPr>
        <w:t>赞</w:t>
      </w:r>
      <w:r w:rsidRPr="000233C5">
        <w:rPr>
          <w:rFonts w:ascii="Times New Roman" w:hAnsi="Times New Roman" w:cs="Times New Roman"/>
          <w:sz w:val="19"/>
          <w:szCs w:val="19"/>
        </w:rPr>
        <w:t>&lt;/h3&gt;</w:t>
      </w:r>
    </w:p>
    <w:p w14:paraId="6D6563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659A7E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class="message-item"</w:t>
      </w:r>
    </w:p>
    <w:p w14:paraId="72E493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w:t>
      </w:r>
      <w:r w:rsidRPr="000233C5">
        <w:rPr>
          <w:rFonts w:ascii="Times New Roman" w:hAnsi="Times New Roman" w:cs="Times New Roman"/>
          <w:sz w:val="19"/>
          <w:szCs w:val="19"/>
        </w:rPr>
        <w:t>="(item, index) in user.like"</w:t>
      </w:r>
    </w:p>
    <w:p w14:paraId="4601FA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:key="index"</w:t>
      </w:r>
    </w:p>
    <w:p w14:paraId="54EE83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D31C4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class="name"&gt;{{item.userName}}&lt;/span&gt;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了</w:t>
      </w:r>
    </w:p>
    <w:p w14:paraId="5953D8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class="article"&gt;{{item.articleTitle}}&lt;/span&gt;</w:t>
      </w:r>
    </w:p>
    <w:p w14:paraId="00B5C4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class="time"&gt;{{ item.likeDate | changeTime }}&lt;/span&gt;</w:t>
      </w:r>
    </w:p>
    <w:p w14:paraId="582E28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DDEDA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696F14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56A42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收到的</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 xml:space="preserve"> --&gt;</w:t>
      </w:r>
    </w:p>
    <w:p w14:paraId="3891D6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:span="8"&gt;</w:t>
      </w:r>
    </w:p>
    <w:p w14:paraId="4DE14A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56F6B1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class="not-exist"</w:t>
      </w:r>
    </w:p>
    <w:p w14:paraId="50FDF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v-if="user.art</w:t>
      </w:r>
      <w:r w:rsidRPr="000233C5">
        <w:rPr>
          <w:rFonts w:ascii="Times New Roman" w:hAnsi="Times New Roman" w:cs="Times New Roman"/>
          <w:sz w:val="19"/>
          <w:szCs w:val="19"/>
        </w:rPr>
        <w:t>icle.length &lt;= 0"</w:t>
      </w:r>
    </w:p>
    <w:p w14:paraId="393DC2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1629B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最近未收到</w:t>
      </w:r>
      <w:r w:rsidRPr="000233C5">
        <w:rPr>
          <w:rFonts w:ascii="微软雅黑" w:eastAsia="微软雅黑" w:hAnsi="微软雅黑" w:cs="微软雅黑" w:hint="eastAsia"/>
          <w:sz w:val="19"/>
          <w:szCs w:val="19"/>
        </w:rPr>
        <w:t>评论</w:t>
      </w:r>
    </w:p>
    <w:p w14:paraId="0EEE95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71DBC6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 v-if="user.comment.length &gt; 0"&gt;</w:t>
      </w:r>
    </w:p>
    <w:p w14:paraId="17651463"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&lt;h3&gt;</w:t>
      </w:r>
      <w:r w:rsidRPr="000233C5">
        <w:rPr>
          <w:rFonts w:ascii="Times New Roman" w:hAnsi="Times New Roman" w:cs="Times New Roman"/>
          <w:sz w:val="19"/>
          <w:szCs w:val="19"/>
          <w:lang w:eastAsia="zh-CN"/>
        </w:rPr>
        <w:t>最近收到的</w:t>
      </w:r>
      <w:r w:rsidRPr="000233C5">
        <w:rPr>
          <w:rFonts w:ascii="微软雅黑" w:eastAsia="微软雅黑" w:hAnsi="微软雅黑" w:cs="微软雅黑" w:hint="eastAsia"/>
          <w:sz w:val="19"/>
          <w:szCs w:val="19"/>
          <w:lang w:eastAsia="zh-CN"/>
        </w:rPr>
        <w:t>评论</w:t>
      </w:r>
      <w:r w:rsidRPr="000233C5">
        <w:rPr>
          <w:rFonts w:ascii="Times New Roman" w:hAnsi="Times New Roman" w:cs="Times New Roman"/>
          <w:sz w:val="19"/>
          <w:szCs w:val="19"/>
          <w:lang w:eastAsia="zh-CN"/>
        </w:rPr>
        <w:t>&lt;/h3&gt;</w:t>
      </w:r>
    </w:p>
    <w:p w14:paraId="1BCBE306"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&lt;div</w:t>
      </w:r>
    </w:p>
    <w:p w14:paraId="77D114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class="message-item"</w:t>
      </w:r>
    </w:p>
    <w:p w14:paraId="2B0B68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v-for="(item, index) in user.comment"</w:t>
      </w:r>
    </w:p>
    <w:p w14:paraId="6FA5C1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:key="index"</w:t>
      </w:r>
    </w:p>
    <w:p w14:paraId="44F4A9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907D1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class="name"&gt;{{item.commentAuthorName}}&lt;/span&gt;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了</w:t>
      </w:r>
    </w:p>
    <w:p w14:paraId="3BFF64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class="article"&gt;{{item.articleTitle}}&lt;/span&gt;</w:t>
      </w:r>
    </w:p>
    <w:p w14:paraId="4FD148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w:t>
      </w:r>
      <w:r w:rsidRPr="000233C5">
        <w:rPr>
          <w:rFonts w:ascii="Times New Roman" w:hAnsi="Times New Roman" w:cs="Times New Roman"/>
          <w:sz w:val="19"/>
          <w:szCs w:val="19"/>
        </w:rPr>
        <w:t>time"&gt;{{ item.commentDate | changeTime }}&lt;/span&gt;</w:t>
      </w:r>
    </w:p>
    <w:p w14:paraId="2AC5D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31F59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64C14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4CBE7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7D809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82526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434ED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D919A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5EE1D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 mapGetters } from 'vuex'</w:t>
      </w:r>
    </w:p>
    <w:p w14:paraId="3AFCBF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getUserTotalData } from '@/api/user'</w:t>
      </w:r>
    </w:p>
    <w:p w14:paraId="0D586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 </w:t>
      </w:r>
      <w:r w:rsidRPr="000233C5">
        <w:rPr>
          <w:rFonts w:ascii="Times New Roman" w:hAnsi="Times New Roman" w:cs="Times New Roman"/>
          <w:sz w:val="19"/>
          <w:szCs w:val="19"/>
        </w:rPr>
        <w:t>getUserCommentRecently } from '@/api/comment'</w:t>
      </w:r>
    </w:p>
    <w:p w14:paraId="1482C5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getUserLikeRecently } from '@/api/like'</w:t>
      </w:r>
    </w:p>
    <w:p w14:paraId="77DEFA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getUserArticleRecently } from '@/api/article'</w:t>
      </w:r>
    </w:p>
    <w:p w14:paraId="404DC1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timeago from '@/assets/js/timeago.js'</w:t>
      </w:r>
    </w:p>
    <w:p w14:paraId="020BC0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17DDE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'Dashboard',</w:t>
      </w:r>
    </w:p>
    <w:p w14:paraId="36C005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7FA665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2D8A63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avatarUrl: '',</w:t>
      </w:r>
    </w:p>
    <w:p w14:paraId="31189F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w:t>
      </w:r>
    </w:p>
    <w:p w14:paraId="18B2E9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22B571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articleAuthor: '',</w:t>
      </w:r>
    </w:p>
    <w:p w14:paraId="25C4A2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w:t>
      </w:r>
    </w:p>
    <w:p w14:paraId="03901F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userSignature: '</w:t>
      </w:r>
      <w:r w:rsidRPr="000233C5">
        <w:rPr>
          <w:rFonts w:ascii="Times New Roman" w:hAnsi="Times New Roman" w:cs="Times New Roman"/>
          <w:sz w:val="19"/>
          <w:szCs w:val="19"/>
        </w:rPr>
        <w:t>代</w:t>
      </w:r>
      <w:r w:rsidRPr="000233C5">
        <w:rPr>
          <w:rFonts w:ascii="微软雅黑" w:eastAsia="微软雅黑" w:hAnsi="微软雅黑" w:cs="微软雅黑" w:hint="eastAsia"/>
          <w:sz w:val="19"/>
          <w:szCs w:val="19"/>
        </w:rPr>
        <w:t>码</w:t>
      </w:r>
      <w:r w:rsidRPr="000233C5">
        <w:rPr>
          <w:rFonts w:ascii="MS Mincho" w:eastAsia="MS Mincho" w:hAnsi="MS Mincho" w:cs="MS Mincho" w:hint="eastAsia"/>
          <w:sz w:val="19"/>
          <w:szCs w:val="19"/>
        </w:rPr>
        <w:t>改</w:t>
      </w:r>
      <w:r w:rsidRPr="000233C5">
        <w:rPr>
          <w:rFonts w:ascii="微软雅黑" w:eastAsia="微软雅黑" w:hAnsi="微软雅黑" w:cs="微软雅黑" w:hint="eastAsia"/>
          <w:sz w:val="19"/>
          <w:szCs w:val="19"/>
        </w:rPr>
        <w:t>变</w:t>
      </w:r>
      <w:r w:rsidRPr="000233C5">
        <w:rPr>
          <w:rFonts w:ascii="MS Mincho" w:eastAsia="MS Mincho" w:hAnsi="MS Mincho" w:cs="MS Mincho" w:hint="eastAsia"/>
          <w:sz w:val="19"/>
          <w:szCs w:val="19"/>
        </w:rPr>
        <w:t>世界</w:t>
      </w:r>
      <w:r w:rsidRPr="000233C5">
        <w:rPr>
          <w:rFonts w:ascii="Times New Roman" w:hAnsi="Times New Roman" w:cs="Times New Roman"/>
          <w:sz w:val="19"/>
          <w:szCs w:val="19"/>
        </w:rPr>
        <w:t xml:space="preserve">', </w:t>
      </w:r>
    </w:p>
    <w:p w14:paraId="4B1088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totalArticle: 0,</w:t>
      </w:r>
    </w:p>
    <w:p w14:paraId="544AF2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totalViewCount: 0,</w:t>
      </w:r>
    </w:p>
    <w:p w14:paraId="5A3D7F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totalLikeCount: 0,</w:t>
      </w:r>
    </w:p>
    <w:p w14:paraId="0463B9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totalCommentCount: 0</w:t>
      </w:r>
      <w:r w:rsidRPr="000233C5">
        <w:rPr>
          <w:rFonts w:ascii="Times New Roman" w:hAnsi="Times New Roman" w:cs="Times New Roman"/>
          <w:sz w:val="19"/>
          <w:szCs w:val="19"/>
        </w:rPr>
        <w:t>,</w:t>
      </w:r>
    </w:p>
    <w:p w14:paraId="00CFF3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BEA3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w:t>
      </w:r>
    </w:p>
    <w:p w14:paraId="609982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 [],</w:t>
      </w:r>
    </w:p>
    <w:p w14:paraId="7C3EDA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 [],</w:t>
      </w:r>
    </w:p>
    <w:p w14:paraId="123F85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F07D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FA2C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89D6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computed: {</w:t>
      </w:r>
    </w:p>
    <w:p w14:paraId="0BFBDE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...mapGetters(['name']),</w:t>
      </w:r>
    </w:p>
    <w:p w14:paraId="5886DE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212D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w:t>
      </w:r>
    </w:p>
    <w:p w14:paraId="18DFAB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dataFormat(data){</w:t>
      </w:r>
    </w:p>
    <w:p w14:paraId="57C870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if(null === data) return 0;</w:t>
      </w:r>
    </w:p>
    <w:p w14:paraId="3F9546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if(data &gt; 1000){</w:t>
      </w:r>
    </w:p>
    <w:p w14:paraId="5CBF56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Number(data/1000) + "k"</w:t>
      </w:r>
    </w:p>
    <w:p w14:paraId="336456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55E1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data</w:t>
      </w:r>
    </w:p>
    <w:p w14:paraId="18AB91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0435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changeTime(val){</w:t>
      </w:r>
    </w:p>
    <w:p w14:paraId="01811C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time = new Date(val); //</w:t>
      </w:r>
      <w:r w:rsidRPr="000233C5">
        <w:rPr>
          <w:rFonts w:ascii="Times New Roman" w:hAnsi="Times New Roman" w:cs="Times New Roman"/>
          <w:sz w:val="19"/>
          <w:szCs w:val="19"/>
        </w:rPr>
        <w:t>先将接收到的</w:t>
      </w:r>
      <w:r w:rsidRPr="000233C5">
        <w:rPr>
          <w:rFonts w:ascii="Times New Roman" w:hAnsi="Times New Roman" w:cs="Times New Roman"/>
          <w:sz w:val="19"/>
          <w:szCs w:val="19"/>
        </w:rPr>
        <w:t>json</w:t>
      </w:r>
      <w:r w:rsidRPr="000233C5">
        <w:rPr>
          <w:rFonts w:ascii="Times New Roman" w:hAnsi="Times New Roman" w:cs="Times New Roman"/>
          <w:sz w:val="19"/>
          <w:szCs w:val="19"/>
        </w:rPr>
        <w:t>格式的日期数据</w:t>
      </w:r>
      <w:r w:rsidRPr="000233C5">
        <w:rPr>
          <w:rFonts w:ascii="微软雅黑" w:eastAsia="微软雅黑" w:hAnsi="微软雅黑" w:cs="微软雅黑" w:hint="eastAsia"/>
          <w:sz w:val="19"/>
          <w:szCs w:val="19"/>
        </w:rPr>
        <w:t>转换</w:t>
      </w:r>
      <w:r w:rsidRPr="000233C5">
        <w:rPr>
          <w:rFonts w:ascii="MS Mincho" w:eastAsia="MS Mincho" w:hAnsi="MS Mincho" w:cs="MS Mincho" w:hint="eastAsia"/>
          <w:sz w:val="19"/>
          <w:szCs w:val="19"/>
        </w:rPr>
        <w:t>成可用的</w:t>
      </w:r>
      <w:r w:rsidRPr="000233C5">
        <w:rPr>
          <w:rFonts w:ascii="Times New Roman" w:hAnsi="Times New Roman" w:cs="Times New Roman"/>
          <w:sz w:val="19"/>
          <w:szCs w:val="19"/>
        </w:rPr>
        <w:t>js</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象日期</w:t>
      </w:r>
    </w:p>
    <w:p w14:paraId="513754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new timeago().format(time, 'zh_CN'); //</w:t>
      </w:r>
      <w:r w:rsidRPr="000233C5">
        <w:rPr>
          <w:rFonts w:ascii="微软雅黑" w:eastAsia="微软雅黑" w:hAnsi="微软雅黑" w:cs="微软雅黑" w:hint="eastAsia"/>
          <w:sz w:val="19"/>
          <w:szCs w:val="19"/>
        </w:rPr>
        <w:t>转换</w:t>
      </w:r>
      <w:r w:rsidRPr="000233C5">
        <w:rPr>
          <w:rFonts w:ascii="MS Mincho" w:eastAsia="MS Mincho" w:hAnsi="MS Mincho" w:cs="MS Mincho" w:hint="eastAsia"/>
          <w:sz w:val="19"/>
          <w:szCs w:val="19"/>
        </w:rPr>
        <w:t>成</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似于几天前的格式</w:t>
      </w:r>
    </w:p>
    <w:p w14:paraId="52BA18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4C81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A2093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0EC09C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w:t>
      </w:r>
      <w:r w:rsidRPr="000233C5">
        <w:rPr>
          <w:rFonts w:ascii="Times New Roman" w:hAnsi="Times New Roman" w:cs="Times New Roman"/>
          <w:sz w:val="19"/>
          <w:szCs w:val="19"/>
        </w:rPr>
        <w:t>his.get_user_total_data()</w:t>
      </w:r>
    </w:p>
    <w:p w14:paraId="0E33B5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this.avatarUrl = this.$store.getters.avatar</w:t>
      </w:r>
    </w:p>
    <w:p w14:paraId="70D60C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EB208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6EF11F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async get_user_total_data() {</w:t>
      </w:r>
    </w:p>
    <w:p w14:paraId="33576F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3C6CDA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await getUserTotalData(-1).then((res) =&gt; {</w:t>
      </w:r>
    </w:p>
    <w:p w14:paraId="36F5AB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_this.user.data = res.extend.data</w:t>
      </w:r>
    </w:p>
    <w:p w14:paraId="09CB5A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6AAA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w:t>
      </w:r>
      <w:r w:rsidRPr="000233C5">
        <w:rPr>
          <w:rFonts w:ascii="Times New Roman" w:hAnsi="Times New Roman" w:cs="Times New Roman"/>
          <w:sz w:val="19"/>
          <w:szCs w:val="19"/>
        </w:rPr>
        <w:t>etUserLikeRecently(_this.user.data.articleAuthor, 1, 10).then(</w:t>
      </w:r>
    </w:p>
    <w:p w14:paraId="6C2584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 =&gt; {</w:t>
      </w:r>
    </w:p>
    <w:p w14:paraId="765373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_this.user.like = res.extend.pageInfo.records</w:t>
      </w:r>
    </w:p>
    <w:p w14:paraId="7A8394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F23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getUserCommentRecently(_this.user.data.articleAuthor, 1, 10).then(</w:t>
      </w:r>
    </w:p>
    <w:p w14:paraId="7B92C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 =&gt; {</w:t>
      </w:r>
    </w:p>
    <w:p w14:paraId="497F60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_this.user.comment = res.extend.pageInfo.records</w:t>
      </w:r>
    </w:p>
    <w:p w14:paraId="36A7F0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C7A1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C817C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getUserArticleRecently(_this.user.data.articleAuthor, 1, 10).then(</w:t>
      </w:r>
    </w:p>
    <w:p w14:paraId="0EA33D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 </w:t>
      </w:r>
      <w:r w:rsidRPr="000233C5">
        <w:rPr>
          <w:rFonts w:ascii="Times New Roman" w:hAnsi="Times New Roman" w:cs="Times New Roman"/>
          <w:sz w:val="19"/>
          <w:szCs w:val="19"/>
        </w:rPr>
        <w:t>=&gt; {</w:t>
      </w:r>
    </w:p>
    <w:p w14:paraId="2773E1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_this.user.article = res.extend.pageInfo.records</w:t>
      </w:r>
    </w:p>
    <w:p w14:paraId="238CC7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DC99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F19F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838F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1BD4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B076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7B7E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5439B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7DBBFD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.dashboard {</w:t>
      </w:r>
    </w:p>
    <w:p w14:paraId="2FE5F5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rgb(240, 242, 245);</w:t>
      </w:r>
    </w:p>
    <w:p w14:paraId="24132B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&amp;-container {</w:t>
      </w:r>
    </w:p>
    <w:p w14:paraId="0E8868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20px;</w:t>
      </w:r>
    </w:p>
    <w:p w14:paraId="221275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.personal-info {</w:t>
      </w:r>
    </w:p>
    <w:p w14:paraId="393544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w:t>
      </w:r>
      <w:r w:rsidRPr="000233C5">
        <w:rPr>
          <w:rFonts w:ascii="Times New Roman" w:hAnsi="Times New Roman" w:cs="Times New Roman"/>
          <w:sz w:val="19"/>
          <w:szCs w:val="19"/>
        </w:rPr>
        <w:t>idth: 100%;</w:t>
      </w:r>
    </w:p>
    <w:p w14:paraId="4B8BC9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4CC96B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.personal-info-sign {</w:t>
      </w:r>
    </w:p>
    <w:p w14:paraId="662195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10px auto;</w:t>
      </w:r>
    </w:p>
    <w:p w14:paraId="3180C9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background-image: url('../../assets/imgs/personal-card.png');</w:t>
      </w:r>
    </w:p>
    <w:p w14:paraId="34AF28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.sign {</w:t>
      </w:r>
    </w:p>
    <w:p w14:paraId="3EBA82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1433DA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white;</w:t>
      </w:r>
    </w:p>
    <w:p w14:paraId="2445B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w:t>
      </w:r>
    </w:p>
    <w:p w14:paraId="211A6B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10px auto;</w:t>
      </w:r>
    </w:p>
    <w:p w14:paraId="0D91B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40px;</w:t>
      </w:r>
    </w:p>
    <w:p w14:paraId="2A1F42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4F8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.user-signature {</w:t>
      </w:r>
    </w:p>
    <w:p w14:paraId="613C4A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10px auto;</w:t>
      </w:r>
    </w:p>
    <w:p w14:paraId="60F159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18px;</w:t>
      </w:r>
    </w:p>
    <w:p w14:paraId="25FE4F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2A9E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05ED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8337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.statastic {</w:t>
      </w:r>
    </w:p>
    <w:p w14:paraId="40FD27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4AE8A4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justify-content: space-around;</w:t>
      </w:r>
    </w:p>
    <w:p w14:paraId="5A02E9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CA6C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.count {</w:t>
      </w:r>
    </w:p>
    <w:p w14:paraId="3CBEE8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.count-char {</w:t>
      </w:r>
    </w:p>
    <w:p w14:paraId="02E843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15px;</w:t>
      </w:r>
    </w:p>
    <w:p w14:paraId="238254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0 5px;</w:t>
      </w:r>
    </w:p>
    <w:p w14:paraId="59EDD3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D521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.count-number {</w:t>
      </w:r>
    </w:p>
    <w:p w14:paraId="726537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25px;</w:t>
      </w:r>
    </w:p>
    <w:p w14:paraId="300BFF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550;</w:t>
      </w:r>
    </w:p>
    <w:p w14:paraId="576146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9CAF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D020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6FF3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w:t>
      </w:r>
      <w:r w:rsidRPr="000233C5">
        <w:rPr>
          <w:rFonts w:ascii="Times New Roman" w:hAnsi="Times New Roman" w:cs="Times New Roman"/>
          <w:sz w:val="19"/>
          <w:szCs w:val="19"/>
        </w:rPr>
        <w:t>sage {</w:t>
      </w:r>
    </w:p>
    <w:p w14:paraId="31E077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10px auto;</w:t>
      </w:r>
    </w:p>
    <w:p w14:paraId="0B5B9B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.message-item {</w:t>
      </w:r>
    </w:p>
    <w:p w14:paraId="545A5F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padding-top: 6px;</w:t>
      </w:r>
    </w:p>
    <w:p w14:paraId="2A148B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padding-bottom: 6px;</w:t>
      </w:r>
    </w:p>
    <w:p w14:paraId="7141DE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pointer;</w:t>
      </w:r>
    </w:p>
    <w:p w14:paraId="06FFC7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.time {</w:t>
      </w:r>
    </w:p>
    <w:p w14:paraId="1D8AFA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right;</w:t>
      </w:r>
    </w:p>
    <w:p w14:paraId="77AC5E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13px;</w:t>
      </w:r>
    </w:p>
    <w:p w14:paraId="2ABAB8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#afa8a8;</w:t>
      </w:r>
    </w:p>
    <w:p w14:paraId="585413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77BF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w:t>
      </w:r>
    </w:p>
    <w:p w14:paraId="08F602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600;</w:t>
      </w:r>
    </w:p>
    <w:p w14:paraId="60C3D6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41A66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w:t>
      </w:r>
    </w:p>
    <w:p w14:paraId="13E19D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750;</w:t>
      </w:r>
    </w:p>
    <w:p w14:paraId="515175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1D26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&amp;:hover {</w:t>
      </w:r>
    </w:p>
    <w:p w14:paraId="22531C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rgb(236, 236, 236);</w:t>
      </w:r>
    </w:p>
    <w:p w14:paraId="6974AF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72EC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E61A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.not-exist{</w:t>
      </w:r>
    </w:p>
    <w:p w14:paraId="599A0D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20px;</w:t>
      </w:r>
    </w:p>
    <w:p w14:paraId="061713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3E4D39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gray;</w:t>
      </w:r>
    </w:p>
    <w:p w14:paraId="339F43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EBD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B2B7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12DB9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22E1D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2E35425A" w14:textId="43A5044B" w:rsidR="00C5322E" w:rsidRPr="000233C5" w:rsidRDefault="00B041A7" w:rsidP="000233C5">
      <w:pPr>
        <w:pStyle w:val="31"/>
        <w:spacing w:before="0"/>
        <w:rPr>
          <w:rFonts w:ascii="Times New Roman" w:hAnsi="Times New Roman" w:cs="Times New Roman"/>
          <w:sz w:val="19"/>
          <w:szCs w:val="19"/>
        </w:rPr>
      </w:pPr>
      <w:bookmarkStart w:id="117" w:name="_Toc103017099"/>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src\views\index\article.vue</w:t>
      </w:r>
      <w:bookmarkEnd w:id="117"/>
    </w:p>
    <w:p w14:paraId="4C3F3B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0DF6D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id="app"&gt;</w:t>
      </w:r>
    </w:p>
    <w:p w14:paraId="067985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导</w:t>
      </w:r>
      <w:r w:rsidRPr="000233C5">
        <w:rPr>
          <w:rFonts w:ascii="MS Mincho" w:eastAsia="MS Mincho" w:hAnsi="MS Mincho" w:cs="MS Mincho" w:hint="eastAsia"/>
          <w:sz w:val="19"/>
          <w:szCs w:val="19"/>
        </w:rPr>
        <w:t>航</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--&gt;</w:t>
      </w:r>
    </w:p>
    <w:p w14:paraId="7F146D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 style="position: fixed; width:100%; z-index: 1"&gt;</w:t>
      </w:r>
    </w:p>
    <w:p w14:paraId="4DC175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11C934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:span="14"</w:t>
      </w:r>
    </w:p>
    <w:p w14:paraId="6F00CA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:offset="5"</w:t>
      </w:r>
    </w:p>
    <w:p w14:paraId="0C669A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73291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w:t>
      </w:r>
    </w:p>
    <w:p w14:paraId="49F406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default-active="0"</w:t>
      </w:r>
    </w:p>
    <w:p w14:paraId="31B5C7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class="el-menu-demo"</w:t>
      </w:r>
    </w:p>
    <w:p w14:paraId="25A802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mode="horizontal"</w:t>
      </w:r>
    </w:p>
    <w:p w14:paraId="3981A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E554F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w:t>
      </w:r>
      <w:r w:rsidRPr="000233C5">
        <w:rPr>
          <w:rFonts w:ascii="Times New Roman" w:hAnsi="Times New Roman" w:cs="Times New Roman"/>
          <w:sz w:val="19"/>
          <w:szCs w:val="19"/>
        </w:rPr>
        <w:t>item&gt;</w:t>
      </w:r>
    </w:p>
    <w:p w14:paraId="69E3E5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 to="/dashboard"&gt;</w:t>
      </w:r>
    </w:p>
    <w:p w14:paraId="66F9CA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class="logo"&gt;Jancoyan&lt;/span&gt;</w:t>
      </w:r>
    </w:p>
    <w:p w14:paraId="17D8DE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&lt;/router-link&gt;</w:t>
      </w:r>
    </w:p>
    <w:p w14:paraId="75D3C8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58CECC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w:t>
      </w:r>
    </w:p>
    <w:p w14:paraId="107A37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style="float: right"</w:t>
      </w:r>
    </w:p>
    <w:p w14:paraId="3BB1F8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@click="linkToDashBoard"</w:t>
      </w:r>
    </w:p>
    <w:p w14:paraId="358731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E95BA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&lt;el-avatar</w:t>
      </w:r>
    </w:p>
    <w:p w14:paraId="711FF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size="large"</w:t>
      </w:r>
    </w:p>
    <w:p w14:paraId="739558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:src="avatarUrl"</w:t>
      </w:r>
    </w:p>
    <w:p w14:paraId="437990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9A713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p>
    <w:p w14:paraId="09AF3D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&lt;/el-avatar&gt;</w:t>
      </w:r>
    </w:p>
    <w:p w14:paraId="22CF4B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05898A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&lt;/el-menu&gt;</w:t>
      </w:r>
    </w:p>
    <w:p w14:paraId="088A27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723AA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6E4EAC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面主体</w:t>
      </w:r>
      <w:r w:rsidRPr="000233C5">
        <w:rPr>
          <w:rFonts w:ascii="Times New Roman" w:hAnsi="Times New Roman" w:cs="Times New Roman"/>
          <w:sz w:val="19"/>
          <w:szCs w:val="19"/>
        </w:rPr>
        <w:t>--&gt;</w:t>
      </w:r>
    </w:p>
    <w:p w14:paraId="5B29A5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w:t>
      </w:r>
    </w:p>
    <w:p w14:paraId="67B8C1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:gutter="24"</w:t>
      </w:r>
    </w:p>
    <w:p w14:paraId="35E68B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style="padding-top: 60px"</w:t>
      </w:r>
    </w:p>
    <w:p w14:paraId="688947E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&gt;</w:t>
      </w:r>
    </w:p>
    <w:p w14:paraId="75997EBA"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            </w:t>
      </w:r>
      <w:r w:rsidRPr="000233C5">
        <w:rPr>
          <w:rFonts w:ascii="Times New Roman" w:hAnsi="Times New Roman" w:cs="Times New Roman"/>
          <w:sz w:val="19"/>
          <w:szCs w:val="19"/>
          <w:lang w:eastAsia="zh-CN"/>
        </w:rPr>
        <w:t>作者信息</w:t>
      </w:r>
      <w:r w:rsidRPr="000233C5">
        <w:rPr>
          <w:rFonts w:ascii="微软雅黑" w:eastAsia="微软雅黑" w:hAnsi="微软雅黑" w:cs="微软雅黑" w:hint="eastAsia"/>
          <w:sz w:val="19"/>
          <w:szCs w:val="19"/>
          <w:lang w:eastAsia="zh-CN"/>
        </w:rPr>
        <w:t>栏</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和</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文章目</w:t>
      </w:r>
      <w:r w:rsidRPr="000233C5">
        <w:rPr>
          <w:rFonts w:ascii="微软雅黑" w:eastAsia="微软雅黑" w:hAnsi="微软雅黑" w:cs="微软雅黑" w:hint="eastAsia"/>
          <w:sz w:val="19"/>
          <w:szCs w:val="19"/>
          <w:lang w:eastAsia="zh-CN"/>
        </w:rPr>
        <w:t>录导</w:t>
      </w:r>
      <w:r w:rsidRPr="000233C5">
        <w:rPr>
          <w:rFonts w:ascii="MS Mincho" w:eastAsia="MS Mincho" w:hAnsi="MS Mincho" w:cs="MS Mincho" w:hint="eastAsia"/>
          <w:sz w:val="19"/>
          <w:szCs w:val="19"/>
          <w:lang w:eastAsia="zh-CN"/>
        </w:rPr>
        <w:t>航</w:t>
      </w:r>
      <w:r w:rsidRPr="000233C5">
        <w:rPr>
          <w:rFonts w:ascii="Times New Roman" w:hAnsi="Times New Roman" w:cs="Times New Roman"/>
          <w:sz w:val="19"/>
          <w:szCs w:val="19"/>
          <w:lang w:eastAsia="zh-CN"/>
        </w:rPr>
        <w:t>--&gt;</w:t>
      </w:r>
    </w:p>
    <w:p w14:paraId="1C9F9C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&lt;el-col :span="5"&gt;</w:t>
      </w:r>
    </w:p>
    <w:p w14:paraId="324E7E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文章信息卡片</w:t>
      </w:r>
      <w:r w:rsidRPr="000233C5">
        <w:rPr>
          <w:rFonts w:ascii="Times New Roman" w:hAnsi="Times New Roman" w:cs="Times New Roman"/>
          <w:sz w:val="19"/>
          <w:szCs w:val="19"/>
        </w:rPr>
        <w:t>--&gt;</w:t>
      </w:r>
    </w:p>
    <w:p w14:paraId="084C20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6B80F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shadow="hover"</w:t>
      </w:r>
    </w:p>
    <w:p w14:paraId="4E04AB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style="text-align: center;"</w:t>
      </w:r>
    </w:p>
    <w:p w14:paraId="242B4F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CA548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class="article-info"&gt;</w:t>
      </w:r>
    </w:p>
    <w:p w14:paraId="5BEC92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--&gt;</w:t>
      </w:r>
    </w:p>
    <w:p w14:paraId="1DAB0B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&lt;h2&gt;{{ article.articleTitle }}&lt;/h2&gt;</w:t>
      </w:r>
    </w:p>
    <w:p w14:paraId="45D6E3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 article.articlePostTime | dateFormat }}&lt;/div&gt;</w:t>
      </w:r>
    </w:p>
    <w:p w14:paraId="5FD34E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w:t>
      </w:r>
      <w:r w:rsidRPr="000233C5">
        <w:rPr>
          <w:rFonts w:ascii="Times New Roman" w:hAnsi="Times New Roman" w:cs="Times New Roman"/>
          <w:sz w:val="19"/>
          <w:szCs w:val="19"/>
        </w:rPr>
        <w:t>ider&gt;&lt;/el-divider&gt;</w:t>
      </w:r>
    </w:p>
    <w:p w14:paraId="488255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文章信息</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--&gt;</w:t>
      </w:r>
    </w:p>
    <w:p w14:paraId="4B2653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85BC5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class="article-count"&gt;</w:t>
      </w:r>
    </w:p>
    <w:p w14:paraId="13AE18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article.articleViewCount }}&lt;/span&gt;</w:t>
      </w:r>
    </w:p>
    <w:p w14:paraId="190048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浏览</w:t>
      </w:r>
      <w:r w:rsidRPr="000233C5">
        <w:rPr>
          <w:rFonts w:ascii="Times New Roman" w:hAnsi="Times New Roman" w:cs="Times New Roman"/>
          <w:sz w:val="19"/>
          <w:szCs w:val="19"/>
        </w:rPr>
        <w:t>&lt;/span&gt;</w:t>
      </w:r>
    </w:p>
    <w:p w14:paraId="3AFD17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A8A0A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 direction="vertical"&gt;&lt;/el-divider&gt;</w:t>
      </w:r>
    </w:p>
    <w:p w14:paraId="3CB808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class="article-count"&gt;</w:t>
      </w:r>
    </w:p>
    <w:p w14:paraId="7B205D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article.articleLikeCount }}&lt;/span&gt;</w:t>
      </w:r>
    </w:p>
    <w:p w14:paraId="23BA8A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&lt;span class="count-char"&gt;</w:t>
      </w:r>
      <w:r w:rsidRPr="000233C5">
        <w:rPr>
          <w:rFonts w:ascii="微软雅黑" w:eastAsia="微软雅黑" w:hAnsi="微软雅黑" w:cs="微软雅黑" w:hint="eastAsia"/>
          <w:sz w:val="19"/>
          <w:szCs w:val="19"/>
        </w:rPr>
        <w:t>获赞</w:t>
      </w:r>
      <w:r w:rsidRPr="000233C5">
        <w:rPr>
          <w:rFonts w:ascii="Times New Roman" w:hAnsi="Times New Roman" w:cs="Times New Roman"/>
          <w:sz w:val="19"/>
          <w:szCs w:val="19"/>
        </w:rPr>
        <w:t>&lt;/span&gt;</w:t>
      </w:r>
    </w:p>
    <w:p w14:paraId="466B2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79028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 direction="vertical"&gt;&lt;/el-divider&gt;</w:t>
      </w:r>
    </w:p>
    <w:p w14:paraId="10809F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class="article-count"&gt;</w:t>
      </w:r>
    </w:p>
    <w:p w14:paraId="3181B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article.articleCommentCount }}&lt;/span&gt;</w:t>
      </w:r>
    </w:p>
    <w:p w14:paraId="598CE5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&lt;/span&gt;</w:t>
      </w:r>
    </w:p>
    <w:p w14:paraId="0D4B05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2137D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0D48A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&lt;el-divider&gt;&lt;/el-divider&gt;</w:t>
      </w:r>
    </w:p>
    <w:p w14:paraId="44CD8B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文章操作</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w:t>
      </w:r>
      <w:r w:rsidRPr="000233C5">
        <w:rPr>
          <w:rFonts w:ascii="Times New Roman" w:hAnsi="Times New Roman" w:cs="Times New Roman"/>
          <w:sz w:val="19"/>
          <w:szCs w:val="19"/>
        </w:rPr>
        <w:t>&gt;</w:t>
      </w:r>
    </w:p>
    <w:p w14:paraId="1C7416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class="article-action"&gt;</w:t>
      </w:r>
    </w:p>
    <w:p w14:paraId="2C9233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Times New Roman" w:hAnsi="Times New Roman" w:cs="Times New Roman"/>
          <w:sz w:val="19"/>
          <w:szCs w:val="19"/>
        </w:rPr>
        <w:t>--&gt;</w:t>
      </w:r>
    </w:p>
    <w:p w14:paraId="7FE006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class="article-count"&gt;</w:t>
      </w:r>
    </w:p>
    <w:p w14:paraId="507308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w:t>
      </w:r>
    </w:p>
    <w:p w14:paraId="6819D8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class="count-number"</w:t>
      </w:r>
    </w:p>
    <w:p w14:paraId="428E34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@click="likeArticle"</w:t>
      </w:r>
    </w:p>
    <w:p w14:paraId="64871F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EC3A4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&lt;svg</w:t>
      </w:r>
    </w:p>
    <w:p w14:paraId="228750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t="1633675948290"</w:t>
      </w:r>
    </w:p>
    <w:p w14:paraId="3C2DB7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viewBox="0 0 1024 1024"</w:t>
      </w:r>
    </w:p>
    <w:p w14:paraId="40E4FF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version="1.1"</w:t>
      </w:r>
    </w:p>
    <w:p w14:paraId="2C2396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xmlns="http://www.w3.org/2000/svg"</w:t>
      </w:r>
    </w:p>
    <w:p w14:paraId="6C4413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p-id="2028"</w:t>
      </w:r>
    </w:p>
    <w:p w14:paraId="0AB9BF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width="40"</w:t>
      </w:r>
    </w:p>
    <w:p w14:paraId="12E231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height="40"</w:t>
      </w:r>
    </w:p>
    <w:p w14:paraId="0A99AF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4E0CF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&lt;path</w:t>
      </w:r>
    </w:p>
    <w:p w14:paraId="7F803A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d="M938.666667 362.666667A234.666667 234.666667 0 0 0 704 128 271.36 271.36 0 0 0 512 216.32 271.36 271.36 0 0 0 320 128 234.666667 234.666667 0 0 0 85.333333 3</w:t>
      </w:r>
      <w:r w:rsidRPr="000233C5">
        <w:rPr>
          <w:rFonts w:ascii="Times New Roman" w:hAnsi="Times New Roman" w:cs="Times New Roman"/>
          <w:sz w:val="19"/>
          <w:szCs w:val="19"/>
        </w:rPr>
        <w:t>62.666667c0 167.253333 202.666667 352 298.666667 448l97.28 97.28a32 32 0 0 0 22.613333 9.386666h16.213334a32 32 0 0 0 22.613333-9.386666L640 810.666667c96-96 298.666667-280.746667 298.666667-448z"</w:t>
      </w:r>
    </w:p>
    <w:p w14:paraId="754ECD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p-id="2029"</w:t>
      </w:r>
    </w:p>
    <w:p w14:paraId="6B1F46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w:t>
      </w:r>
      <w:r w:rsidRPr="000233C5">
        <w:rPr>
          <w:rFonts w:ascii="Times New Roman" w:hAnsi="Times New Roman" w:cs="Times New Roman"/>
          <w:sz w:val="19"/>
          <w:szCs w:val="19"/>
        </w:rPr>
        <w:t>ll="like.liked ? '#f00' : '#dbdbdb'"</w:t>
      </w:r>
    </w:p>
    <w:p w14:paraId="29DB81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&gt;&lt;/path&gt;</w:t>
      </w:r>
    </w:p>
    <w:p w14:paraId="651546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&lt;/svg&gt;</w:t>
      </w:r>
    </w:p>
    <w:p w14:paraId="7C418C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&lt;/span&gt;</w:t>
      </w:r>
    </w:p>
    <w:p w14:paraId="79C784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63CF6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BCEEE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CA59C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287E8B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文章目</w:t>
      </w:r>
      <w:r w:rsidRPr="000233C5">
        <w:rPr>
          <w:rFonts w:ascii="微软雅黑" w:eastAsia="微软雅黑" w:hAnsi="微软雅黑" w:cs="微软雅黑" w:hint="eastAsia"/>
          <w:sz w:val="19"/>
          <w:szCs w:val="19"/>
        </w:rPr>
        <w:t>录导</w:t>
      </w:r>
      <w:r w:rsidRPr="000233C5">
        <w:rPr>
          <w:rFonts w:ascii="MS Mincho" w:eastAsia="MS Mincho" w:hAnsi="MS Mincho" w:cs="MS Mincho" w:hint="eastAsia"/>
          <w:sz w:val="19"/>
          <w:szCs w:val="19"/>
        </w:rPr>
        <w:t>航</w:t>
      </w:r>
      <w:r w:rsidRPr="000233C5">
        <w:rPr>
          <w:rFonts w:ascii="Times New Roman" w:hAnsi="Times New Roman" w:cs="Times New Roman"/>
          <w:sz w:val="19"/>
          <w:szCs w:val="19"/>
        </w:rPr>
        <w:t>--&gt;</w:t>
      </w:r>
    </w:p>
    <w:p w14:paraId="19B575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17825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594A88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:span="14"</w:t>
      </w:r>
    </w:p>
    <w:p w14:paraId="1B61E1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style="padding: 0 60px"</w:t>
      </w:r>
    </w:p>
    <w:p w14:paraId="15091C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98B8C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内容</w:t>
      </w:r>
      <w:r w:rsidRPr="000233C5">
        <w:rPr>
          <w:rFonts w:ascii="Times New Roman" w:hAnsi="Times New Roman" w:cs="Times New Roman"/>
          <w:sz w:val="19"/>
          <w:szCs w:val="19"/>
        </w:rPr>
        <w:t>--&gt;</w:t>
      </w:r>
    </w:p>
    <w:p w14:paraId="199E7D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703480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class="md-content"</w:t>
      </w:r>
    </w:p>
    <w:p w14:paraId="29229E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v-html='article.articleHtml'</w:t>
      </w:r>
    </w:p>
    <w:p w14:paraId="30383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style="word-</w:t>
      </w:r>
      <w:r w:rsidRPr="000233C5">
        <w:rPr>
          <w:rFonts w:ascii="Times New Roman" w:hAnsi="Times New Roman" w:cs="Times New Roman"/>
          <w:sz w:val="19"/>
          <w:szCs w:val="19"/>
        </w:rPr>
        <w:t>break:break-all;"</w:t>
      </w:r>
    </w:p>
    <w:p w14:paraId="7816D4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ED178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4F54E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&lt;el-divider&gt;The End&lt;/el-divider&gt;</w:t>
      </w:r>
    </w:p>
    <w:p w14:paraId="31E1930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&lt;!--            </w:t>
      </w:r>
      <w:r w:rsidRPr="000233C5">
        <w:rPr>
          <w:rFonts w:ascii="Times New Roman" w:hAnsi="Times New Roman" w:cs="Times New Roman"/>
          <w:sz w:val="19"/>
          <w:szCs w:val="19"/>
          <w:lang w:eastAsia="zh-CN"/>
        </w:rPr>
        <w:t>文章</w:t>
      </w:r>
      <w:r w:rsidRPr="000233C5">
        <w:rPr>
          <w:rFonts w:ascii="微软雅黑" w:eastAsia="微软雅黑" w:hAnsi="微软雅黑" w:cs="微软雅黑" w:hint="eastAsia"/>
          <w:sz w:val="19"/>
          <w:szCs w:val="19"/>
          <w:lang w:eastAsia="zh-CN"/>
        </w:rPr>
        <w:t>评论</w:t>
      </w:r>
      <w:r w:rsidRPr="000233C5">
        <w:rPr>
          <w:rFonts w:ascii="MS Mincho" w:eastAsia="MS Mincho" w:hAnsi="MS Mincho" w:cs="MS Mincho" w:hint="eastAsia"/>
          <w:sz w:val="19"/>
          <w:szCs w:val="19"/>
          <w:lang w:eastAsia="zh-CN"/>
        </w:rPr>
        <w:t>和</w:t>
      </w:r>
      <w:r w:rsidRPr="000233C5">
        <w:rPr>
          <w:rFonts w:ascii="微软雅黑" w:eastAsia="微软雅黑" w:hAnsi="微软雅黑" w:cs="微软雅黑" w:hint="eastAsia"/>
          <w:sz w:val="19"/>
          <w:szCs w:val="19"/>
          <w:lang w:eastAsia="zh-CN"/>
        </w:rPr>
        <w:t>发</w:t>
      </w:r>
      <w:r w:rsidRPr="000233C5">
        <w:rPr>
          <w:rFonts w:ascii="MS Mincho" w:eastAsia="MS Mincho" w:hAnsi="MS Mincho" w:cs="MS Mincho" w:hint="eastAsia"/>
          <w:sz w:val="19"/>
          <w:szCs w:val="19"/>
          <w:lang w:eastAsia="zh-CN"/>
        </w:rPr>
        <w:t>表</w:t>
      </w:r>
      <w:r w:rsidRPr="000233C5">
        <w:rPr>
          <w:rFonts w:ascii="微软雅黑" w:eastAsia="微软雅黑" w:hAnsi="微软雅黑" w:cs="微软雅黑" w:hint="eastAsia"/>
          <w:sz w:val="19"/>
          <w:szCs w:val="19"/>
          <w:lang w:eastAsia="zh-CN"/>
        </w:rPr>
        <w:t>评论</w:t>
      </w:r>
      <w:r w:rsidRPr="000233C5">
        <w:rPr>
          <w:rFonts w:ascii="Times New Roman" w:hAnsi="Times New Roman" w:cs="Times New Roman"/>
          <w:sz w:val="19"/>
          <w:szCs w:val="19"/>
          <w:lang w:eastAsia="zh-CN"/>
        </w:rPr>
        <w:t>--&gt;</w:t>
      </w:r>
    </w:p>
    <w:p w14:paraId="35D2E8A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                </w:t>
      </w:r>
      <w:r w:rsidRPr="000233C5">
        <w:rPr>
          <w:rFonts w:ascii="Times New Roman" w:hAnsi="Times New Roman" w:cs="Times New Roman"/>
          <w:sz w:val="19"/>
          <w:szCs w:val="19"/>
          <w:lang w:eastAsia="zh-CN"/>
        </w:rPr>
        <w:t>作者关</w:t>
      </w:r>
      <w:r w:rsidRPr="000233C5">
        <w:rPr>
          <w:rFonts w:ascii="微软雅黑" w:eastAsia="微软雅黑" w:hAnsi="微软雅黑" w:cs="微软雅黑" w:hint="eastAsia"/>
          <w:sz w:val="19"/>
          <w:szCs w:val="19"/>
          <w:lang w:eastAsia="zh-CN"/>
        </w:rPr>
        <w:t>闭</w:t>
      </w:r>
      <w:r w:rsidRPr="000233C5">
        <w:rPr>
          <w:rFonts w:ascii="MS Mincho" w:eastAsia="MS Mincho" w:hAnsi="MS Mincho" w:cs="MS Mincho" w:hint="eastAsia"/>
          <w:sz w:val="19"/>
          <w:szCs w:val="19"/>
          <w:lang w:eastAsia="zh-CN"/>
        </w:rPr>
        <w:t>了</w:t>
      </w:r>
      <w:r w:rsidRPr="000233C5">
        <w:rPr>
          <w:rFonts w:ascii="微软雅黑" w:eastAsia="微软雅黑" w:hAnsi="微软雅黑" w:cs="微软雅黑" w:hint="eastAsia"/>
          <w:sz w:val="19"/>
          <w:szCs w:val="19"/>
          <w:lang w:eastAsia="zh-CN"/>
        </w:rPr>
        <w:t>评论</w:t>
      </w:r>
      <w:r w:rsidRPr="000233C5">
        <w:rPr>
          <w:rFonts w:ascii="Times New Roman" w:hAnsi="Times New Roman" w:cs="Times New Roman"/>
          <w:sz w:val="19"/>
          <w:szCs w:val="19"/>
          <w:lang w:eastAsia="zh-CN"/>
        </w:rPr>
        <w:t>--&gt;</w:t>
      </w:r>
    </w:p>
    <w:p w14:paraId="77336E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&lt;el-card</w:t>
      </w:r>
    </w:p>
    <w:p w14:paraId="0B1BB6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shadow="never"</w:t>
      </w:r>
    </w:p>
    <w:p w14:paraId="412C72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style="text-align: center;margin-top: 20px; </w:t>
      </w:r>
      <w:r w:rsidRPr="000233C5">
        <w:rPr>
          <w:rFonts w:ascii="Times New Roman" w:hAnsi="Times New Roman" w:cs="Times New Roman"/>
          <w:sz w:val="19"/>
          <w:szCs w:val="19"/>
        </w:rPr>
        <w:t>padding: 20px; color: gray; border: none"</w:t>
      </w:r>
    </w:p>
    <w:p w14:paraId="6139EE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v-if="!article.articleIsComment"</w:t>
      </w:r>
    </w:p>
    <w:p w14:paraId="067180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B65C7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作者关</w:t>
      </w:r>
      <w:r w:rsidRPr="000233C5">
        <w:rPr>
          <w:rFonts w:ascii="微软雅黑" w:eastAsia="微软雅黑" w:hAnsi="微软雅黑" w:cs="微软雅黑" w:hint="eastAsia"/>
          <w:sz w:val="19"/>
          <w:szCs w:val="19"/>
        </w:rPr>
        <w:t>闭</w:t>
      </w:r>
      <w:r w:rsidRPr="000233C5">
        <w:rPr>
          <w:rFonts w:ascii="MS Mincho" w:eastAsia="MS Mincho" w:hAnsi="MS Mincho" w:cs="MS Mincho" w:hint="eastAsia"/>
          <w:sz w:val="19"/>
          <w:szCs w:val="19"/>
        </w:rPr>
        <w:t>了</w:t>
      </w:r>
      <w:r w:rsidRPr="000233C5">
        <w:rPr>
          <w:rFonts w:ascii="微软雅黑" w:eastAsia="微软雅黑" w:hAnsi="微软雅黑" w:cs="微软雅黑" w:hint="eastAsia"/>
          <w:sz w:val="19"/>
          <w:szCs w:val="19"/>
        </w:rPr>
        <w:t>评论</w:t>
      </w:r>
    </w:p>
    <w:p w14:paraId="1A9234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75F44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区</w:t>
      </w:r>
      <w:r w:rsidRPr="000233C5">
        <w:rPr>
          <w:rFonts w:ascii="Times New Roman" w:hAnsi="Times New Roman" w:cs="Times New Roman"/>
          <w:sz w:val="19"/>
          <w:szCs w:val="19"/>
        </w:rPr>
        <w:t xml:space="preserve"> --&gt;</w:t>
      </w:r>
    </w:p>
    <w:p w14:paraId="388A06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v-if="article.articleIsComment"&gt;</w:t>
      </w:r>
    </w:p>
    <w:p w14:paraId="22311F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 xml:space="preserve"> comment --&gt;</w:t>
      </w:r>
    </w:p>
    <w:p w14:paraId="519C17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class="comment-area-title"&gt;</w:t>
      </w:r>
    </w:p>
    <w:p w14:paraId="6C40D1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class="comment-title-chinese"&gt;</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区</w:t>
      </w:r>
      <w:r w:rsidRPr="000233C5">
        <w:rPr>
          <w:rFonts w:ascii="Times New Roman" w:hAnsi="Times New Roman" w:cs="Times New Roman"/>
          <w:sz w:val="19"/>
          <w:szCs w:val="19"/>
        </w:rPr>
        <w:t>&lt;/span&gt;</w:t>
      </w:r>
    </w:p>
    <w:p w14:paraId="0DA261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class="comment-title-english"&gt;Comments&lt;/span&gt;</w:t>
      </w:r>
    </w:p>
    <w:p w14:paraId="29751F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D55D6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页评论</w:t>
      </w:r>
      <w:r w:rsidRPr="000233C5">
        <w:rPr>
          <w:rFonts w:ascii="Times New Roman" w:hAnsi="Times New Roman" w:cs="Times New Roman"/>
          <w:sz w:val="19"/>
          <w:szCs w:val="19"/>
        </w:rPr>
        <w:t>--&gt;</w:t>
      </w:r>
    </w:p>
    <w:p w14:paraId="31206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class="comment-list"&gt;</w:t>
      </w:r>
    </w:p>
    <w:p w14:paraId="42E886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6D70ED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class="comment-item"</w:t>
      </w:r>
    </w:p>
    <w:p w14:paraId="205150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v-for="item in commentList"</w:t>
      </w:r>
    </w:p>
    <w:p w14:paraId="6A8854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:key="item.commentId"</w:t>
      </w:r>
    </w:p>
    <w:p w14:paraId="0B251E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A1D7F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 shadow="never"&gt;</w:t>
      </w:r>
    </w:p>
    <w:p w14:paraId="48A827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内容</w:t>
      </w:r>
      <w:r w:rsidRPr="000233C5">
        <w:rPr>
          <w:rFonts w:ascii="Times New Roman" w:hAnsi="Times New Roman" w:cs="Times New Roman"/>
          <w:sz w:val="19"/>
          <w:szCs w:val="19"/>
        </w:rPr>
        <w:t>--&gt;</w:t>
      </w:r>
    </w:p>
    <w:p w14:paraId="75EDEA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class="comment-content"&gt;</w:t>
      </w:r>
    </w:p>
    <w:p w14:paraId="4346F1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item.commentContent }}</w:t>
      </w:r>
    </w:p>
    <w:p w14:paraId="13AC75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A30F8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信息</w:t>
      </w:r>
      <w:r w:rsidRPr="000233C5">
        <w:rPr>
          <w:rFonts w:ascii="Times New Roman" w:hAnsi="Times New Roman" w:cs="Times New Roman"/>
          <w:sz w:val="19"/>
          <w:szCs w:val="19"/>
        </w:rPr>
        <w:t>--&gt;</w:t>
      </w:r>
    </w:p>
    <w:p w14:paraId="23C649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class="comment-info"&gt;</w:t>
      </w:r>
    </w:p>
    <w:p w14:paraId="0902BD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作者</w:t>
      </w:r>
      <w:r w:rsidRPr="000233C5">
        <w:rPr>
          <w:rFonts w:ascii="Times New Roman" w:hAnsi="Times New Roman" w:cs="Times New Roman"/>
          <w:sz w:val="19"/>
          <w:szCs w:val="19"/>
        </w:rPr>
        <w:t>--&gt;</w:t>
      </w:r>
    </w:p>
    <w:p w14:paraId="4937B9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class="comment-info-item"&gt;&lt;i class="el-icon-user"&gt;&lt;/i&gt;</w:t>
      </w:r>
    </w:p>
    <w:p w14:paraId="79CA1E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item.commentAuthorName }}&lt;/span&gt;</w:t>
      </w:r>
    </w:p>
    <w:p w14:paraId="59F71C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评论时间</w:t>
      </w:r>
      <w:r w:rsidRPr="000233C5">
        <w:rPr>
          <w:rFonts w:ascii="Times New Roman" w:hAnsi="Times New Roman" w:cs="Times New Roman"/>
          <w:sz w:val="19"/>
          <w:szCs w:val="19"/>
        </w:rPr>
        <w:t>--&gt;</w:t>
      </w:r>
    </w:p>
    <w:p w14:paraId="780D04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class="comment-info-item"&gt;&lt;i class="el-icon-date"&gt;&lt;/i&gt;</w:t>
      </w:r>
    </w:p>
    <w:p w14:paraId="266852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item.commentDate | dateFormat }}&lt;/span&gt;</w:t>
      </w:r>
    </w:p>
    <w:p w14:paraId="0B2A52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同的数量</w:t>
      </w:r>
      <w:r w:rsidRPr="000233C5">
        <w:rPr>
          <w:rFonts w:ascii="Times New Roman" w:hAnsi="Times New Roman" w:cs="Times New Roman"/>
          <w:sz w:val="19"/>
          <w:szCs w:val="19"/>
        </w:rPr>
        <w:t>--&gt;</w:t>
      </w:r>
    </w:p>
    <w:p w14:paraId="71A717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&lt;span class="comment-info-item"&gt;&lt;i class="el-icon-caret-top"&gt;&lt;/i&gt;</w:t>
      </w:r>
    </w:p>
    <w:p w14:paraId="322EEF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item.commentLikeCount }}&lt;/span&gt; --&gt;</w:t>
      </w:r>
    </w:p>
    <w:p w14:paraId="4DB383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回复和</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w:t>
      </w:r>
      <w:r w:rsidRPr="000233C5">
        <w:rPr>
          <w:rFonts w:ascii="Times New Roman" w:hAnsi="Times New Roman" w:cs="Times New Roman"/>
          <w:sz w:val="19"/>
          <w:szCs w:val="19"/>
        </w:rPr>
        <w:t>--&gt;</w:t>
      </w:r>
    </w:p>
    <w:p w14:paraId="7ACFD1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 &lt;el-row style="float: right"&gt;</w:t>
      </w:r>
    </w:p>
    <w:p w14:paraId="11A312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38151D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1D0E79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size="mini"</w:t>
      </w:r>
    </w:p>
    <w:p w14:paraId="4F4BCE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plain</w:t>
      </w:r>
    </w:p>
    <w:p w14:paraId="2A390B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@click="likeComment(item.commentId)"</w:t>
      </w:r>
    </w:p>
    <w:p w14:paraId="697EB4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w:t>
      </w:r>
      <w:r w:rsidRPr="000233C5">
        <w:rPr>
          <w:rFonts w:ascii="Times New Roman" w:hAnsi="Times New Roman" w:cs="Times New Roman"/>
          <w:sz w:val="19"/>
          <w:szCs w:val="19"/>
        </w:rPr>
        <w:t>&lt;/el-button&gt;</w:t>
      </w:r>
    </w:p>
    <w:p w14:paraId="3CDD0D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size="mini"&gt;</w:t>
      </w:r>
      <w:r w:rsidRPr="000233C5">
        <w:rPr>
          <w:rFonts w:ascii="Times New Roman" w:hAnsi="Times New Roman" w:cs="Times New Roman"/>
          <w:sz w:val="19"/>
          <w:szCs w:val="19"/>
        </w:rPr>
        <w:t>回复</w:t>
      </w:r>
      <w:r w:rsidRPr="000233C5">
        <w:rPr>
          <w:rFonts w:ascii="Times New Roman" w:hAnsi="Times New Roman" w:cs="Times New Roman"/>
          <w:sz w:val="19"/>
          <w:szCs w:val="19"/>
        </w:rPr>
        <w:t>&lt;/el-button&gt;</w:t>
      </w:r>
    </w:p>
    <w:p w14:paraId="076CCD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 --&gt;</w:t>
      </w:r>
    </w:p>
    <w:p w14:paraId="74244B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F5FD8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0AFA3D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D16E3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w:t>
      </w:r>
      <w:r w:rsidRPr="000233C5">
        <w:rPr>
          <w:rFonts w:ascii="Times New Roman" w:hAnsi="Times New Roman" w:cs="Times New Roman"/>
          <w:sz w:val="19"/>
          <w:szCs w:val="19"/>
        </w:rPr>
        <w:t>iv class="pagination"&gt;</w:t>
      </w:r>
    </w:p>
    <w:p w14:paraId="322614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79F18F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w:t>
      </w:r>
    </w:p>
    <w:p w14:paraId="430A7C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@current-change="commentPageChange"</w:t>
      </w:r>
    </w:p>
    <w:p w14:paraId="045E02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layout="prev, pager, next"</w:t>
      </w:r>
    </w:p>
    <w:p w14:paraId="259828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:total="pagination.total"</w:t>
      </w:r>
    </w:p>
    <w:p w14:paraId="5963A3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:page-size="pagination.s</w:t>
      </w:r>
      <w:r w:rsidRPr="000233C5">
        <w:rPr>
          <w:rFonts w:ascii="Times New Roman" w:hAnsi="Times New Roman" w:cs="Times New Roman"/>
          <w:sz w:val="19"/>
          <w:szCs w:val="19"/>
        </w:rPr>
        <w:t>ize"</w:t>
      </w:r>
    </w:p>
    <w:p w14:paraId="5E745A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v-if="commentList.length &gt; 0"</w:t>
      </w:r>
    </w:p>
    <w:p w14:paraId="30CC8C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23886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3D7BFE4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&lt;/div&gt;</w:t>
      </w:r>
    </w:p>
    <w:p w14:paraId="58D714A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&lt;/div&gt;</w:t>
      </w:r>
    </w:p>
    <w:p w14:paraId="4E3F43B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                </w:t>
      </w:r>
      <w:r w:rsidRPr="000233C5">
        <w:rPr>
          <w:rFonts w:ascii="微软雅黑" w:eastAsia="微软雅黑" w:hAnsi="微软雅黑" w:cs="微软雅黑" w:hint="eastAsia"/>
          <w:sz w:val="19"/>
          <w:szCs w:val="19"/>
          <w:lang w:eastAsia="zh-CN"/>
        </w:rPr>
        <w:t>发</w:t>
      </w:r>
      <w:r w:rsidRPr="000233C5">
        <w:rPr>
          <w:rFonts w:ascii="MS Mincho" w:eastAsia="MS Mincho" w:hAnsi="MS Mincho" w:cs="MS Mincho" w:hint="eastAsia"/>
          <w:sz w:val="19"/>
          <w:szCs w:val="19"/>
          <w:lang w:eastAsia="zh-CN"/>
        </w:rPr>
        <w:t>表</w:t>
      </w:r>
      <w:r w:rsidRPr="000233C5">
        <w:rPr>
          <w:rFonts w:ascii="微软雅黑" w:eastAsia="微软雅黑" w:hAnsi="微软雅黑" w:cs="微软雅黑" w:hint="eastAsia"/>
          <w:sz w:val="19"/>
          <w:szCs w:val="19"/>
          <w:lang w:eastAsia="zh-CN"/>
        </w:rPr>
        <w:t>评论</w:t>
      </w:r>
      <w:r w:rsidRPr="000233C5">
        <w:rPr>
          <w:rFonts w:ascii="MS Mincho" w:eastAsia="MS Mincho" w:hAnsi="MS Mincho" w:cs="MS Mincho" w:hint="eastAsia"/>
          <w:sz w:val="19"/>
          <w:szCs w:val="19"/>
          <w:lang w:eastAsia="zh-CN"/>
        </w:rPr>
        <w:t>的表</w:t>
      </w:r>
      <w:r w:rsidRPr="000233C5">
        <w:rPr>
          <w:rFonts w:ascii="微软雅黑" w:eastAsia="微软雅黑" w:hAnsi="微软雅黑" w:cs="微软雅黑" w:hint="eastAsia"/>
          <w:sz w:val="19"/>
          <w:szCs w:val="19"/>
          <w:lang w:eastAsia="zh-CN"/>
        </w:rPr>
        <w:t>单</w:t>
      </w:r>
      <w:r w:rsidRPr="000233C5">
        <w:rPr>
          <w:rFonts w:ascii="Times New Roman" w:hAnsi="Times New Roman" w:cs="Times New Roman"/>
          <w:sz w:val="19"/>
          <w:szCs w:val="19"/>
          <w:lang w:eastAsia="zh-CN"/>
        </w:rPr>
        <w:t>--&gt;</w:t>
      </w:r>
    </w:p>
    <w:p w14:paraId="6C15E4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&lt;div class="post-comment"&gt;</w:t>
      </w:r>
    </w:p>
    <w:p w14:paraId="1EFA48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02CDA1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:ref="form"</w:t>
      </w:r>
    </w:p>
    <w:p w14:paraId="25C96F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:model="form"</w:t>
      </w:r>
    </w:p>
    <w:p w14:paraId="3BCF93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256AD0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:rules="rules"</w:t>
      </w:r>
    </w:p>
    <w:p w14:paraId="0DD828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893B8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160814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昵称</w:t>
      </w:r>
      <w:r w:rsidRPr="000233C5">
        <w:rPr>
          <w:rFonts w:ascii="Times New Roman" w:hAnsi="Times New Roman" w:cs="Times New Roman"/>
          <w:sz w:val="19"/>
          <w:szCs w:val="19"/>
        </w:rPr>
        <w:t>"</w:t>
      </w:r>
    </w:p>
    <w:p w14:paraId="4F0092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v-if="userlogin"</w:t>
      </w:r>
    </w:p>
    <w:p w14:paraId="6411D2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prop="name"</w:t>
      </w:r>
    </w:p>
    <w:p w14:paraId="1AC1DC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&gt;</w:t>
      </w:r>
    </w:p>
    <w:p w14:paraId="1A251E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1D20F3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v-model="form.name"</w:t>
      </w:r>
    </w:p>
    <w:p w14:paraId="142730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maxlength="20"</w:t>
      </w:r>
    </w:p>
    <w:p w14:paraId="3E8ED0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07D7CA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7C739F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7AC731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邮</w:t>
      </w:r>
      <w:r w:rsidRPr="000233C5">
        <w:rPr>
          <w:rFonts w:ascii="MS Mincho" w:eastAsia="MS Mincho" w:hAnsi="MS Mincho" w:cs="MS Mincho" w:hint="eastAsia"/>
          <w:sz w:val="19"/>
          <w:szCs w:val="19"/>
        </w:rPr>
        <w:t>箱</w:t>
      </w:r>
      <w:r w:rsidRPr="000233C5">
        <w:rPr>
          <w:rFonts w:ascii="Times New Roman" w:hAnsi="Times New Roman" w:cs="Times New Roman"/>
          <w:sz w:val="19"/>
          <w:szCs w:val="19"/>
        </w:rPr>
        <w:t>"</w:t>
      </w:r>
    </w:p>
    <w:p w14:paraId="46B294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v-if="userlogin"</w:t>
      </w:r>
    </w:p>
    <w:p w14:paraId="4BF4CA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prop="email"</w:t>
      </w:r>
    </w:p>
    <w:p w14:paraId="08F928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99D0C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78E88C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v-model="form.email"</w:t>
      </w:r>
    </w:p>
    <w:p w14:paraId="0C70B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maxlength="50"</w:t>
      </w:r>
    </w:p>
    <w:p w14:paraId="5B874F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70FE58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68A141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w:t>
      </w:r>
      <w:r w:rsidRPr="000233C5">
        <w:rPr>
          <w:rFonts w:ascii="Times New Roman" w:hAnsi="Times New Roman" w:cs="Times New Roman"/>
          <w:sz w:val="19"/>
          <w:szCs w:val="19"/>
        </w:rPr>
        <w:t>m-item</w:t>
      </w:r>
    </w:p>
    <w:p w14:paraId="0D6B2D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w:t>
      </w:r>
    </w:p>
    <w:p w14:paraId="63C683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prop="content"</w:t>
      </w:r>
    </w:p>
    <w:p w14:paraId="51A335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D3C0B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039C20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type="textarea"</w:t>
      </w:r>
    </w:p>
    <w:p w14:paraId="17A3B7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v-model="form.content"</w:t>
      </w:r>
    </w:p>
    <w:p w14:paraId="7ED052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autosize</w:t>
      </w:r>
    </w:p>
    <w:p w14:paraId="18F136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78D200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B6C9D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0E06E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3CF795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01255E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@click="onSubmit"</w:t>
      </w:r>
    </w:p>
    <w:p w14:paraId="119773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&lt;/el-button&gt;</w:t>
      </w:r>
    </w:p>
    <w:p w14:paraId="7A2CF8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A33F6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&lt;/el-form&gt;</w:t>
      </w:r>
    </w:p>
    <w:p w14:paraId="267525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7333C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03ACC3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5E5EC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:span="5"&gt;</w:t>
      </w:r>
    </w:p>
    <w:p w14:paraId="30BAAF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作者信息卡片</w:t>
      </w:r>
      <w:r w:rsidRPr="000233C5">
        <w:rPr>
          <w:rFonts w:ascii="Times New Roman" w:hAnsi="Times New Roman" w:cs="Times New Roman"/>
          <w:sz w:val="19"/>
          <w:szCs w:val="19"/>
        </w:rPr>
        <w:t>--&gt;</w:t>
      </w:r>
    </w:p>
    <w:p w14:paraId="04EB5D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545B95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shadow="hover"</w:t>
      </w:r>
    </w:p>
    <w:p w14:paraId="58919A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style="text-align: center;"</w:t>
      </w:r>
    </w:p>
    <w:p w14:paraId="64D393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3D22E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r w:rsidRPr="000233C5">
        <w:rPr>
          <w:rFonts w:ascii="Times New Roman" w:hAnsi="Times New Roman" w:cs="Times New Roman"/>
          <w:sz w:val="19"/>
          <w:szCs w:val="19"/>
        </w:rPr>
        <w:t>--&gt;</w:t>
      </w:r>
    </w:p>
    <w:p w14:paraId="515736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&lt;el-avatar</w:t>
      </w:r>
    </w:p>
    <w:p w14:paraId="19CE63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:size="80"</w:t>
      </w:r>
    </w:p>
    <w:p w14:paraId="1DC1C4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:src="authorAvatar"</w:t>
      </w:r>
    </w:p>
    <w:p w14:paraId="2D9D06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&gt;&lt;/el-avatar&gt;</w:t>
      </w:r>
    </w:p>
    <w:p w14:paraId="7C094A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class="user-info"&gt;</w:t>
      </w:r>
    </w:p>
    <w:p w14:paraId="0B8051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--&gt;</w:t>
      </w:r>
    </w:p>
    <w:p w14:paraId="54C004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&lt;h3&gt;{{ author.userName }}&lt;/h3&gt;</w:t>
      </w:r>
    </w:p>
    <w:p w14:paraId="65678D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签</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--&gt;</w:t>
      </w:r>
    </w:p>
    <w:p w14:paraId="50A8BB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&lt;blockquote&gt; {{ author.userSignature }} &lt;/blockquote&gt;</w:t>
      </w:r>
    </w:p>
    <w:p w14:paraId="74228D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&lt;el-divider&gt;&lt;/el-divider&gt;</w:t>
      </w:r>
    </w:p>
    <w:p w14:paraId="6C95E9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文章数量、</w:t>
      </w:r>
      <w:r w:rsidRPr="000233C5">
        <w:rPr>
          <w:rFonts w:ascii="微软雅黑" w:eastAsia="微软雅黑" w:hAnsi="微软雅黑" w:cs="微软雅黑" w:hint="eastAsia"/>
          <w:sz w:val="19"/>
          <w:szCs w:val="19"/>
        </w:rPr>
        <w:t>获赞</w:t>
      </w:r>
      <w:r w:rsidRPr="000233C5">
        <w:rPr>
          <w:rFonts w:ascii="MS Mincho" w:eastAsia="MS Mincho" w:hAnsi="MS Mincho" w:cs="MS Mincho" w:hint="eastAsia"/>
          <w:sz w:val="19"/>
          <w:szCs w:val="19"/>
        </w:rPr>
        <w:t>、收藏</w:t>
      </w:r>
      <w:r w:rsidRPr="000233C5">
        <w:rPr>
          <w:rFonts w:ascii="Times New Roman" w:hAnsi="Times New Roman" w:cs="Times New Roman"/>
          <w:sz w:val="19"/>
          <w:szCs w:val="19"/>
        </w:rPr>
        <w:t>--&gt;</w:t>
      </w:r>
    </w:p>
    <w:p w14:paraId="4E2F71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D1174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class="user-count"&gt;</w:t>
      </w:r>
    </w:p>
    <w:p w14:paraId="71C0EE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author.totalArticle }}&lt;/span&gt;</w:t>
      </w:r>
    </w:p>
    <w:p w14:paraId="119490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Times New Roman" w:hAnsi="Times New Roman" w:cs="Times New Roman"/>
          <w:sz w:val="19"/>
          <w:szCs w:val="19"/>
        </w:rPr>
        <w:t>文章</w:t>
      </w:r>
      <w:r w:rsidRPr="000233C5">
        <w:rPr>
          <w:rFonts w:ascii="Times New Roman" w:hAnsi="Times New Roman" w:cs="Times New Roman"/>
          <w:sz w:val="19"/>
          <w:szCs w:val="19"/>
        </w:rPr>
        <w:t>&lt;/span&gt;</w:t>
      </w:r>
    </w:p>
    <w:p w14:paraId="0B6BC0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FB290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 direction="vertical"&gt;&lt;/el-divider&gt;</w:t>
      </w:r>
    </w:p>
    <w:p w14:paraId="405B95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class="user-count"&gt;</w:t>
      </w:r>
    </w:p>
    <w:p w14:paraId="147657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xml:space="preserve">        &lt;span class="count-number"&gt;{{ author.totalLikeCount }}&lt;/span&gt;</w:t>
      </w:r>
    </w:p>
    <w:p w14:paraId="1B1540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获赞</w:t>
      </w:r>
      <w:r w:rsidRPr="000233C5">
        <w:rPr>
          <w:rFonts w:ascii="Times New Roman" w:hAnsi="Times New Roman" w:cs="Times New Roman"/>
          <w:sz w:val="19"/>
          <w:szCs w:val="19"/>
        </w:rPr>
        <w:t>&lt;/span&gt;</w:t>
      </w:r>
    </w:p>
    <w:p w14:paraId="194913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38162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 direction="vertical"&gt;&lt;/el-divider&gt;</w:t>
      </w:r>
    </w:p>
    <w:p w14:paraId="359EF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class="user-count"&gt;</w:t>
      </w:r>
    </w:p>
    <w:p w14:paraId="2EFF26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&lt;span class="count-number"&gt;{{ author.totalCommentCount }}&lt;/span&gt;</w:t>
      </w:r>
    </w:p>
    <w:p w14:paraId="0D8715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获评</w:t>
      </w:r>
      <w:r w:rsidRPr="000233C5">
        <w:rPr>
          <w:rFonts w:ascii="Times New Roman" w:hAnsi="Times New Roman" w:cs="Times New Roman"/>
          <w:sz w:val="19"/>
          <w:szCs w:val="19"/>
        </w:rPr>
        <w:t>&lt;/span&gt;</w:t>
      </w:r>
    </w:p>
    <w:p w14:paraId="1248BB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B43B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ECCB3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E112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03E6C8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推荐文章列表</w:t>
      </w:r>
      <w:r w:rsidRPr="000233C5">
        <w:rPr>
          <w:rFonts w:ascii="Times New Roman" w:hAnsi="Times New Roman" w:cs="Times New Roman"/>
          <w:sz w:val="19"/>
          <w:szCs w:val="19"/>
        </w:rPr>
        <w:t>--&gt;</w:t>
      </w:r>
    </w:p>
    <w:p w14:paraId="479983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75468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w:t>
      </w:r>
      <w:r w:rsidRPr="000233C5">
        <w:rPr>
          <w:rFonts w:ascii="Times New Roman" w:hAnsi="Times New Roman" w:cs="Times New Roman"/>
          <w:sz w:val="19"/>
          <w:szCs w:val="19"/>
        </w:rPr>
        <w:t>&gt;</w:t>
      </w:r>
    </w:p>
    <w:p w14:paraId="2C486F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返回</w:t>
      </w:r>
      <w:r w:rsidRPr="000233C5">
        <w:rPr>
          <w:rFonts w:ascii="微软雅黑" w:eastAsia="微软雅黑" w:hAnsi="微软雅黑" w:cs="微软雅黑" w:hint="eastAsia"/>
          <w:sz w:val="19"/>
          <w:szCs w:val="19"/>
        </w:rPr>
        <w:t>顶</w:t>
      </w:r>
      <w:r w:rsidRPr="000233C5">
        <w:rPr>
          <w:rFonts w:ascii="MS Mincho" w:eastAsia="MS Mincho" w:hAnsi="MS Mincho" w:cs="MS Mincho" w:hint="eastAsia"/>
          <w:sz w:val="19"/>
          <w:szCs w:val="19"/>
        </w:rPr>
        <w:t>部</w:t>
      </w:r>
      <w:r w:rsidRPr="000233C5">
        <w:rPr>
          <w:rFonts w:ascii="Times New Roman" w:hAnsi="Times New Roman" w:cs="Times New Roman"/>
          <w:sz w:val="19"/>
          <w:szCs w:val="19"/>
        </w:rPr>
        <w:t>--&gt;</w:t>
      </w:r>
    </w:p>
    <w:p w14:paraId="71FCCD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&lt;el-backtop&gt;&lt;/el-backtop&gt;</w:t>
      </w:r>
    </w:p>
    <w:p w14:paraId="0A6ED3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8B048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7DCB87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0427B8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getToken } from '@/utils/auth'</w:t>
      </w:r>
    </w:p>
    <w:p w14:paraId="02CC75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hljs } from '@/assets/js/highhight'</w:t>
      </w:r>
    </w:p>
    <w:p w14:paraId="78D60A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w:t>
      </w:r>
    </w:p>
    <w:p w14:paraId="465AC9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getSingleArticle,</w:t>
      </w:r>
    </w:p>
    <w:p w14:paraId="24022B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viewArticle,</w:t>
      </w:r>
    </w:p>
    <w:p w14:paraId="0243C9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likeArticle,</w:t>
      </w:r>
    </w:p>
    <w:p w14:paraId="7D847A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dislikeArticle,</w:t>
      </w:r>
    </w:p>
    <w:p w14:paraId="5E6D68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from '@/api/article'</w:t>
      </w:r>
    </w:p>
    <w:p w14:paraId="264E54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getAuthorInfo } from '@/api/user'</w:t>
      </w:r>
    </w:p>
    <w:p w14:paraId="260901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getCommentByArticle, likeComment, postComment } from '@/api/comment'</w:t>
      </w:r>
    </w:p>
    <w:p w14:paraId="427F35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isLiked } from '@/api/like'</w:t>
      </w:r>
    </w:p>
    <w:p w14:paraId="252215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27AFEA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22C072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checkEmail = (rule, v</w:t>
      </w:r>
      <w:r w:rsidRPr="000233C5">
        <w:rPr>
          <w:rFonts w:ascii="Times New Roman" w:hAnsi="Times New Roman" w:cs="Times New Roman"/>
          <w:sz w:val="19"/>
          <w:szCs w:val="19"/>
        </w:rPr>
        <w:t>alue, callback) =&gt; {</w:t>
      </w:r>
    </w:p>
    <w:p w14:paraId="4BED91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mailReg = /^([a-zA-Z0-9_-])+@([a-zA-Z0-9_-])+(.[a-zA-Z0-9_-])+/</w:t>
      </w:r>
    </w:p>
    <w:p w14:paraId="73EADE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w:t>
      </w:r>
    </w:p>
    <w:p w14:paraId="146F7D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微软雅黑" w:eastAsia="微软雅黑" w:hAnsi="微软雅黑" w:cs="微软雅黑" w:hint="eastAsia"/>
          <w:sz w:val="19"/>
          <w:szCs w:val="19"/>
        </w:rPr>
        <w:t>邮</w:t>
      </w:r>
      <w:r w:rsidRPr="000233C5">
        <w:rPr>
          <w:rFonts w:ascii="MS Mincho" w:eastAsia="MS Mincho" w:hAnsi="MS Mincho" w:cs="MS Mincho" w:hint="eastAsia"/>
          <w:sz w:val="19"/>
          <w:szCs w:val="19"/>
        </w:rPr>
        <w:t>箱不能</w:t>
      </w:r>
      <w:r w:rsidRPr="000233C5">
        <w:rPr>
          <w:rFonts w:ascii="微软雅黑" w:eastAsia="微软雅黑" w:hAnsi="微软雅黑" w:cs="微软雅黑" w:hint="eastAsia"/>
          <w:sz w:val="19"/>
          <w:szCs w:val="19"/>
        </w:rPr>
        <w:t>为</w:t>
      </w:r>
      <w:r w:rsidRPr="000233C5">
        <w:rPr>
          <w:rFonts w:ascii="MS Mincho" w:eastAsia="MS Mincho" w:hAnsi="MS Mincho" w:cs="MS Mincho" w:hint="eastAsia"/>
          <w:sz w:val="19"/>
          <w:szCs w:val="19"/>
        </w:rPr>
        <w:t>空</w:t>
      </w:r>
      <w:r w:rsidRPr="000233C5">
        <w:rPr>
          <w:rFonts w:ascii="Times New Roman" w:hAnsi="Times New Roman" w:cs="Times New Roman"/>
          <w:sz w:val="19"/>
          <w:szCs w:val="19"/>
        </w:rPr>
        <w:t>'))</w:t>
      </w:r>
    </w:p>
    <w:p w14:paraId="142F9C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A323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setTimeout(() =&gt; {</w:t>
      </w:r>
    </w:p>
    <w:p w14:paraId="6A8B7C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(mailReg.test(value)) {</w:t>
      </w:r>
    </w:p>
    <w:p w14:paraId="0422F4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w:t>
      </w:r>
    </w:p>
    <w:p w14:paraId="4C1C58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else {</w:t>
      </w:r>
    </w:p>
    <w:p w14:paraId="767976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callback(new Error('</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入正确的</w:t>
      </w:r>
      <w:r w:rsidRPr="000233C5">
        <w:rPr>
          <w:rFonts w:ascii="微软雅黑" w:eastAsia="微软雅黑" w:hAnsi="微软雅黑" w:cs="微软雅黑" w:hint="eastAsia"/>
          <w:sz w:val="19"/>
          <w:szCs w:val="19"/>
        </w:rPr>
        <w:t>邮</w:t>
      </w:r>
      <w:r w:rsidRPr="000233C5">
        <w:rPr>
          <w:rFonts w:ascii="MS Mincho" w:eastAsia="MS Mincho" w:hAnsi="MS Mincho" w:cs="MS Mincho" w:hint="eastAsia"/>
          <w:sz w:val="19"/>
          <w:szCs w:val="19"/>
        </w:rPr>
        <w:t>箱格式</w:t>
      </w:r>
      <w:r w:rsidRPr="000233C5">
        <w:rPr>
          <w:rFonts w:ascii="Times New Roman" w:hAnsi="Times New Roman" w:cs="Times New Roman"/>
          <w:sz w:val="19"/>
          <w:szCs w:val="19"/>
        </w:rPr>
        <w:t>'))</w:t>
      </w:r>
    </w:p>
    <w:p w14:paraId="2CCBFC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A3D4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100)</w:t>
      </w:r>
    </w:p>
    <w:p w14:paraId="300DF7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D5A5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793C3A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有没有登</w:t>
      </w:r>
      <w:r w:rsidRPr="000233C5">
        <w:rPr>
          <w:rFonts w:ascii="微软雅黑" w:eastAsia="微软雅黑" w:hAnsi="微软雅黑" w:cs="微软雅黑" w:hint="eastAsia"/>
          <w:sz w:val="19"/>
          <w:szCs w:val="19"/>
        </w:rPr>
        <w:t>录</w:t>
      </w:r>
    </w:p>
    <w:p w14:paraId="16A505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userlogin: false,</w:t>
      </w:r>
    </w:p>
    <w:p w14:paraId="53D4A2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户头</w:t>
      </w:r>
      <w:r w:rsidRPr="000233C5">
        <w:rPr>
          <w:rFonts w:ascii="MS Mincho" w:eastAsia="MS Mincho" w:hAnsi="MS Mincho" w:cs="MS Mincho" w:hint="eastAsia"/>
          <w:sz w:val="19"/>
          <w:szCs w:val="19"/>
        </w:rPr>
        <w:t>像地址</w:t>
      </w:r>
    </w:p>
    <w:p w14:paraId="1F63A7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avatarUrl: '',</w:t>
      </w:r>
    </w:p>
    <w:p w14:paraId="4D2A8F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表</w:t>
      </w:r>
      <w:r w:rsidRPr="000233C5">
        <w:rPr>
          <w:rFonts w:ascii="微软雅黑" w:eastAsia="微软雅黑" w:hAnsi="微软雅黑" w:cs="微软雅黑" w:hint="eastAsia"/>
          <w:sz w:val="19"/>
          <w:szCs w:val="19"/>
        </w:rPr>
        <w:t>单</w:t>
      </w:r>
    </w:p>
    <w:p w14:paraId="74C5F0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form: {</w:t>
      </w:r>
    </w:p>
    <w:p w14:paraId="68A73F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articleId: '',</w:t>
      </w:r>
    </w:p>
    <w:p w14:paraId="733EE0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w:t>
      </w:r>
    </w:p>
    <w:p w14:paraId="4E3F9F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email: '',</w:t>
      </w:r>
    </w:p>
    <w:p w14:paraId="79C596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content: '',</w:t>
      </w:r>
    </w:p>
    <w:p w14:paraId="2C1E4D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193FB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校</w:t>
      </w:r>
      <w:r w:rsidRPr="000233C5">
        <w:rPr>
          <w:rFonts w:ascii="微软雅黑" w:eastAsia="微软雅黑" w:hAnsi="微软雅黑" w:cs="微软雅黑" w:hint="eastAsia"/>
          <w:sz w:val="19"/>
          <w:szCs w:val="19"/>
        </w:rPr>
        <w:t>验规则</w:t>
      </w:r>
    </w:p>
    <w:p w14:paraId="4522DA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 {</w:t>
      </w:r>
    </w:p>
    <w:p w14:paraId="65384F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w:t>
      </w:r>
    </w:p>
    <w:p w14:paraId="3C4F3D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 true, message: '</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 trigger: 'blur' },</w:t>
      </w:r>
    </w:p>
    <w:p w14:paraId="46F6C9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4A25B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min: 2,</w:t>
      </w:r>
    </w:p>
    <w:p w14:paraId="63940C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 20,</w:t>
      </w:r>
    </w:p>
    <w:p w14:paraId="41B091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长</w:t>
      </w:r>
      <w:r w:rsidRPr="000233C5">
        <w:rPr>
          <w:rFonts w:ascii="Times New Roman" w:hAnsi="Times New Roman" w:cs="Times New Roman"/>
          <w:sz w:val="19"/>
          <w:szCs w:val="19"/>
        </w:rPr>
        <w:t>度在</w:t>
      </w:r>
      <w:r w:rsidRPr="000233C5">
        <w:rPr>
          <w:rFonts w:ascii="Times New Roman" w:hAnsi="Times New Roman" w:cs="Times New Roman"/>
          <w:sz w:val="19"/>
          <w:szCs w:val="19"/>
        </w:rPr>
        <w:t xml:space="preserve"> 2 </w:t>
      </w:r>
      <w:r w:rsidRPr="000233C5">
        <w:rPr>
          <w:rFonts w:ascii="Times New Roman" w:hAnsi="Times New Roman" w:cs="Times New Roman"/>
          <w:sz w:val="19"/>
          <w:szCs w:val="19"/>
        </w:rPr>
        <w:t>到</w:t>
      </w:r>
      <w:r w:rsidRPr="000233C5">
        <w:rPr>
          <w:rFonts w:ascii="Times New Roman" w:hAnsi="Times New Roman" w:cs="Times New Roman"/>
          <w:sz w:val="19"/>
          <w:szCs w:val="19"/>
        </w:rPr>
        <w:t xml:space="preserve"> 20 </w:t>
      </w:r>
      <w:r w:rsidRPr="000233C5">
        <w:rPr>
          <w:rFonts w:ascii="Times New Roman" w:hAnsi="Times New Roman" w:cs="Times New Roman"/>
          <w:sz w:val="19"/>
          <w:szCs w:val="19"/>
        </w:rPr>
        <w:t>个字符</w:t>
      </w:r>
      <w:r w:rsidRPr="000233C5">
        <w:rPr>
          <w:rFonts w:ascii="Times New Roman" w:hAnsi="Times New Roman" w:cs="Times New Roman"/>
          <w:sz w:val="19"/>
          <w:szCs w:val="19"/>
        </w:rPr>
        <w:t>',</w:t>
      </w:r>
    </w:p>
    <w:p w14:paraId="2DD141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trigger: 'blur',</w:t>
      </w:r>
    </w:p>
    <w:p w14:paraId="4FB8D0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11B3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3234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email: [</w:t>
      </w:r>
    </w:p>
    <w:p w14:paraId="1B26DB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 true, message: '</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w:t>
      </w:r>
      <w:r w:rsidRPr="000233C5">
        <w:rPr>
          <w:rFonts w:ascii="微软雅黑" w:eastAsia="微软雅黑" w:hAnsi="微软雅黑" w:cs="微软雅黑" w:hint="eastAsia"/>
          <w:sz w:val="19"/>
          <w:szCs w:val="19"/>
        </w:rPr>
        <w:t>邮</w:t>
      </w:r>
      <w:r w:rsidRPr="000233C5">
        <w:rPr>
          <w:rFonts w:ascii="MS Mincho" w:eastAsia="MS Mincho" w:hAnsi="MS Mincho" w:cs="MS Mincho" w:hint="eastAsia"/>
          <w:sz w:val="19"/>
          <w:szCs w:val="19"/>
        </w:rPr>
        <w:t>箱</w:t>
      </w:r>
      <w:r w:rsidRPr="000233C5">
        <w:rPr>
          <w:rFonts w:ascii="Times New Roman" w:hAnsi="Times New Roman" w:cs="Times New Roman"/>
          <w:sz w:val="19"/>
          <w:szCs w:val="19"/>
        </w:rPr>
        <w:t>', trigger: 'blur' },</w:t>
      </w:r>
    </w:p>
    <w:p w14:paraId="3CD0AF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validator: checkEmail, message: '</w:t>
      </w:r>
      <w:r w:rsidRPr="000233C5">
        <w:rPr>
          <w:rFonts w:ascii="Times New Roman" w:hAnsi="Times New Roman" w:cs="Times New Roman"/>
          <w:sz w:val="19"/>
          <w:szCs w:val="19"/>
        </w:rPr>
        <w:t>格式不正确</w:t>
      </w:r>
      <w:r w:rsidRPr="000233C5">
        <w:rPr>
          <w:rFonts w:ascii="Times New Roman" w:hAnsi="Times New Roman" w:cs="Times New Roman"/>
          <w:sz w:val="19"/>
          <w:szCs w:val="19"/>
        </w:rPr>
        <w:t>', trigger: 'blur' },</w:t>
      </w:r>
    </w:p>
    <w:p w14:paraId="2CF61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7CA2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content: [{ re</w:t>
      </w:r>
      <w:r w:rsidRPr="000233C5">
        <w:rPr>
          <w:rFonts w:ascii="Times New Roman" w:hAnsi="Times New Roman" w:cs="Times New Roman"/>
          <w:sz w:val="19"/>
          <w:szCs w:val="19"/>
        </w:rPr>
        <w:t>quired: true, message: '</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入内容</w:t>
      </w:r>
      <w:r w:rsidRPr="000233C5">
        <w:rPr>
          <w:rFonts w:ascii="Times New Roman" w:hAnsi="Times New Roman" w:cs="Times New Roman"/>
          <w:sz w:val="19"/>
          <w:szCs w:val="19"/>
        </w:rPr>
        <w:t>', trigger: 'blur' }],</w:t>
      </w:r>
    </w:p>
    <w:p w14:paraId="03833B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957D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作者</w:t>
      </w:r>
      <w:r w:rsidRPr="000233C5">
        <w:rPr>
          <w:rFonts w:ascii="Times New Roman" w:hAnsi="Times New Roman" w:cs="Times New Roman"/>
          <w:sz w:val="19"/>
          <w:szCs w:val="19"/>
        </w:rPr>
        <w:t>total</w:t>
      </w:r>
      <w:r w:rsidRPr="000233C5">
        <w:rPr>
          <w:rFonts w:ascii="Times New Roman" w:hAnsi="Times New Roman" w:cs="Times New Roman"/>
          <w:sz w:val="19"/>
          <w:szCs w:val="19"/>
        </w:rPr>
        <w:t>信息</w:t>
      </w:r>
    </w:p>
    <w:p w14:paraId="6DFB36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author: {},</w:t>
      </w:r>
    </w:p>
    <w:p w14:paraId="596EE7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文章信息</w:t>
      </w:r>
    </w:p>
    <w:p w14:paraId="0EACEA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w:t>
      </w:r>
    </w:p>
    <w:p w14:paraId="1AA7C6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列表</w:t>
      </w:r>
    </w:p>
    <w:p w14:paraId="3180B3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commentList: [],</w:t>
      </w:r>
    </w:p>
    <w:p w14:paraId="3167AA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分</w:t>
      </w:r>
      <w:r w:rsidRPr="000233C5">
        <w:rPr>
          <w:rFonts w:ascii="微软雅黑" w:eastAsia="微软雅黑" w:hAnsi="微软雅黑" w:cs="微软雅黑" w:hint="eastAsia"/>
          <w:sz w:val="19"/>
          <w:szCs w:val="19"/>
        </w:rPr>
        <w:t>页</w:t>
      </w:r>
    </w:p>
    <w:p w14:paraId="7108D8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pagination: {</w:t>
      </w:r>
    </w:p>
    <w:p w14:paraId="7B683D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6905FB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1,</w:t>
      </w:r>
    </w:p>
    <w:p w14:paraId="2588E0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 10,</w:t>
      </w:r>
    </w:p>
    <w:p w14:paraId="0F1F0D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4985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w:t>
      </w:r>
    </w:p>
    <w:p w14:paraId="6092D5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 {},</w:t>
      </w:r>
    </w:p>
    <w:p w14:paraId="7C2273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 {</w:t>
      </w:r>
    </w:p>
    <w:p w14:paraId="50ABFF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liked: false,</w:t>
      </w:r>
    </w:p>
    <w:p w14:paraId="71651E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'#fffff',</w:t>
      </w:r>
    </w:p>
    <w:p w14:paraId="4F538A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03B5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05D82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7065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created() {</w:t>
      </w:r>
    </w:p>
    <w:p w14:paraId="28E023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this.renderPage()</w:t>
      </w:r>
    </w:p>
    <w:p w14:paraId="39B204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this.userlogin = getToken() === undefined // </w:t>
      </w:r>
      <w:r w:rsidRPr="000233C5">
        <w:rPr>
          <w:rFonts w:ascii="Times New Roman" w:hAnsi="Times New Roman" w:cs="Times New Roman"/>
          <w:sz w:val="19"/>
          <w:szCs w:val="19"/>
        </w:rPr>
        <w:t>有没有登</w:t>
      </w:r>
      <w:r w:rsidRPr="000233C5">
        <w:rPr>
          <w:rFonts w:ascii="微软雅黑" w:eastAsia="微软雅黑" w:hAnsi="微软雅黑" w:cs="微软雅黑" w:hint="eastAsia"/>
          <w:sz w:val="19"/>
          <w:szCs w:val="19"/>
        </w:rPr>
        <w:t>陆</w:t>
      </w:r>
    </w:p>
    <w:p w14:paraId="7D7136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 = this.$router.query</w:t>
      </w:r>
    </w:p>
    <w:p w14:paraId="7B40D6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this.avatarUrl = this.$store.getters.avatar</w:t>
      </w:r>
    </w:p>
    <w:p w14:paraId="015F7E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8396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1E3C8B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13ADF0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12E75C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50D0FD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7CA219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71BC93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dd = s.getDate() &lt; 10 ? '0' + s.getDate() : s.getDate()</w:t>
      </w:r>
    </w:p>
    <w:p w14:paraId="6A8549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s.getHours() &lt; 10 ? '0' + s.getHours() : s.getHours()</w:t>
      </w:r>
    </w:p>
    <w:p w14:paraId="16735D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mm = s.getMinutes() &lt;</w:t>
      </w:r>
      <w:r w:rsidRPr="000233C5">
        <w:rPr>
          <w:rFonts w:ascii="Times New Roman" w:hAnsi="Times New Roman" w:cs="Times New Roman"/>
          <w:sz w:val="19"/>
          <w:szCs w:val="19"/>
        </w:rPr>
        <w:t xml:space="preserve"> 10 ? '0' + s.getMinutes() : s.getMinutes()</w:t>
      </w:r>
    </w:p>
    <w:p w14:paraId="62D5D5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s.getSeconds() : s.getSeconds()</w:t>
      </w:r>
    </w:p>
    <w:p w14:paraId="406C9A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enddate = y + '-' + m + '-' + dd + ' ' + hh + ':' + mm + ':' + ss</w:t>
      </w:r>
    </w:p>
    <w:p w14:paraId="2180EA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enddate</w:t>
      </w:r>
    </w:p>
    <w:p w14:paraId="69B750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A3A8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853D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07A862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将用</w:t>
      </w:r>
      <w:r w:rsidRPr="000233C5">
        <w:rPr>
          <w:rFonts w:ascii="微软雅黑" w:eastAsia="微软雅黑" w:hAnsi="微软雅黑" w:cs="微软雅黑" w:hint="eastAsia"/>
          <w:sz w:val="19"/>
          <w:szCs w:val="19"/>
        </w:rPr>
        <w:t>户头</w:t>
      </w:r>
      <w:r w:rsidRPr="000233C5">
        <w:rPr>
          <w:rFonts w:ascii="MS Mincho" w:eastAsia="MS Mincho" w:hAnsi="MS Mincho" w:cs="MS Mincho" w:hint="eastAsia"/>
          <w:sz w:val="19"/>
          <w:szCs w:val="19"/>
        </w:rPr>
        <w:t>像</w:t>
      </w:r>
      <w:r w:rsidRPr="000233C5">
        <w:rPr>
          <w:rFonts w:ascii="微软雅黑" w:eastAsia="微软雅黑" w:hAnsi="微软雅黑" w:cs="微软雅黑" w:hint="eastAsia"/>
          <w:sz w:val="19"/>
          <w:szCs w:val="19"/>
        </w:rPr>
        <w:t>连</w:t>
      </w:r>
      <w:r w:rsidRPr="000233C5">
        <w:rPr>
          <w:rFonts w:ascii="MS Mincho" w:eastAsia="MS Mincho" w:hAnsi="MS Mincho" w:cs="MS Mincho" w:hint="eastAsia"/>
          <w:sz w:val="19"/>
          <w:szCs w:val="19"/>
        </w:rPr>
        <w:t>接到</w:t>
      </w:r>
      <w:r w:rsidRPr="000233C5">
        <w:rPr>
          <w:rFonts w:ascii="Times New Roman" w:hAnsi="Times New Roman" w:cs="Times New Roman"/>
          <w:sz w:val="19"/>
          <w:szCs w:val="19"/>
        </w:rPr>
        <w:t>后台</w:t>
      </w:r>
    </w:p>
    <w:p w14:paraId="61DBE7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linkToDashBoard() {</w:t>
      </w:r>
    </w:p>
    <w:p w14:paraId="4C5FD5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是否登</w:t>
      </w:r>
      <w:r w:rsidRPr="000233C5">
        <w:rPr>
          <w:rFonts w:ascii="微软雅黑" w:eastAsia="微软雅黑" w:hAnsi="微软雅黑" w:cs="微软雅黑" w:hint="eastAsia"/>
          <w:sz w:val="19"/>
          <w:szCs w:val="19"/>
        </w:rPr>
        <w:t>录</w:t>
      </w:r>
    </w:p>
    <w:p w14:paraId="1393AA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this.islogin = (undefined !== getToken())</w:t>
      </w:r>
    </w:p>
    <w:p w14:paraId="22F92E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(this.islogin) this.$router.push('/dashboard')</w:t>
      </w:r>
    </w:p>
    <w:p w14:paraId="4C883E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this.$router.push('/login')</w:t>
      </w:r>
    </w:p>
    <w:p w14:paraId="21D5D9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1761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async renderPage() {</w:t>
      </w:r>
    </w:p>
    <w:p w14:paraId="2FF8A9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717E56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que</w:t>
      </w:r>
      <w:r w:rsidRPr="000233C5">
        <w:rPr>
          <w:rFonts w:ascii="Times New Roman" w:hAnsi="Times New Roman" w:cs="Times New Roman"/>
          <w:sz w:val="19"/>
          <w:szCs w:val="19"/>
        </w:rPr>
        <w:t>ry = this.$route.query</w:t>
      </w:r>
    </w:p>
    <w:p w14:paraId="16BF8C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 = this.$route.query</w:t>
      </w:r>
    </w:p>
    <w:p w14:paraId="4D7433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文章信息</w:t>
      </w:r>
    </w:p>
    <w:p w14:paraId="7DE169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等待文章信息拉取</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束</w:t>
      </w:r>
    </w:p>
    <w:p w14:paraId="4B99C4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await getSingleArticle(query.id).then((response) =&gt; {</w:t>
      </w:r>
    </w:p>
    <w:p w14:paraId="6515EF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_this.article = response.extend.article</w:t>
      </w:r>
    </w:p>
    <w:p w14:paraId="158CF8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22B9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this.addViewCount(query.id)</w:t>
      </w:r>
    </w:p>
    <w:p w14:paraId="3B2E5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作者</w:t>
      </w:r>
      <w:r w:rsidRPr="000233C5">
        <w:rPr>
          <w:rFonts w:ascii="Times New Roman" w:hAnsi="Times New Roman" w:cs="Times New Roman"/>
          <w:sz w:val="19"/>
          <w:szCs w:val="19"/>
        </w:rPr>
        <w:t>信息</w:t>
      </w:r>
    </w:p>
    <w:p w14:paraId="7C5513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getAuthorInfo(_this.article.articleAuthor).then((response) =&gt; {</w:t>
      </w:r>
    </w:p>
    <w:p w14:paraId="66CB20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_this.author = response.extend.data</w:t>
      </w:r>
    </w:p>
    <w:p w14:paraId="19A49D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作者</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p>
    <w:p w14:paraId="5B3BD1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_this.authorAvatar =</w:t>
      </w:r>
    </w:p>
    <w:p w14:paraId="20D0DD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'http://101.201.64.102:8000/avatar/' + _this.author.userName + '.png'</w:t>
      </w:r>
    </w:p>
    <w:p w14:paraId="07C7E3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6B41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信息</w:t>
      </w:r>
    </w:p>
    <w:p w14:paraId="1FB050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this.get_comment_list(this.$route.query, 1)</w:t>
      </w:r>
    </w:p>
    <w:p w14:paraId="4A1FB42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作者是否</w:t>
      </w:r>
      <w:r w:rsidRPr="000233C5">
        <w:rPr>
          <w:rFonts w:ascii="微软雅黑" w:eastAsia="微软雅黑" w:hAnsi="微软雅黑" w:cs="微软雅黑" w:hint="eastAsia"/>
          <w:sz w:val="19"/>
          <w:szCs w:val="19"/>
          <w:lang w:eastAsia="zh-CN"/>
        </w:rPr>
        <w:t>对这</w:t>
      </w:r>
      <w:r w:rsidRPr="000233C5">
        <w:rPr>
          <w:rFonts w:ascii="MS Mincho" w:eastAsia="MS Mincho" w:hAnsi="MS Mincho" w:cs="MS Mincho" w:hint="eastAsia"/>
          <w:sz w:val="19"/>
          <w:szCs w:val="19"/>
          <w:lang w:eastAsia="zh-CN"/>
        </w:rPr>
        <w:t>个文章点</w:t>
      </w:r>
      <w:r w:rsidRPr="000233C5">
        <w:rPr>
          <w:rFonts w:ascii="微软雅黑" w:eastAsia="微软雅黑" w:hAnsi="微软雅黑" w:cs="微软雅黑" w:hint="eastAsia"/>
          <w:sz w:val="19"/>
          <w:szCs w:val="19"/>
          <w:lang w:eastAsia="zh-CN"/>
        </w:rPr>
        <w:t>过赞</w:t>
      </w:r>
    </w:p>
    <w:p w14:paraId="3D4E34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lastRenderedPageBreak/>
        <w:t xml:space="preserve">      </w:t>
      </w:r>
      <w:r w:rsidRPr="000233C5">
        <w:rPr>
          <w:rFonts w:ascii="Times New Roman" w:hAnsi="Times New Roman" w:cs="Times New Roman"/>
          <w:sz w:val="19"/>
          <w:szCs w:val="19"/>
        </w:rPr>
        <w:t>isLiked(this.$route.query.id).then((res) =&gt; {</w:t>
      </w:r>
    </w:p>
    <w:p w14:paraId="7C5400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_this.like.liked = re</w:t>
      </w:r>
      <w:r w:rsidRPr="000233C5">
        <w:rPr>
          <w:rFonts w:ascii="Times New Roman" w:hAnsi="Times New Roman" w:cs="Times New Roman"/>
          <w:sz w:val="19"/>
          <w:szCs w:val="19"/>
        </w:rPr>
        <w:t>s.extend.suc</w:t>
      </w:r>
    </w:p>
    <w:p w14:paraId="3DAE28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D5F68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hljs.highlightAll() // </w:t>
      </w:r>
      <w:r w:rsidRPr="000233C5">
        <w:rPr>
          <w:rFonts w:ascii="Times New Roman" w:hAnsi="Times New Roman" w:cs="Times New Roman"/>
          <w:sz w:val="19"/>
          <w:szCs w:val="19"/>
        </w:rPr>
        <w:t>渲染代</w:t>
      </w:r>
      <w:r w:rsidRPr="000233C5">
        <w:rPr>
          <w:rFonts w:ascii="微软雅黑" w:eastAsia="微软雅黑" w:hAnsi="微软雅黑" w:cs="微软雅黑" w:hint="eastAsia"/>
          <w:sz w:val="19"/>
          <w:szCs w:val="19"/>
        </w:rPr>
        <w:t>码</w:t>
      </w:r>
    </w:p>
    <w:p w14:paraId="304772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012C8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get_comment_list(query, pn) {</w:t>
      </w:r>
    </w:p>
    <w:p w14:paraId="2BA65F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2897D0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 = query.id</w:t>
      </w:r>
    </w:p>
    <w:p w14:paraId="631C2E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getCommentByArticle(id, pn, 7).then((response) =&gt; {</w:t>
      </w:r>
    </w:p>
    <w:p w14:paraId="4B352C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51F17C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_this.pagination.total = pageInfo.total</w:t>
      </w:r>
    </w:p>
    <w:p w14:paraId="38312F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_this.pagination.pn = pageInfo.current</w:t>
      </w:r>
    </w:p>
    <w:p w14:paraId="51F747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_this.pagination.size = pageInfo.size</w:t>
      </w:r>
    </w:p>
    <w:p w14:paraId="1690B7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w:t>
      </w:r>
      <w:r w:rsidRPr="000233C5">
        <w:rPr>
          <w:rFonts w:ascii="Times New Roman" w:hAnsi="Times New Roman" w:cs="Times New Roman"/>
          <w:sz w:val="19"/>
          <w:szCs w:val="19"/>
        </w:rPr>
        <w:t>this.commentList = pageInfo.records</w:t>
      </w:r>
    </w:p>
    <w:p w14:paraId="48CD61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26F0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DD5D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commentPageChange(currentPage) {</w:t>
      </w:r>
    </w:p>
    <w:p w14:paraId="5163E1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this.get_comment_list(this.$route.query, currentPage)</w:t>
      </w:r>
    </w:p>
    <w:p w14:paraId="7FCDF0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7DBC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onSubmit() {</w:t>
      </w:r>
    </w:p>
    <w:p w14:paraId="64B41A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6C6AFC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提交</w:t>
      </w:r>
      <w:r w:rsidRPr="000233C5">
        <w:rPr>
          <w:rFonts w:ascii="微软雅黑" w:eastAsia="微软雅黑" w:hAnsi="微软雅黑" w:cs="微软雅黑" w:hint="eastAsia"/>
          <w:sz w:val="19"/>
          <w:szCs w:val="19"/>
        </w:rPr>
        <w:t>评论</w:t>
      </w:r>
    </w:p>
    <w:p w14:paraId="5F74B2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this.form.articleId = this.$route.query.id</w:t>
      </w:r>
    </w:p>
    <w:p w14:paraId="1AE0C8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this.$refs[this.form].validate((valid) =&gt; {</w:t>
      </w:r>
    </w:p>
    <w:p w14:paraId="3C6CBD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(valid) {</w:t>
      </w:r>
    </w:p>
    <w:p w14:paraId="32A4CB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postComment(_this.form).then((res) =&gt; {</w:t>
      </w:r>
    </w:p>
    <w:p w14:paraId="7716BE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_this.form.name = ''</w:t>
      </w:r>
    </w:p>
    <w:p w14:paraId="3E86D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_this.form.email = ''</w:t>
      </w:r>
    </w:p>
    <w:p w14:paraId="572420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_this.f</w:t>
      </w:r>
      <w:r w:rsidRPr="000233C5">
        <w:rPr>
          <w:rFonts w:ascii="Times New Roman" w:hAnsi="Times New Roman" w:cs="Times New Roman"/>
          <w:sz w:val="19"/>
          <w:szCs w:val="19"/>
        </w:rPr>
        <w:t>orm.content = ''</w:t>
      </w:r>
    </w:p>
    <w:p w14:paraId="200BB4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_this.$message({</w:t>
      </w:r>
    </w:p>
    <w:p w14:paraId="7C0B78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showClose: true,</w:t>
      </w:r>
    </w:p>
    <w:p w14:paraId="5F1EF2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成功</w:t>
      </w:r>
      <w:r w:rsidRPr="000233C5">
        <w:rPr>
          <w:rFonts w:ascii="Times New Roman" w:hAnsi="Times New Roman" w:cs="Times New Roman"/>
          <w:sz w:val="19"/>
          <w:szCs w:val="19"/>
        </w:rPr>
        <w:t>',</w:t>
      </w:r>
    </w:p>
    <w:p w14:paraId="413EA6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1B8E44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DC09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this.get_comment_list(_this.$route.query, 1)</w:t>
      </w:r>
    </w:p>
    <w:p w14:paraId="036D5E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C148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33050E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r w:rsidRPr="000233C5">
        <w:rPr>
          <w:rFonts w:ascii="Times New Roman" w:hAnsi="Times New Roman" w:cs="Times New Roman"/>
          <w:sz w:val="19"/>
          <w:szCs w:val="19"/>
        </w:rPr>
        <w:t>false</w:t>
      </w:r>
    </w:p>
    <w:p w14:paraId="63FE19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35BF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F28F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71A6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likeComment(commentId) {</w:t>
      </w:r>
    </w:p>
    <w:p w14:paraId="6CFE98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likeComment(commentId).then((res) =&gt; {})</w:t>
      </w:r>
    </w:p>
    <w:p w14:paraId="7E330A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2C3C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likeArticle() {</w:t>
      </w:r>
    </w:p>
    <w:p w14:paraId="472BFE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7DE204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(this.like.liked) {</w:t>
      </w:r>
    </w:p>
    <w:p w14:paraId="62CB05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dislikeArticle(this.article.articleId).then((res) =&gt; {</w:t>
      </w:r>
    </w:p>
    <w:p w14:paraId="21ACC2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_this.article.articleLikeCount -= 1</w:t>
      </w:r>
    </w:p>
    <w:p w14:paraId="7BB56D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_this.like.liked = false</w:t>
      </w:r>
    </w:p>
    <w:p w14:paraId="7A3384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256B37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D4AE8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likeArticle(this.article.articleId).then((res) =&gt; {</w:t>
      </w:r>
    </w:p>
    <w:p w14:paraId="5DB477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_this.article.articleLikeCount += 1</w:t>
      </w:r>
    </w:p>
    <w:p w14:paraId="6F56D9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_this.like.liked = true</w:t>
      </w:r>
    </w:p>
    <w:p w14:paraId="71D69D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5A29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EBDB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528F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addViewCount(id) {</w:t>
      </w:r>
    </w:p>
    <w:p w14:paraId="1B5370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6B0821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viewArticle(id).then((res) =&gt; {</w:t>
      </w:r>
    </w:p>
    <w:p w14:paraId="3200AC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_this.article.articleViewCount += 1</w:t>
      </w:r>
    </w:p>
    <w:p w14:paraId="5EDF31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68F4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6738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F5B6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365AB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5E7137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38606A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w:t>
      </w:r>
      <w:r w:rsidRPr="000233C5">
        <w:rPr>
          <w:rFonts w:ascii="Times New Roman" w:hAnsi="Times New Roman" w:cs="Times New Roman"/>
          <w:sz w:val="19"/>
          <w:szCs w:val="19"/>
        </w:rPr>
        <w:t>'../../assets/css/highlight.css';</w:t>
      </w:r>
    </w:p>
    <w:p w14:paraId="65F05C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 {</w:t>
      </w:r>
    </w:p>
    <w:p w14:paraId="510663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text-decoration: none;</w:t>
      </w:r>
    </w:p>
    <w:p w14:paraId="7D1BC7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DD2AC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body {</w:t>
      </w:r>
    </w:p>
    <w:p w14:paraId="0638B0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white;</w:t>
      </w:r>
    </w:p>
    <w:p w14:paraId="47DD33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C200B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导</w:t>
      </w:r>
      <w:r w:rsidRPr="000233C5">
        <w:rPr>
          <w:rFonts w:ascii="MS Mincho" w:eastAsia="MS Mincho" w:hAnsi="MS Mincho" w:cs="MS Mincho" w:hint="eastAsia"/>
          <w:sz w:val="19"/>
          <w:szCs w:val="19"/>
        </w:rPr>
        <w:t>航</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w:t>
      </w:r>
    </w:p>
    <w:p w14:paraId="445527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.logo {</w:t>
      </w:r>
    </w:p>
    <w:p w14:paraId="11D366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30px;</w:t>
      </w:r>
    </w:p>
    <w:p w14:paraId="761264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30px;</w:t>
      </w:r>
    </w:p>
    <w:p w14:paraId="3AB97D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black;</w:t>
      </w:r>
    </w:p>
    <w:p w14:paraId="791C02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29331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文章</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23E1D0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h1 {</w:t>
      </w:r>
    </w:p>
    <w:p w14:paraId="290517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4358BF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40px;</w:t>
      </w:r>
    </w:p>
    <w:p w14:paraId="3EBEEF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40px 0;</w:t>
      </w:r>
    </w:p>
    <w:p w14:paraId="3DEE21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400;</w:t>
      </w:r>
    </w:p>
    <w:p w14:paraId="738AF9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59BB2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和文章卡片信息</w:t>
      </w:r>
      <w:r w:rsidRPr="000233C5">
        <w:rPr>
          <w:rFonts w:ascii="Times New Roman" w:hAnsi="Times New Roman" w:cs="Times New Roman"/>
          <w:sz w:val="19"/>
          <w:szCs w:val="19"/>
        </w:rPr>
        <w:t>*/</w:t>
      </w:r>
    </w:p>
    <w:p w14:paraId="31249F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.user-count,</w:t>
      </w:r>
    </w:p>
    <w:p w14:paraId="6507DD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.article-count {</w:t>
      </w:r>
    </w:p>
    <w:p w14:paraId="79B9DB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inline-flex;</w:t>
      </w:r>
    </w:p>
    <w:p w14:paraId="6A2B77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flex-direction: column;</w:t>
      </w:r>
    </w:p>
    <w:p w14:paraId="208B6C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.count-number {</w:t>
      </w:r>
    </w:p>
    <w:p w14:paraId="1FCE73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25px;</w:t>
      </w:r>
    </w:p>
    <w:p w14:paraId="4E41DD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550;</w:t>
      </w:r>
    </w:p>
    <w:p w14:paraId="4FCE18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987A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.count-char {</w:t>
      </w:r>
    </w:p>
    <w:p w14:paraId="648F5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15px;</w:t>
      </w:r>
    </w:p>
    <w:p w14:paraId="694B13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2A06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67548F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.like {</w:t>
      </w:r>
    </w:p>
    <w:p w14:paraId="321A28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fill</w:t>
      </w:r>
      <w:r w:rsidRPr="000233C5">
        <w:rPr>
          <w:rFonts w:ascii="Times New Roman" w:hAnsi="Times New Roman" w:cs="Times New Roman"/>
          <w:sz w:val="19"/>
          <w:szCs w:val="19"/>
        </w:rPr>
        <w:t>: #f00;</w:t>
      </w:r>
    </w:p>
    <w:p w14:paraId="309A9B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64995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文章内容</w:t>
      </w:r>
      <w:r w:rsidRPr="000233C5">
        <w:rPr>
          <w:rFonts w:ascii="Times New Roman" w:hAnsi="Times New Roman" w:cs="Times New Roman"/>
          <w:sz w:val="19"/>
          <w:szCs w:val="19"/>
        </w:rPr>
        <w:t xml:space="preserve"> */</w:t>
      </w:r>
    </w:p>
    <w:p w14:paraId="3FFC98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.md-content {</w:t>
      </w:r>
    </w:p>
    <w:p w14:paraId="586F53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26px;</w:t>
      </w:r>
    </w:p>
    <w:p w14:paraId="41D102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blockquote {</w:t>
      </w:r>
    </w:p>
    <w:p w14:paraId="0A578D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padding: 20px;</w:t>
      </w:r>
    </w:p>
    <w:p w14:paraId="5BCF04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background-color: #f7f6f3;</w:t>
      </w:r>
    </w:p>
    <w:p w14:paraId="2FF750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3DE7D5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code {</w:t>
      </w:r>
    </w:p>
    <w:p w14:paraId="020328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display: block;</w:t>
      </w:r>
    </w:p>
    <w:p w14:paraId="4E3160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padding: 20px;</w:t>
      </w:r>
    </w:p>
    <w:p w14:paraId="5746E5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background-color: #f7f6f3;</w:t>
      </w:r>
    </w:p>
    <w:p w14:paraId="55E5E7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6FF1E8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h2 {</w:t>
      </w:r>
    </w:p>
    <w:p w14:paraId="2E6E07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margin: 15px 0;</w:t>
      </w:r>
    </w:p>
    <w:p w14:paraId="4E2536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font-weight: 600;</w:t>
      </w:r>
    </w:p>
    <w:p w14:paraId="04AC34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font-size: 30px;</w:t>
      </w:r>
    </w:p>
    <w:p w14:paraId="5D7225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7F2277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h3 {</w:t>
      </w:r>
    </w:p>
    <w:p w14:paraId="685443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margin: 15px 0;</w:t>
      </w:r>
    </w:p>
    <w:p w14:paraId="039F91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font-weight: 550;</w:t>
      </w:r>
    </w:p>
    <w:p w14:paraId="1B9C6B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font-size: 25px;</w:t>
      </w:r>
    </w:p>
    <w:p w14:paraId="5AD7F5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p>
    <w:p w14:paraId="29EFC0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DB3F1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2B54DC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.comment-area-title {</w:t>
      </w:r>
    </w:p>
    <w:p w14:paraId="71A683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w:t>
      </w:r>
      <w:r w:rsidRPr="000233C5">
        <w:rPr>
          <w:rFonts w:ascii="Times New Roman" w:hAnsi="Times New Roman" w:cs="Times New Roman"/>
          <w:sz w:val="19"/>
          <w:szCs w:val="19"/>
        </w:rPr>
        <w:t>order-bottom: 1px solid black;</w:t>
      </w:r>
    </w:p>
    <w:p w14:paraId="1C0DC5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766EF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.comment-title-chinese {</w:t>
      </w:r>
    </w:p>
    <w:p w14:paraId="230E0C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40px;</w:t>
      </w:r>
    </w:p>
    <w:p w14:paraId="6CF0D2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font-family: Arial, sans-serif;</w:t>
      </w:r>
    </w:p>
    <w:p w14:paraId="6DC442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D4007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.comment-title-english {</w:t>
      </w:r>
    </w:p>
    <w:p w14:paraId="3C733D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 italic 22px/30px arial, sans-serif;</w:t>
      </w:r>
    </w:p>
    <w:p w14:paraId="2C03C1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72E1D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的内容</w:t>
      </w:r>
      <w:r w:rsidRPr="000233C5">
        <w:rPr>
          <w:rFonts w:ascii="Times New Roman" w:hAnsi="Times New Roman" w:cs="Times New Roman"/>
          <w:sz w:val="19"/>
          <w:szCs w:val="19"/>
        </w:rPr>
        <w:t>*/</w:t>
      </w:r>
    </w:p>
    <w:p w14:paraId="2F3A1C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.comment-item {</w:t>
      </w:r>
    </w:p>
    <w:p w14:paraId="6372FB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5px 0;</w:t>
      </w:r>
    </w:p>
    <w:p w14:paraId="4D14BE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FD8D8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.comment-info {</w:t>
      </w:r>
    </w:p>
    <w:p w14:paraId="2CF375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10px;</w:t>
      </w:r>
    </w:p>
    <w:p w14:paraId="12F97B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7F476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.comment-info-item {</w:t>
      </w:r>
    </w:p>
    <w:p w14:paraId="486B4A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gray;</w:t>
      </w:r>
    </w:p>
    <w:p w14:paraId="57104B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20px;</w:t>
      </w:r>
    </w:p>
    <w:p w14:paraId="272CF0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21BBB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.pagination {</w:t>
      </w:r>
    </w:p>
    <w:p w14:paraId="7CFFA1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margin: 20px 0;</w:t>
      </w:r>
    </w:p>
    <w:p w14:paraId="75E66D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24131E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C7C1CF3" w14:textId="2CA29ABF"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src\views\index\deleted-article.vue</w:t>
      </w:r>
    </w:p>
    <w:p w14:paraId="106F43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1778ED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id="app"&gt;</w:t>
      </w:r>
    </w:p>
    <w:p w14:paraId="1546C9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导</w:t>
      </w:r>
      <w:r w:rsidRPr="000233C5">
        <w:rPr>
          <w:rFonts w:ascii="MS Mincho" w:eastAsia="MS Mincho" w:hAnsi="MS Mincho" w:cs="MS Mincho" w:hint="eastAsia"/>
          <w:sz w:val="19"/>
          <w:szCs w:val="19"/>
        </w:rPr>
        <w:t>航</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--&gt;</w:t>
      </w:r>
    </w:p>
    <w:p w14:paraId="57B4D3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 style="position: fixed; width:100%; z-index: 1"&gt;</w:t>
      </w:r>
    </w:p>
    <w:p w14:paraId="4F14A9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66C6C1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:span="14"</w:t>
      </w:r>
    </w:p>
    <w:p w14:paraId="71FF3E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:offset="5"</w:t>
      </w:r>
    </w:p>
    <w:p w14:paraId="681F5E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683B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w:t>
      </w:r>
    </w:p>
    <w:p w14:paraId="5552EB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default-active="0"</w:t>
      </w:r>
    </w:p>
    <w:p w14:paraId="691C9A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class="el-menu-demo"</w:t>
      </w:r>
    </w:p>
    <w:p w14:paraId="095ACF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mode="horizontal"</w:t>
      </w:r>
    </w:p>
    <w:p w14:paraId="7BD678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DDA9A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7666EB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 to="/dashboard"&gt;</w:t>
      </w:r>
    </w:p>
    <w:p w14:paraId="65698C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class="logo"&gt;Jancoyan&lt;/span&gt;</w:t>
      </w:r>
    </w:p>
    <w:p w14:paraId="1D501E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&lt;/router-link&gt;</w:t>
      </w:r>
    </w:p>
    <w:p w14:paraId="259E2D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40565A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 style="float: right"&gt;</w:t>
      </w:r>
    </w:p>
    <w:p w14:paraId="4BED51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&lt;el-avatar src="http://localhost:8080/avatar/10800.jpg"&gt;</w:t>
      </w:r>
    </w:p>
    <w:p w14:paraId="6A6A36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&lt;a</w:t>
      </w:r>
    </w:p>
    <w:p w14:paraId="07B49F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href="http://localhost:9528"</w:t>
      </w:r>
    </w:p>
    <w:p w14:paraId="374477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target="_blank"</w:t>
      </w:r>
    </w:p>
    <w:p w14:paraId="589EB6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&gt;&lt;/a&gt;</w:t>
      </w:r>
    </w:p>
    <w:p w14:paraId="5BD3C7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&lt;/el-avatar&gt;</w:t>
      </w:r>
    </w:p>
    <w:p w14:paraId="669BFE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096C87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&lt;/el-menu&gt;</w:t>
      </w:r>
    </w:p>
    <w:p w14:paraId="23A9D9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&lt;/el-col&gt;</w:t>
      </w:r>
    </w:p>
    <w:p w14:paraId="45F73B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38BA4C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面主体</w:t>
      </w:r>
      <w:r w:rsidRPr="000233C5">
        <w:rPr>
          <w:rFonts w:ascii="Times New Roman" w:hAnsi="Times New Roman" w:cs="Times New Roman"/>
          <w:sz w:val="19"/>
          <w:szCs w:val="19"/>
        </w:rPr>
        <w:t>--&gt;</w:t>
      </w:r>
    </w:p>
    <w:p w14:paraId="5E1B31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w:t>
      </w:r>
    </w:p>
    <w:p w14:paraId="54389B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:gutter="24"</w:t>
      </w:r>
    </w:p>
    <w:p w14:paraId="1A9F2A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style="padding-top: 60px"</w:t>
      </w:r>
    </w:p>
    <w:p w14:paraId="673F0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90EED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作者信息</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和</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文章目</w:t>
      </w:r>
      <w:r w:rsidRPr="000233C5">
        <w:rPr>
          <w:rFonts w:ascii="微软雅黑" w:eastAsia="微软雅黑" w:hAnsi="微软雅黑" w:cs="微软雅黑" w:hint="eastAsia"/>
          <w:sz w:val="19"/>
          <w:szCs w:val="19"/>
        </w:rPr>
        <w:t>录导</w:t>
      </w:r>
      <w:r w:rsidRPr="000233C5">
        <w:rPr>
          <w:rFonts w:ascii="MS Mincho" w:eastAsia="MS Mincho" w:hAnsi="MS Mincho" w:cs="MS Mincho" w:hint="eastAsia"/>
          <w:sz w:val="19"/>
          <w:szCs w:val="19"/>
        </w:rPr>
        <w:t>航</w:t>
      </w:r>
      <w:r w:rsidRPr="000233C5">
        <w:rPr>
          <w:rFonts w:ascii="Times New Roman" w:hAnsi="Times New Roman" w:cs="Times New Roman"/>
          <w:sz w:val="19"/>
          <w:szCs w:val="19"/>
        </w:rPr>
        <w:t>--&gt;</w:t>
      </w:r>
    </w:p>
    <w:p w14:paraId="4CBEC5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:span="5"&gt;</w:t>
      </w:r>
    </w:p>
    <w:p w14:paraId="4DAAB5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文章信息卡片</w:t>
      </w:r>
      <w:r w:rsidRPr="000233C5">
        <w:rPr>
          <w:rFonts w:ascii="Times New Roman" w:hAnsi="Times New Roman" w:cs="Times New Roman"/>
          <w:sz w:val="19"/>
          <w:szCs w:val="19"/>
        </w:rPr>
        <w:t>--&gt;</w:t>
      </w:r>
    </w:p>
    <w:p w14:paraId="2903F9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1884B9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shadow="hover</w:t>
      </w:r>
      <w:r w:rsidRPr="000233C5">
        <w:rPr>
          <w:rFonts w:ascii="Times New Roman" w:hAnsi="Times New Roman" w:cs="Times New Roman"/>
          <w:sz w:val="19"/>
          <w:szCs w:val="19"/>
        </w:rPr>
        <w:t>"</w:t>
      </w:r>
    </w:p>
    <w:p w14:paraId="36CFC9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style="text-align: center;"</w:t>
      </w:r>
    </w:p>
    <w:p w14:paraId="5C80FD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B9C4A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class="article-info"&gt;</w:t>
      </w:r>
    </w:p>
    <w:p w14:paraId="15F4DC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--&gt;</w:t>
      </w:r>
    </w:p>
    <w:p w14:paraId="6DB024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&lt;h2&gt;{{ article.articleTitle }}&lt;/h2&gt;</w:t>
      </w:r>
    </w:p>
    <w:p w14:paraId="196DC2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 article.articlePostTime | dateFormat }}&lt;/div&gt;</w:t>
      </w:r>
    </w:p>
    <w:p w14:paraId="22D4B6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&lt;el-divider&gt;&lt;/el-divider&gt;</w:t>
      </w:r>
    </w:p>
    <w:p w14:paraId="557CB1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文章信息</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--&gt;</w:t>
      </w:r>
    </w:p>
    <w:p w14:paraId="2BBAC7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77D68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class="article-count"&gt;</w:t>
      </w:r>
    </w:p>
    <w:p w14:paraId="6126D2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article.articleViewCount }}&lt;/span&gt;</w:t>
      </w:r>
    </w:p>
    <w:p w14:paraId="296198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浏览</w:t>
      </w:r>
      <w:r w:rsidRPr="000233C5">
        <w:rPr>
          <w:rFonts w:ascii="Times New Roman" w:hAnsi="Times New Roman" w:cs="Times New Roman"/>
          <w:sz w:val="19"/>
          <w:szCs w:val="19"/>
        </w:rPr>
        <w:t>&lt;/span&gt;</w:t>
      </w:r>
    </w:p>
    <w:p w14:paraId="20346C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63BF0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 direction="vertical"&gt;&lt;/el-divider&gt;</w:t>
      </w:r>
    </w:p>
    <w:p w14:paraId="1498F6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class="article-count"&gt;</w:t>
      </w:r>
    </w:p>
    <w:p w14:paraId="4B335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article.articleLikeCount }}&lt;/span&gt;</w:t>
      </w:r>
    </w:p>
    <w:p w14:paraId="0C0792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获赞</w:t>
      </w:r>
      <w:r w:rsidRPr="000233C5">
        <w:rPr>
          <w:rFonts w:ascii="Times New Roman" w:hAnsi="Times New Roman" w:cs="Times New Roman"/>
          <w:sz w:val="19"/>
          <w:szCs w:val="19"/>
        </w:rPr>
        <w:t>&lt;/span&gt;</w:t>
      </w:r>
    </w:p>
    <w:p w14:paraId="19934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1E3D7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 direction="vertical"&gt;&lt;/el-divider&gt;</w:t>
      </w:r>
    </w:p>
    <w:p w14:paraId="5CD806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class="article-count"&gt;</w:t>
      </w:r>
    </w:p>
    <w:p w14:paraId="6679DB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article.articleCommentCount }}&lt;/span&gt;</w:t>
      </w:r>
    </w:p>
    <w:p w14:paraId="6BE8BD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&lt;/span&gt;</w:t>
      </w:r>
    </w:p>
    <w:p w14:paraId="5AB660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1B01A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BF9E8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&lt;el-divider&gt;&lt;/el-divider&gt;</w:t>
      </w:r>
    </w:p>
    <w:p w14:paraId="3D6027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文章操作</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w:t>
      </w:r>
      <w:r w:rsidRPr="000233C5">
        <w:rPr>
          <w:rFonts w:ascii="Times New Roman" w:hAnsi="Times New Roman" w:cs="Times New Roman"/>
          <w:sz w:val="19"/>
          <w:szCs w:val="19"/>
        </w:rPr>
        <w:t>&gt;</w:t>
      </w:r>
    </w:p>
    <w:p w14:paraId="2CD4DD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class="article-action"&gt;</w:t>
      </w:r>
    </w:p>
    <w:p w14:paraId="7D2F64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点</w:t>
      </w:r>
      <w:r w:rsidRPr="000233C5">
        <w:rPr>
          <w:rFonts w:ascii="微软雅黑" w:eastAsia="微软雅黑" w:hAnsi="微软雅黑" w:cs="微软雅黑" w:hint="eastAsia"/>
          <w:sz w:val="19"/>
          <w:szCs w:val="19"/>
        </w:rPr>
        <w:t>赞</w:t>
      </w:r>
      <w:r w:rsidRPr="000233C5">
        <w:rPr>
          <w:rFonts w:ascii="Times New Roman" w:hAnsi="Times New Roman" w:cs="Times New Roman"/>
          <w:sz w:val="19"/>
          <w:szCs w:val="19"/>
        </w:rPr>
        <w:t>--&gt;</w:t>
      </w:r>
    </w:p>
    <w:p w14:paraId="1E3CD1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class="article-count"&gt;</w:t>
      </w:r>
    </w:p>
    <w:p w14:paraId="1E4B0C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w:t>
      </w:r>
    </w:p>
    <w:p w14:paraId="4028C4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class="count-number"</w:t>
      </w:r>
    </w:p>
    <w:p w14:paraId="76FFD7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FEFAA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w:t>
      </w:r>
    </w:p>
    <w:p w14:paraId="38793E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t="1633675948290"</w:t>
      </w:r>
    </w:p>
    <w:p w14:paraId="1E66BE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viewBox="0 0 1024 1024"</w:t>
      </w:r>
    </w:p>
    <w:p w14:paraId="669BA9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version="1.1"</w:t>
      </w:r>
    </w:p>
    <w:p w14:paraId="7CC95B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xmlns="http://www.w3.org/2000/svg"</w:t>
      </w:r>
    </w:p>
    <w:p w14:paraId="53C4DE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p-id="2028"</w:t>
      </w:r>
    </w:p>
    <w:p w14:paraId="428E46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width="40"</w:t>
      </w:r>
    </w:p>
    <w:p w14:paraId="67330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w:t>
      </w:r>
      <w:r w:rsidRPr="000233C5">
        <w:rPr>
          <w:rFonts w:ascii="Times New Roman" w:hAnsi="Times New Roman" w:cs="Times New Roman"/>
          <w:sz w:val="19"/>
          <w:szCs w:val="19"/>
        </w:rPr>
        <w:t>ight="40"</w:t>
      </w:r>
    </w:p>
    <w:p w14:paraId="2BA319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B0F72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&lt;path</w:t>
      </w:r>
    </w:p>
    <w:p w14:paraId="0AAA46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d="M938.666667 362.666667A234.666667 234.666667 0 0 0 704 128 271.36 271.36 0 0 0 512 216.32 271.36 271.36 0 0 0 320 128 234.666667 234.666667 0 0 0 85.333333 362.666667c0 167.25</w:t>
      </w:r>
      <w:r w:rsidRPr="000233C5">
        <w:rPr>
          <w:rFonts w:ascii="Times New Roman" w:hAnsi="Times New Roman" w:cs="Times New Roman"/>
          <w:sz w:val="19"/>
          <w:szCs w:val="19"/>
        </w:rPr>
        <w:t>3333 202.666667 352 298.666667 448l97.28 97.28a32 32 0 0 0 22.613333 9.386666h16.213334a32 32 0 0 0 22.613333-9.386666L640 810.666667c96-96 298.666667-280.746667 298.666667-448z"</w:t>
      </w:r>
    </w:p>
    <w:p w14:paraId="41539D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p-id="2029"</w:t>
      </w:r>
    </w:p>
    <w:p w14:paraId="3FD84B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:fill="like.liked ? '</w:t>
      </w:r>
      <w:r w:rsidRPr="000233C5">
        <w:rPr>
          <w:rFonts w:ascii="Times New Roman" w:hAnsi="Times New Roman" w:cs="Times New Roman"/>
          <w:sz w:val="19"/>
          <w:szCs w:val="19"/>
        </w:rPr>
        <w:t>#f00' : '#dbdbdb'"</w:t>
      </w:r>
    </w:p>
    <w:p w14:paraId="67D4A1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&gt;&lt;/path&gt;</w:t>
      </w:r>
    </w:p>
    <w:p w14:paraId="633FA4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&lt;/svg&gt;</w:t>
      </w:r>
    </w:p>
    <w:p w14:paraId="1B9F97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&lt;/span&gt;</w:t>
      </w:r>
    </w:p>
    <w:p w14:paraId="547EA7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9E01B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587FE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D4619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&lt;/el-card&gt;</w:t>
      </w:r>
    </w:p>
    <w:p w14:paraId="5551AF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文章目</w:t>
      </w:r>
      <w:r w:rsidRPr="000233C5">
        <w:rPr>
          <w:rFonts w:ascii="微软雅黑" w:eastAsia="微软雅黑" w:hAnsi="微软雅黑" w:cs="微软雅黑" w:hint="eastAsia"/>
          <w:sz w:val="19"/>
          <w:szCs w:val="19"/>
        </w:rPr>
        <w:t>录导</w:t>
      </w:r>
      <w:r w:rsidRPr="000233C5">
        <w:rPr>
          <w:rFonts w:ascii="MS Mincho" w:eastAsia="MS Mincho" w:hAnsi="MS Mincho" w:cs="MS Mincho" w:hint="eastAsia"/>
          <w:sz w:val="19"/>
          <w:szCs w:val="19"/>
        </w:rPr>
        <w:t>航</w:t>
      </w:r>
      <w:r w:rsidRPr="000233C5">
        <w:rPr>
          <w:rFonts w:ascii="Times New Roman" w:hAnsi="Times New Roman" w:cs="Times New Roman"/>
          <w:sz w:val="19"/>
          <w:szCs w:val="19"/>
        </w:rPr>
        <w:t>--&gt;</w:t>
      </w:r>
    </w:p>
    <w:p w14:paraId="39D4BF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1D4A1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453605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:span="14"</w:t>
      </w:r>
    </w:p>
    <w:p w14:paraId="448DD2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style="padding: 0 60px"</w:t>
      </w:r>
    </w:p>
    <w:p w14:paraId="0FC4D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EAA82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内容</w:t>
      </w:r>
      <w:r w:rsidRPr="000233C5">
        <w:rPr>
          <w:rFonts w:ascii="Times New Roman" w:hAnsi="Times New Roman" w:cs="Times New Roman"/>
          <w:sz w:val="19"/>
          <w:szCs w:val="19"/>
        </w:rPr>
        <w:t>--&gt;</w:t>
      </w:r>
    </w:p>
    <w:p w14:paraId="3E63CB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1579AD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class="md-content"</w:t>
      </w:r>
    </w:p>
    <w:p w14:paraId="780E1B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v-html='article.articleHtml'</w:t>
      </w:r>
    </w:p>
    <w:p w14:paraId="502F5E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style="word-break:break-all;"</w:t>
      </w:r>
    </w:p>
    <w:p w14:paraId="4447D8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3445F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11155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&lt;el-divider&gt;The End&lt;/el-divider&gt;</w:t>
      </w:r>
    </w:p>
    <w:p w14:paraId="50FE3DDF"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 xml:space="preserve">&lt;!--            </w:t>
      </w:r>
      <w:r w:rsidRPr="000233C5">
        <w:rPr>
          <w:rFonts w:ascii="Times New Roman" w:hAnsi="Times New Roman" w:cs="Times New Roman"/>
          <w:sz w:val="19"/>
          <w:szCs w:val="19"/>
          <w:lang w:eastAsia="zh-CN"/>
        </w:rPr>
        <w:t>文章</w:t>
      </w:r>
      <w:r w:rsidRPr="000233C5">
        <w:rPr>
          <w:rFonts w:ascii="微软雅黑" w:eastAsia="微软雅黑" w:hAnsi="微软雅黑" w:cs="微软雅黑" w:hint="eastAsia"/>
          <w:sz w:val="19"/>
          <w:szCs w:val="19"/>
          <w:lang w:eastAsia="zh-CN"/>
        </w:rPr>
        <w:t>评论</w:t>
      </w:r>
      <w:r w:rsidRPr="000233C5">
        <w:rPr>
          <w:rFonts w:ascii="MS Mincho" w:eastAsia="MS Mincho" w:hAnsi="MS Mincho" w:cs="MS Mincho" w:hint="eastAsia"/>
          <w:sz w:val="19"/>
          <w:szCs w:val="19"/>
          <w:lang w:eastAsia="zh-CN"/>
        </w:rPr>
        <w:t>和</w:t>
      </w:r>
      <w:r w:rsidRPr="000233C5">
        <w:rPr>
          <w:rFonts w:ascii="微软雅黑" w:eastAsia="微软雅黑" w:hAnsi="微软雅黑" w:cs="微软雅黑" w:hint="eastAsia"/>
          <w:sz w:val="19"/>
          <w:szCs w:val="19"/>
          <w:lang w:eastAsia="zh-CN"/>
        </w:rPr>
        <w:t>发</w:t>
      </w:r>
      <w:r w:rsidRPr="000233C5">
        <w:rPr>
          <w:rFonts w:ascii="MS Mincho" w:eastAsia="MS Mincho" w:hAnsi="MS Mincho" w:cs="MS Mincho" w:hint="eastAsia"/>
          <w:sz w:val="19"/>
          <w:szCs w:val="19"/>
          <w:lang w:eastAsia="zh-CN"/>
        </w:rPr>
        <w:t>表</w:t>
      </w:r>
      <w:r w:rsidRPr="000233C5">
        <w:rPr>
          <w:rFonts w:ascii="微软雅黑" w:eastAsia="微软雅黑" w:hAnsi="微软雅黑" w:cs="微软雅黑" w:hint="eastAsia"/>
          <w:sz w:val="19"/>
          <w:szCs w:val="19"/>
          <w:lang w:eastAsia="zh-CN"/>
        </w:rPr>
        <w:t>评论</w:t>
      </w:r>
      <w:r w:rsidRPr="000233C5">
        <w:rPr>
          <w:rFonts w:ascii="Times New Roman" w:hAnsi="Times New Roman" w:cs="Times New Roman"/>
          <w:sz w:val="19"/>
          <w:szCs w:val="19"/>
          <w:lang w:eastAsia="zh-CN"/>
        </w:rPr>
        <w:t>--&gt;</w:t>
      </w:r>
    </w:p>
    <w:p w14:paraId="449884A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                </w:t>
      </w:r>
      <w:r w:rsidRPr="000233C5">
        <w:rPr>
          <w:rFonts w:ascii="Times New Roman" w:hAnsi="Times New Roman" w:cs="Times New Roman"/>
          <w:sz w:val="19"/>
          <w:szCs w:val="19"/>
          <w:lang w:eastAsia="zh-CN"/>
        </w:rPr>
        <w:t>作者关</w:t>
      </w:r>
      <w:r w:rsidRPr="000233C5">
        <w:rPr>
          <w:rFonts w:ascii="微软雅黑" w:eastAsia="微软雅黑" w:hAnsi="微软雅黑" w:cs="微软雅黑" w:hint="eastAsia"/>
          <w:sz w:val="19"/>
          <w:szCs w:val="19"/>
          <w:lang w:eastAsia="zh-CN"/>
        </w:rPr>
        <w:t>闭</w:t>
      </w:r>
      <w:r w:rsidRPr="000233C5">
        <w:rPr>
          <w:rFonts w:ascii="MS Mincho" w:eastAsia="MS Mincho" w:hAnsi="MS Mincho" w:cs="MS Mincho" w:hint="eastAsia"/>
          <w:sz w:val="19"/>
          <w:szCs w:val="19"/>
          <w:lang w:eastAsia="zh-CN"/>
        </w:rPr>
        <w:t>了</w:t>
      </w:r>
      <w:r w:rsidRPr="000233C5">
        <w:rPr>
          <w:rFonts w:ascii="微软雅黑" w:eastAsia="微软雅黑" w:hAnsi="微软雅黑" w:cs="微软雅黑" w:hint="eastAsia"/>
          <w:sz w:val="19"/>
          <w:szCs w:val="19"/>
          <w:lang w:eastAsia="zh-CN"/>
        </w:rPr>
        <w:t>评论</w:t>
      </w:r>
      <w:r w:rsidRPr="000233C5">
        <w:rPr>
          <w:rFonts w:ascii="Times New Roman" w:hAnsi="Times New Roman" w:cs="Times New Roman"/>
          <w:sz w:val="19"/>
          <w:szCs w:val="19"/>
          <w:lang w:eastAsia="zh-CN"/>
        </w:rPr>
        <w:t>--&gt;</w:t>
      </w:r>
    </w:p>
    <w:p w14:paraId="2A24EE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 xml:space="preserve">&lt;!--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区</w:t>
      </w:r>
      <w:r w:rsidRPr="000233C5">
        <w:rPr>
          <w:rFonts w:ascii="Times New Roman" w:hAnsi="Times New Roman" w:cs="Times New Roman"/>
          <w:sz w:val="19"/>
          <w:szCs w:val="19"/>
        </w:rPr>
        <w:t xml:space="preserve"> --&gt;</w:t>
      </w:r>
    </w:p>
    <w:p w14:paraId="65E07D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v-if="article.articleIsComment"&gt;</w:t>
      </w:r>
    </w:p>
    <w:p w14:paraId="7046EE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 xml:space="preserve"> comment --&gt;</w:t>
      </w:r>
    </w:p>
    <w:p w14:paraId="6C3873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w:t>
      </w:r>
      <w:r w:rsidRPr="000233C5">
        <w:rPr>
          <w:rFonts w:ascii="Times New Roman" w:hAnsi="Times New Roman" w:cs="Times New Roman"/>
          <w:sz w:val="19"/>
          <w:szCs w:val="19"/>
        </w:rPr>
        <w:t>ass="comment-area-title"&gt;</w:t>
      </w:r>
    </w:p>
    <w:p w14:paraId="4CC133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class="comment-title-chinese"&gt;</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区</w:t>
      </w:r>
      <w:r w:rsidRPr="000233C5">
        <w:rPr>
          <w:rFonts w:ascii="Times New Roman" w:hAnsi="Times New Roman" w:cs="Times New Roman"/>
          <w:sz w:val="19"/>
          <w:szCs w:val="19"/>
        </w:rPr>
        <w:t>&lt;/span&gt;</w:t>
      </w:r>
    </w:p>
    <w:p w14:paraId="2ADFF1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class="comment-title-english"&gt;Comments&lt;/span&gt;</w:t>
      </w:r>
    </w:p>
    <w:p w14:paraId="6C3E18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54567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页评论</w:t>
      </w:r>
      <w:r w:rsidRPr="000233C5">
        <w:rPr>
          <w:rFonts w:ascii="Times New Roman" w:hAnsi="Times New Roman" w:cs="Times New Roman"/>
          <w:sz w:val="19"/>
          <w:szCs w:val="19"/>
        </w:rPr>
        <w:t>--&gt;</w:t>
      </w:r>
    </w:p>
    <w:p w14:paraId="72936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class="comment-list"&gt;</w:t>
      </w:r>
    </w:p>
    <w:p w14:paraId="1AE1F3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w:t>
      </w:r>
      <w:r w:rsidRPr="000233C5">
        <w:rPr>
          <w:rFonts w:ascii="Times New Roman" w:hAnsi="Times New Roman" w:cs="Times New Roman"/>
          <w:sz w:val="19"/>
          <w:szCs w:val="19"/>
        </w:rPr>
        <w:t>v</w:t>
      </w:r>
    </w:p>
    <w:p w14:paraId="693E3F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class="comment-item"</w:t>
      </w:r>
    </w:p>
    <w:p w14:paraId="140DB2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v-for="item in commentList"</w:t>
      </w:r>
    </w:p>
    <w:p w14:paraId="6C8E44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:key="item.commentId"</w:t>
      </w:r>
    </w:p>
    <w:p w14:paraId="28EDF9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C9688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 shadow="never"&gt;</w:t>
      </w:r>
    </w:p>
    <w:p w14:paraId="45F1C1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内容</w:t>
      </w:r>
      <w:r w:rsidRPr="000233C5">
        <w:rPr>
          <w:rFonts w:ascii="Times New Roman" w:hAnsi="Times New Roman" w:cs="Times New Roman"/>
          <w:sz w:val="19"/>
          <w:szCs w:val="19"/>
        </w:rPr>
        <w:t>--&gt;</w:t>
      </w:r>
    </w:p>
    <w:p w14:paraId="6699C9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class="comm</w:t>
      </w:r>
      <w:r w:rsidRPr="000233C5">
        <w:rPr>
          <w:rFonts w:ascii="Times New Roman" w:hAnsi="Times New Roman" w:cs="Times New Roman"/>
          <w:sz w:val="19"/>
          <w:szCs w:val="19"/>
        </w:rPr>
        <w:t>ent-content"&gt;</w:t>
      </w:r>
    </w:p>
    <w:p w14:paraId="34C5F1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item.commentContent }}</w:t>
      </w:r>
    </w:p>
    <w:p w14:paraId="28D14E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0B0C9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信息</w:t>
      </w:r>
      <w:r w:rsidRPr="000233C5">
        <w:rPr>
          <w:rFonts w:ascii="Times New Roman" w:hAnsi="Times New Roman" w:cs="Times New Roman"/>
          <w:sz w:val="19"/>
          <w:szCs w:val="19"/>
        </w:rPr>
        <w:t>--&gt;</w:t>
      </w:r>
    </w:p>
    <w:p w14:paraId="1930D8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class="comment-info"&gt;</w:t>
      </w:r>
    </w:p>
    <w:p w14:paraId="01E8BC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作者</w:t>
      </w:r>
      <w:r w:rsidRPr="000233C5">
        <w:rPr>
          <w:rFonts w:ascii="Times New Roman" w:hAnsi="Times New Roman" w:cs="Times New Roman"/>
          <w:sz w:val="19"/>
          <w:szCs w:val="19"/>
        </w:rPr>
        <w:t>--&gt;</w:t>
      </w:r>
    </w:p>
    <w:p w14:paraId="58823A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class="comment-info-item"&gt;&lt;i class="el-icon-user"&gt;&lt;/i&gt;</w:t>
      </w:r>
    </w:p>
    <w:p w14:paraId="1719EC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item.commentAuthorName }}&lt;/span&gt;</w:t>
      </w:r>
    </w:p>
    <w:p w14:paraId="58967F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评论时间</w:t>
      </w:r>
      <w:r w:rsidRPr="000233C5">
        <w:rPr>
          <w:rFonts w:ascii="Times New Roman" w:hAnsi="Times New Roman" w:cs="Times New Roman"/>
          <w:sz w:val="19"/>
          <w:szCs w:val="19"/>
        </w:rPr>
        <w:t>--&gt;</w:t>
      </w:r>
    </w:p>
    <w:p w14:paraId="20A15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class="comment-info-item"&gt;&lt;i class="el-icon-date"&gt;&lt;/i&gt;</w:t>
      </w:r>
    </w:p>
    <w:p w14:paraId="69C222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item.commentDate | dateFormat }}&lt;/span&gt;</w:t>
      </w:r>
    </w:p>
    <w:p w14:paraId="57B541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同的数量</w:t>
      </w:r>
      <w:r w:rsidRPr="000233C5">
        <w:rPr>
          <w:rFonts w:ascii="Times New Roman" w:hAnsi="Times New Roman" w:cs="Times New Roman"/>
          <w:sz w:val="19"/>
          <w:szCs w:val="19"/>
        </w:rPr>
        <w:t>--&gt;</w:t>
      </w:r>
    </w:p>
    <w:p w14:paraId="5FA89F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&lt;span class="comment-info-i</w:t>
      </w:r>
      <w:r w:rsidRPr="000233C5">
        <w:rPr>
          <w:rFonts w:ascii="Times New Roman" w:hAnsi="Times New Roman" w:cs="Times New Roman"/>
          <w:sz w:val="19"/>
          <w:szCs w:val="19"/>
        </w:rPr>
        <w:t>tem"&gt;&lt;i class="el-icon-caret-top"&gt;&lt;/i&gt;</w:t>
      </w:r>
    </w:p>
    <w:p w14:paraId="630CD3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item.commentLikeCount }}&lt;/span&gt; --&gt;</w:t>
      </w:r>
    </w:p>
    <w:p w14:paraId="7E0915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回复和</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w:t>
      </w:r>
      <w:r w:rsidRPr="000233C5">
        <w:rPr>
          <w:rFonts w:ascii="Times New Roman" w:hAnsi="Times New Roman" w:cs="Times New Roman"/>
          <w:sz w:val="19"/>
          <w:szCs w:val="19"/>
        </w:rPr>
        <w:t>--&gt;</w:t>
      </w:r>
    </w:p>
    <w:p w14:paraId="3D88CF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&lt;el-row style="float: right"&gt;</w:t>
      </w:r>
    </w:p>
    <w:p w14:paraId="448A12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FF13E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type="primary"</w:t>
      </w:r>
    </w:p>
    <w:p w14:paraId="64F6C3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size="mini"</w:t>
      </w:r>
    </w:p>
    <w:p w14:paraId="69BA0F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plain</w:t>
      </w:r>
    </w:p>
    <w:p w14:paraId="21EA1D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@click="likeComment(item.commentId)"</w:t>
      </w:r>
    </w:p>
    <w:p w14:paraId="2D8AA0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赞</w:t>
      </w:r>
      <w:r w:rsidRPr="000233C5">
        <w:rPr>
          <w:rFonts w:ascii="MS Mincho" w:eastAsia="MS Mincho" w:hAnsi="MS Mincho" w:cs="MS Mincho" w:hint="eastAsia"/>
          <w:sz w:val="19"/>
          <w:szCs w:val="19"/>
        </w:rPr>
        <w:t>同</w:t>
      </w:r>
      <w:r w:rsidRPr="000233C5">
        <w:rPr>
          <w:rFonts w:ascii="Times New Roman" w:hAnsi="Times New Roman" w:cs="Times New Roman"/>
          <w:sz w:val="19"/>
          <w:szCs w:val="19"/>
        </w:rPr>
        <w:t>&lt;/el-button&gt;</w:t>
      </w:r>
    </w:p>
    <w:p w14:paraId="3A3C50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size="mini"&gt;</w:t>
      </w:r>
      <w:r w:rsidRPr="000233C5">
        <w:rPr>
          <w:rFonts w:ascii="Times New Roman" w:hAnsi="Times New Roman" w:cs="Times New Roman"/>
          <w:sz w:val="19"/>
          <w:szCs w:val="19"/>
        </w:rPr>
        <w:t>回复</w:t>
      </w:r>
      <w:r w:rsidRPr="000233C5">
        <w:rPr>
          <w:rFonts w:ascii="Times New Roman" w:hAnsi="Times New Roman" w:cs="Times New Roman"/>
          <w:sz w:val="19"/>
          <w:szCs w:val="19"/>
        </w:rPr>
        <w:t>&lt;/el-button&gt;</w:t>
      </w:r>
    </w:p>
    <w:p w14:paraId="36E63E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&lt;/el-row&gt; --&gt;</w:t>
      </w:r>
    </w:p>
    <w:p w14:paraId="39E8BF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10E99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182E55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4850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class="pagination"&gt;</w:t>
      </w:r>
    </w:p>
    <w:p w14:paraId="3E0A3B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2994B7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w:t>
      </w:r>
    </w:p>
    <w:p w14:paraId="494CC8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@current-change="commentPageChange"</w:t>
      </w:r>
    </w:p>
    <w:p w14:paraId="21C701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layout="prev, pager, next"</w:t>
      </w:r>
    </w:p>
    <w:p w14:paraId="6A916D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:total="pagination.total"</w:t>
      </w:r>
    </w:p>
    <w:p w14:paraId="682E5D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:page-size="pagination.size"</w:t>
      </w:r>
    </w:p>
    <w:p w14:paraId="55CC16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v-if="commentList.length &gt; 0"</w:t>
      </w:r>
    </w:p>
    <w:p w14:paraId="119495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C2D1C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39A832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4B86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28EAA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63D57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A4AB9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:span="5"&gt;</w:t>
      </w:r>
    </w:p>
    <w:p w14:paraId="3FC9B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作者信息卡片</w:t>
      </w:r>
      <w:r w:rsidRPr="000233C5">
        <w:rPr>
          <w:rFonts w:ascii="Times New Roman" w:hAnsi="Times New Roman" w:cs="Times New Roman"/>
          <w:sz w:val="19"/>
          <w:szCs w:val="19"/>
        </w:rPr>
        <w:t>--&gt;</w:t>
      </w:r>
    </w:p>
    <w:p w14:paraId="38F9A2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5BE67B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shadow=</w:t>
      </w:r>
      <w:r w:rsidRPr="000233C5">
        <w:rPr>
          <w:rFonts w:ascii="Times New Roman" w:hAnsi="Times New Roman" w:cs="Times New Roman"/>
          <w:sz w:val="19"/>
          <w:szCs w:val="19"/>
        </w:rPr>
        <w:t>"hover"</w:t>
      </w:r>
    </w:p>
    <w:p w14:paraId="340E0B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style="text-align: center;"</w:t>
      </w:r>
    </w:p>
    <w:p w14:paraId="19CA29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BAC5C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r w:rsidRPr="000233C5">
        <w:rPr>
          <w:rFonts w:ascii="Times New Roman" w:hAnsi="Times New Roman" w:cs="Times New Roman"/>
          <w:sz w:val="19"/>
          <w:szCs w:val="19"/>
        </w:rPr>
        <w:t>--&gt;</w:t>
      </w:r>
    </w:p>
    <w:p w14:paraId="1E63D3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&lt;el-avatar</w:t>
      </w:r>
    </w:p>
    <w:p w14:paraId="76AAAF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:size="80"</w:t>
      </w:r>
    </w:p>
    <w:p w14:paraId="0D116A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:src="authorAvatar"</w:t>
      </w:r>
    </w:p>
    <w:p w14:paraId="703D60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&gt;&lt;/el-avatar&gt;</w:t>
      </w:r>
    </w:p>
    <w:p w14:paraId="7DB19B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class="user-info"&gt;</w:t>
      </w:r>
    </w:p>
    <w:p w14:paraId="219E6D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--&gt;</w:t>
      </w:r>
    </w:p>
    <w:p w14:paraId="55D4D9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&lt;h3&gt;{{ author.userName }}&lt;/h3&gt;</w:t>
      </w:r>
    </w:p>
    <w:p w14:paraId="61998D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签</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--&gt;</w:t>
      </w:r>
    </w:p>
    <w:p w14:paraId="5AC3B2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&lt;blockquote&gt; {{ author.userSignature }} &lt;/blockquote&gt;</w:t>
      </w:r>
    </w:p>
    <w:p w14:paraId="20ACBF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&lt;el-divider&gt;&lt;/el-divider&gt;</w:t>
      </w:r>
    </w:p>
    <w:p w14:paraId="1E46C5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文章数量、</w:t>
      </w:r>
      <w:r w:rsidRPr="000233C5">
        <w:rPr>
          <w:rFonts w:ascii="微软雅黑" w:eastAsia="微软雅黑" w:hAnsi="微软雅黑" w:cs="微软雅黑" w:hint="eastAsia"/>
          <w:sz w:val="19"/>
          <w:szCs w:val="19"/>
        </w:rPr>
        <w:t>获赞</w:t>
      </w:r>
      <w:r w:rsidRPr="000233C5">
        <w:rPr>
          <w:rFonts w:ascii="MS Mincho" w:eastAsia="MS Mincho" w:hAnsi="MS Mincho" w:cs="MS Mincho" w:hint="eastAsia"/>
          <w:sz w:val="19"/>
          <w:szCs w:val="19"/>
        </w:rPr>
        <w:t>、收藏</w:t>
      </w:r>
      <w:r w:rsidRPr="000233C5">
        <w:rPr>
          <w:rFonts w:ascii="Times New Roman" w:hAnsi="Times New Roman" w:cs="Times New Roman"/>
          <w:sz w:val="19"/>
          <w:szCs w:val="19"/>
        </w:rPr>
        <w:t>--&gt;</w:t>
      </w:r>
    </w:p>
    <w:p w14:paraId="1C0E22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54E7E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&lt;div class="user-count"&gt;</w:t>
      </w:r>
    </w:p>
    <w:p w14:paraId="0F5E04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&lt;span class="count-number"&gt;{{ author.totalArticle }}&lt;/span&gt;</w:t>
      </w:r>
    </w:p>
    <w:p w14:paraId="24DB58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Times New Roman" w:hAnsi="Times New Roman" w:cs="Times New Roman"/>
          <w:sz w:val="19"/>
          <w:szCs w:val="19"/>
        </w:rPr>
        <w:t>文章</w:t>
      </w:r>
      <w:r w:rsidRPr="000233C5">
        <w:rPr>
          <w:rFonts w:ascii="Times New Roman" w:hAnsi="Times New Roman" w:cs="Times New Roman"/>
          <w:sz w:val="19"/>
          <w:szCs w:val="19"/>
        </w:rPr>
        <w:t>&lt;/span&gt;</w:t>
      </w:r>
    </w:p>
    <w:p w14:paraId="0DEC8B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6C19A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 direction="vertical"&gt;&lt;/el-divider&gt;</w:t>
      </w:r>
    </w:p>
    <w:p w14:paraId="0C45AE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class="user-count"&gt;</w:t>
      </w:r>
    </w:p>
    <w:p w14:paraId="68380D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author.totalLikeCount }}&lt;/span&gt;</w:t>
      </w:r>
    </w:p>
    <w:p w14:paraId="495C6C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获赞</w:t>
      </w:r>
      <w:r w:rsidRPr="000233C5">
        <w:rPr>
          <w:rFonts w:ascii="Times New Roman" w:hAnsi="Times New Roman" w:cs="Times New Roman"/>
          <w:sz w:val="19"/>
          <w:szCs w:val="19"/>
        </w:rPr>
        <w:t>&lt;/span&gt;</w:t>
      </w:r>
    </w:p>
    <w:p w14:paraId="79BA54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C50EC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&lt;el-divider direction="vertical"&gt;&lt;/el-divider&gt;</w:t>
      </w:r>
    </w:p>
    <w:p w14:paraId="479BA1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class="user-count"&gt;</w:t>
      </w:r>
    </w:p>
    <w:p w14:paraId="389CA0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class="count-number"&gt;{{ author.totalCommentCount }}&lt;/span&gt;</w:t>
      </w:r>
    </w:p>
    <w:p w14:paraId="6BD68C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class="count-char"&gt;</w:t>
      </w:r>
      <w:r w:rsidRPr="000233C5">
        <w:rPr>
          <w:rFonts w:ascii="微软雅黑" w:eastAsia="微软雅黑" w:hAnsi="微软雅黑" w:cs="微软雅黑" w:hint="eastAsia"/>
          <w:sz w:val="19"/>
          <w:szCs w:val="19"/>
        </w:rPr>
        <w:t>获评</w:t>
      </w:r>
      <w:r w:rsidRPr="000233C5">
        <w:rPr>
          <w:rFonts w:ascii="Times New Roman" w:hAnsi="Times New Roman" w:cs="Times New Roman"/>
          <w:sz w:val="19"/>
          <w:szCs w:val="19"/>
        </w:rPr>
        <w:t>&lt;/span&gt;</w:t>
      </w:r>
    </w:p>
    <w:p w14:paraId="20DAB8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01EA4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&lt;/div&gt;</w:t>
      </w:r>
    </w:p>
    <w:p w14:paraId="13B528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7E726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69BC2A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推荐文章列表</w:t>
      </w:r>
      <w:r w:rsidRPr="000233C5">
        <w:rPr>
          <w:rFonts w:ascii="Times New Roman" w:hAnsi="Times New Roman" w:cs="Times New Roman"/>
          <w:sz w:val="19"/>
          <w:szCs w:val="19"/>
        </w:rPr>
        <w:t>--&gt;</w:t>
      </w:r>
    </w:p>
    <w:p w14:paraId="72AA02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7F2D89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10FE71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返回</w:t>
      </w:r>
      <w:r w:rsidRPr="000233C5">
        <w:rPr>
          <w:rFonts w:ascii="微软雅黑" w:eastAsia="微软雅黑" w:hAnsi="微软雅黑" w:cs="微软雅黑" w:hint="eastAsia"/>
          <w:sz w:val="19"/>
          <w:szCs w:val="19"/>
        </w:rPr>
        <w:t>顶</w:t>
      </w:r>
      <w:r w:rsidRPr="000233C5">
        <w:rPr>
          <w:rFonts w:ascii="MS Mincho" w:eastAsia="MS Mincho" w:hAnsi="MS Mincho" w:cs="MS Mincho" w:hint="eastAsia"/>
          <w:sz w:val="19"/>
          <w:szCs w:val="19"/>
        </w:rPr>
        <w:t>部</w:t>
      </w:r>
      <w:r w:rsidRPr="000233C5">
        <w:rPr>
          <w:rFonts w:ascii="Times New Roman" w:hAnsi="Times New Roman" w:cs="Times New Roman"/>
          <w:sz w:val="19"/>
          <w:szCs w:val="19"/>
        </w:rPr>
        <w:t>--&gt;</w:t>
      </w:r>
    </w:p>
    <w:p w14:paraId="0C51E6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&lt;el-backtop&gt;&lt;/el-backtop&gt;</w:t>
      </w:r>
    </w:p>
    <w:p w14:paraId="3D0CFA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5EB7D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264981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D0648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getToken } from '@/utils/auth'</w:t>
      </w:r>
    </w:p>
    <w:p w14:paraId="25052B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 hljs } from </w:t>
      </w:r>
      <w:r w:rsidRPr="000233C5">
        <w:rPr>
          <w:rFonts w:ascii="Times New Roman" w:hAnsi="Times New Roman" w:cs="Times New Roman"/>
          <w:sz w:val="19"/>
          <w:szCs w:val="19"/>
        </w:rPr>
        <w:t>'@/assets/js/highhight'</w:t>
      </w:r>
    </w:p>
    <w:p w14:paraId="526B3E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getSingleArticleDeleted} from '@/api/article'</w:t>
      </w:r>
    </w:p>
    <w:p w14:paraId="774EB2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getAuthorInfo } from '@/api/user'</w:t>
      </w:r>
    </w:p>
    <w:p w14:paraId="211B31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getCommentByDeletedArticle } from '@/api/comment'</w:t>
      </w:r>
    </w:p>
    <w:p w14:paraId="2B5737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isLiked } from '@/api/like'</w:t>
      </w:r>
    </w:p>
    <w:p w14:paraId="4C0B34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64E46C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2A1B15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6C174E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有没有登</w:t>
      </w:r>
      <w:r w:rsidRPr="000233C5">
        <w:rPr>
          <w:rFonts w:ascii="微软雅黑" w:eastAsia="微软雅黑" w:hAnsi="微软雅黑" w:cs="微软雅黑" w:hint="eastAsia"/>
          <w:sz w:val="19"/>
          <w:szCs w:val="19"/>
        </w:rPr>
        <w:t>录</w:t>
      </w:r>
    </w:p>
    <w:p w14:paraId="55386E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userlogin: false,</w:t>
      </w:r>
    </w:p>
    <w:p w14:paraId="7103D4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户头</w:t>
      </w:r>
      <w:r w:rsidRPr="000233C5">
        <w:rPr>
          <w:rFonts w:ascii="MS Mincho" w:eastAsia="MS Mincho" w:hAnsi="MS Mincho" w:cs="MS Mincho" w:hint="eastAsia"/>
          <w:sz w:val="19"/>
          <w:szCs w:val="19"/>
        </w:rPr>
        <w:t>像地址</w:t>
      </w:r>
    </w:p>
    <w:p w14:paraId="3AFE4B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authorAvatar: 'http://localhost:8080/avatar/10417.png',</w:t>
      </w:r>
    </w:p>
    <w:p w14:paraId="48AB76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作者</w:t>
      </w:r>
      <w:r w:rsidRPr="000233C5">
        <w:rPr>
          <w:rFonts w:ascii="Times New Roman" w:hAnsi="Times New Roman" w:cs="Times New Roman"/>
          <w:sz w:val="19"/>
          <w:szCs w:val="19"/>
        </w:rPr>
        <w:t>total</w:t>
      </w:r>
      <w:r w:rsidRPr="000233C5">
        <w:rPr>
          <w:rFonts w:ascii="Times New Roman" w:hAnsi="Times New Roman" w:cs="Times New Roman"/>
          <w:sz w:val="19"/>
          <w:szCs w:val="19"/>
        </w:rPr>
        <w:t>信息</w:t>
      </w:r>
    </w:p>
    <w:p w14:paraId="74E786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author: {},</w:t>
      </w:r>
    </w:p>
    <w:p w14:paraId="71190A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文章信息</w:t>
      </w:r>
    </w:p>
    <w:p w14:paraId="68A63D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 {},</w:t>
      </w:r>
    </w:p>
    <w:p w14:paraId="4C9AC2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列表</w:t>
      </w:r>
    </w:p>
    <w:p w14:paraId="682F9E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commentList: [],</w:t>
      </w:r>
    </w:p>
    <w:p w14:paraId="05DC48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分</w:t>
      </w:r>
      <w:r w:rsidRPr="000233C5">
        <w:rPr>
          <w:rFonts w:ascii="微软雅黑" w:eastAsia="微软雅黑" w:hAnsi="微软雅黑" w:cs="微软雅黑" w:hint="eastAsia"/>
          <w:sz w:val="19"/>
          <w:szCs w:val="19"/>
        </w:rPr>
        <w:t>页</w:t>
      </w:r>
    </w:p>
    <w:p w14:paraId="6ED47A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pagination: {</w:t>
      </w:r>
    </w:p>
    <w:p w14:paraId="685C5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3AD061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1,</w:t>
      </w:r>
    </w:p>
    <w:p w14:paraId="674393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size: 10,</w:t>
      </w:r>
    </w:p>
    <w:p w14:paraId="267283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2641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w:t>
      </w:r>
      <w:r w:rsidRPr="000233C5">
        <w:rPr>
          <w:rFonts w:ascii="Times New Roman" w:hAnsi="Times New Roman" w:cs="Times New Roman"/>
          <w:sz w:val="19"/>
          <w:szCs w:val="19"/>
        </w:rPr>
        <w:t>id</w:t>
      </w:r>
      <w:r w:rsidRPr="000233C5">
        <w:rPr>
          <w:rFonts w:ascii="微软雅黑" w:eastAsia="微软雅黑" w:hAnsi="微软雅黑" w:cs="微软雅黑" w:hint="eastAsia"/>
          <w:sz w:val="19"/>
          <w:szCs w:val="19"/>
        </w:rPr>
        <w:t>对</w:t>
      </w:r>
      <w:r w:rsidRPr="000233C5">
        <w:rPr>
          <w:rFonts w:ascii="MS Mincho" w:eastAsia="MS Mincho" w:hAnsi="MS Mincho" w:cs="MS Mincho" w:hint="eastAsia"/>
          <w:sz w:val="19"/>
          <w:szCs w:val="19"/>
        </w:rPr>
        <w:t>象</w:t>
      </w:r>
    </w:p>
    <w:p w14:paraId="60BE00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query: {},</w:t>
      </w:r>
    </w:p>
    <w:p w14:paraId="742D5D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 {</w:t>
      </w:r>
    </w:p>
    <w:p w14:paraId="0B5DFB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liked: false,</w:t>
      </w:r>
    </w:p>
    <w:p w14:paraId="2F917B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'#fffff',</w:t>
      </w:r>
    </w:p>
    <w:p w14:paraId="7B3AE4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53E2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2885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8D1C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7F9D81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this.renderPage()</w:t>
      </w:r>
    </w:p>
    <w:p w14:paraId="5870A9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this.userlogin = getToken() === undefined // </w:t>
      </w:r>
      <w:r w:rsidRPr="000233C5">
        <w:rPr>
          <w:rFonts w:ascii="Times New Roman" w:hAnsi="Times New Roman" w:cs="Times New Roman"/>
          <w:sz w:val="19"/>
          <w:szCs w:val="19"/>
        </w:rPr>
        <w:t>有没有登</w:t>
      </w:r>
      <w:r w:rsidRPr="000233C5">
        <w:rPr>
          <w:rFonts w:ascii="微软雅黑" w:eastAsia="微软雅黑" w:hAnsi="微软雅黑" w:cs="微软雅黑" w:hint="eastAsia"/>
          <w:sz w:val="19"/>
          <w:szCs w:val="19"/>
        </w:rPr>
        <w:t>陆</w:t>
      </w:r>
    </w:p>
    <w:p w14:paraId="751C04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 = this.$router.query</w:t>
      </w:r>
    </w:p>
    <w:p w14:paraId="4ED83E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EE61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4C2887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49F610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7FE53B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1836CD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097B57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5BD6DF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dd = s.getDate() &lt; 10 ? '0' + s.getDate() : s.getDate()</w:t>
      </w:r>
    </w:p>
    <w:p w14:paraId="5D413E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s.getHours() &lt; 10 ? '0' + s.getHours() : s.getHours()</w:t>
      </w:r>
    </w:p>
    <w:p w14:paraId="2B0790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mm = s.getMinutes() &lt; 10 ? '0' + s.</w:t>
      </w:r>
      <w:r w:rsidRPr="000233C5">
        <w:rPr>
          <w:rFonts w:ascii="Times New Roman" w:hAnsi="Times New Roman" w:cs="Times New Roman"/>
          <w:sz w:val="19"/>
          <w:szCs w:val="19"/>
        </w:rPr>
        <w:t>getMinutes() : s.getMinutes()</w:t>
      </w:r>
    </w:p>
    <w:p w14:paraId="5C4B4D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s.getSeconds() : s.getSeconds()</w:t>
      </w:r>
    </w:p>
    <w:p w14:paraId="4FD630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enddate = y + '-' + m + '-' + dd + ' ' + hh + ':' + mm + ':' + ss</w:t>
      </w:r>
    </w:p>
    <w:p w14:paraId="671251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enddate</w:t>
      </w:r>
    </w:p>
    <w:p w14:paraId="44E047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333F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81663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7E00F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async renderPage() {</w:t>
      </w:r>
    </w:p>
    <w:p w14:paraId="072310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var _this = this</w:t>
      </w:r>
    </w:p>
    <w:p w14:paraId="6731AC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query = this.$route.query</w:t>
      </w:r>
    </w:p>
    <w:p w14:paraId="77BE1A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 = this.$route.query</w:t>
      </w:r>
    </w:p>
    <w:p w14:paraId="5319A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文章信息</w:t>
      </w:r>
    </w:p>
    <w:p w14:paraId="1A71F3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等待文章信息拉取</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束</w:t>
      </w:r>
    </w:p>
    <w:p w14:paraId="208400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await getSingleArticleDeleted(query.id).then((response) =&gt; {</w:t>
      </w:r>
    </w:p>
    <w:p w14:paraId="030A42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_this.article = response.extend.article</w:t>
      </w:r>
    </w:p>
    <w:p w14:paraId="3B9422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CF28F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作者信息</w:t>
      </w:r>
    </w:p>
    <w:p w14:paraId="407BC0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getAuthorInfo(_this.article.articleAuthor).then((response) =&gt; {</w:t>
      </w:r>
    </w:p>
    <w:p w14:paraId="669D08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_this.author = response.extend.data</w:t>
      </w:r>
    </w:p>
    <w:p w14:paraId="314A66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4A90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信息</w:t>
      </w:r>
    </w:p>
    <w:p w14:paraId="5D9F9F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this.get_comment_list(this.$route.query, 1)</w:t>
      </w:r>
    </w:p>
    <w:p w14:paraId="4FC4CF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作者是否</w:t>
      </w:r>
      <w:r w:rsidRPr="000233C5">
        <w:rPr>
          <w:rFonts w:ascii="微软雅黑" w:eastAsia="微软雅黑" w:hAnsi="微软雅黑" w:cs="微软雅黑" w:hint="eastAsia"/>
          <w:sz w:val="19"/>
          <w:szCs w:val="19"/>
        </w:rPr>
        <w:t>对这</w:t>
      </w:r>
      <w:r w:rsidRPr="000233C5">
        <w:rPr>
          <w:rFonts w:ascii="MS Mincho" w:eastAsia="MS Mincho" w:hAnsi="MS Mincho" w:cs="MS Mincho" w:hint="eastAsia"/>
          <w:sz w:val="19"/>
          <w:szCs w:val="19"/>
        </w:rPr>
        <w:t>个文章点</w:t>
      </w:r>
      <w:r w:rsidRPr="000233C5">
        <w:rPr>
          <w:rFonts w:ascii="微软雅黑" w:eastAsia="微软雅黑" w:hAnsi="微软雅黑" w:cs="微软雅黑" w:hint="eastAsia"/>
          <w:sz w:val="19"/>
          <w:szCs w:val="19"/>
        </w:rPr>
        <w:t>过赞</w:t>
      </w:r>
    </w:p>
    <w:p w14:paraId="4C4B0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isLiked(this.$route.query.id).then((res) =&gt; {</w:t>
      </w:r>
    </w:p>
    <w:p w14:paraId="75C289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_this.like.liked = res.extend.suc</w:t>
      </w:r>
    </w:p>
    <w:p w14:paraId="432D89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44FB93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hljs.highlightAll() // </w:t>
      </w:r>
      <w:r w:rsidRPr="000233C5">
        <w:rPr>
          <w:rFonts w:ascii="Times New Roman" w:hAnsi="Times New Roman" w:cs="Times New Roman"/>
          <w:sz w:val="19"/>
          <w:szCs w:val="19"/>
        </w:rPr>
        <w:t>渲染代</w:t>
      </w:r>
      <w:r w:rsidRPr="000233C5">
        <w:rPr>
          <w:rFonts w:ascii="微软雅黑" w:eastAsia="微软雅黑" w:hAnsi="微软雅黑" w:cs="微软雅黑" w:hint="eastAsia"/>
          <w:sz w:val="19"/>
          <w:szCs w:val="19"/>
        </w:rPr>
        <w:t>码</w:t>
      </w:r>
    </w:p>
    <w:p w14:paraId="025359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9E21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get_comment_list(query, pn) {</w:t>
      </w:r>
    </w:p>
    <w:p w14:paraId="177811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744C0D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 = query.id</w:t>
      </w:r>
    </w:p>
    <w:p w14:paraId="24BFB1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getCommentByDeletedArticl</w:t>
      </w:r>
      <w:r w:rsidRPr="000233C5">
        <w:rPr>
          <w:rFonts w:ascii="Times New Roman" w:hAnsi="Times New Roman" w:cs="Times New Roman"/>
          <w:sz w:val="19"/>
          <w:szCs w:val="19"/>
        </w:rPr>
        <w:t>e(id, pn, 7).then((response) =&gt; {</w:t>
      </w:r>
    </w:p>
    <w:p w14:paraId="6906FC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4C0889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_this.pagination.total = pageInfo.total</w:t>
      </w:r>
    </w:p>
    <w:p w14:paraId="7E989A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_this.pagination.pn = pageInfo.current</w:t>
      </w:r>
    </w:p>
    <w:p w14:paraId="3F63A3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_this.pagination.size = pageInfo.size</w:t>
      </w:r>
    </w:p>
    <w:p w14:paraId="6C8C31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_this.commentList = pageI</w:t>
      </w:r>
      <w:r w:rsidRPr="000233C5">
        <w:rPr>
          <w:rFonts w:ascii="Times New Roman" w:hAnsi="Times New Roman" w:cs="Times New Roman"/>
          <w:sz w:val="19"/>
          <w:szCs w:val="19"/>
        </w:rPr>
        <w:t>nfo.records</w:t>
      </w:r>
    </w:p>
    <w:p w14:paraId="595F0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D958A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F3B1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commentPageChange(currentPage) {</w:t>
      </w:r>
    </w:p>
    <w:p w14:paraId="0BEF6C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this.get_comment_list(this.$route.query, currentPage)</w:t>
      </w:r>
    </w:p>
    <w:p w14:paraId="7B2160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A84F8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3666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40850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0E16DA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1DBF2D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'../../assets/css/highlight.css';</w:t>
      </w:r>
    </w:p>
    <w:p w14:paraId="4A3126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 {</w:t>
      </w:r>
    </w:p>
    <w:p w14:paraId="5AA71B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text-decoration: none;</w:t>
      </w:r>
    </w:p>
    <w:p w14:paraId="57C8F3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339AF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body {</w:t>
      </w:r>
    </w:p>
    <w:p w14:paraId="670733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white;</w:t>
      </w:r>
    </w:p>
    <w:p w14:paraId="1A5572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B0BC5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导</w:t>
      </w:r>
      <w:r w:rsidRPr="000233C5">
        <w:rPr>
          <w:rFonts w:ascii="MS Mincho" w:eastAsia="MS Mincho" w:hAnsi="MS Mincho" w:cs="MS Mincho" w:hint="eastAsia"/>
          <w:sz w:val="19"/>
          <w:szCs w:val="19"/>
        </w:rPr>
        <w:t>航</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w:t>
      </w:r>
    </w:p>
    <w:p w14:paraId="6DA0F2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.logo {</w:t>
      </w:r>
    </w:p>
    <w:p w14:paraId="527C9E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30px;</w:t>
      </w:r>
    </w:p>
    <w:p w14:paraId="11CB6B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30px;</w:t>
      </w:r>
    </w:p>
    <w:p w14:paraId="43EE7F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black;</w:t>
      </w:r>
    </w:p>
    <w:p w14:paraId="2FAB83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1F0B1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文章</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69CDC1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h1 {</w:t>
      </w:r>
    </w:p>
    <w:p w14:paraId="158A8A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7EDE9D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40px;</w:t>
      </w:r>
    </w:p>
    <w:p w14:paraId="3D4128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40px 0;</w:t>
      </w:r>
    </w:p>
    <w:p w14:paraId="07B8F6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400;</w:t>
      </w:r>
    </w:p>
    <w:p w14:paraId="5DDC28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1FF5F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和文章卡片信息</w:t>
      </w:r>
      <w:r w:rsidRPr="000233C5">
        <w:rPr>
          <w:rFonts w:ascii="Times New Roman" w:hAnsi="Times New Roman" w:cs="Times New Roman"/>
          <w:sz w:val="19"/>
          <w:szCs w:val="19"/>
        </w:rPr>
        <w:t>*/</w:t>
      </w:r>
    </w:p>
    <w:p w14:paraId="1D00BB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.user-coun</w:t>
      </w:r>
      <w:r w:rsidRPr="000233C5">
        <w:rPr>
          <w:rFonts w:ascii="Times New Roman" w:hAnsi="Times New Roman" w:cs="Times New Roman"/>
          <w:sz w:val="19"/>
          <w:szCs w:val="19"/>
        </w:rPr>
        <w:t>t,</w:t>
      </w:r>
    </w:p>
    <w:p w14:paraId="40362C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.article-count {</w:t>
      </w:r>
    </w:p>
    <w:p w14:paraId="79589C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inline-flex;</w:t>
      </w:r>
    </w:p>
    <w:p w14:paraId="578174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flex-direction: column;</w:t>
      </w:r>
    </w:p>
    <w:p w14:paraId="1C60E4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.count-number {</w:t>
      </w:r>
    </w:p>
    <w:p w14:paraId="4C351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25px;</w:t>
      </w:r>
    </w:p>
    <w:p w14:paraId="2CF6F1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550;</w:t>
      </w:r>
    </w:p>
    <w:p w14:paraId="189B9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244F95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.count-char {</w:t>
      </w:r>
    </w:p>
    <w:p w14:paraId="1C2E21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15px;</w:t>
      </w:r>
    </w:p>
    <w:p w14:paraId="30CC18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DA23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B926E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.like {</w:t>
      </w:r>
    </w:p>
    <w:p w14:paraId="6BB095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fill: #f00;</w:t>
      </w:r>
    </w:p>
    <w:p w14:paraId="7068B9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CA5DF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文章内容</w:t>
      </w:r>
      <w:r w:rsidRPr="000233C5">
        <w:rPr>
          <w:rFonts w:ascii="Times New Roman" w:hAnsi="Times New Roman" w:cs="Times New Roman"/>
          <w:sz w:val="19"/>
          <w:szCs w:val="19"/>
        </w:rPr>
        <w:t xml:space="preserve"> */</w:t>
      </w:r>
    </w:p>
    <w:p w14:paraId="028B84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.md-content {</w:t>
      </w:r>
    </w:p>
    <w:p w14:paraId="3D6125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line-height: 26px;</w:t>
      </w:r>
    </w:p>
    <w:p w14:paraId="52EEFB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522CC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的</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13020C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.comment-area-title {</w:t>
      </w:r>
    </w:p>
    <w:p w14:paraId="50B25A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border-bottom: 1px solid black;</w:t>
      </w:r>
    </w:p>
    <w:p w14:paraId="65442A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31099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.comment-title-chinese {</w:t>
      </w:r>
    </w:p>
    <w:p w14:paraId="2EED77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40px;</w:t>
      </w:r>
    </w:p>
    <w:p w14:paraId="671807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font-family: Arial, sans-serif;</w:t>
      </w:r>
    </w:p>
    <w:p w14:paraId="1FE38E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7CDE5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.comment-title-english {</w:t>
      </w:r>
    </w:p>
    <w:p w14:paraId="30E01E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 italic 22px/30px arial, sans-serif;</w:t>
      </w:r>
    </w:p>
    <w:p w14:paraId="20FCA1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6C8C9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r w:rsidRPr="000233C5">
        <w:rPr>
          <w:rFonts w:ascii="微软雅黑" w:eastAsia="微软雅黑" w:hAnsi="微软雅黑" w:cs="微软雅黑" w:hint="eastAsia"/>
          <w:sz w:val="19"/>
          <w:szCs w:val="19"/>
        </w:rPr>
        <w:t>评论</w:t>
      </w:r>
      <w:r w:rsidRPr="000233C5">
        <w:rPr>
          <w:rFonts w:ascii="MS Mincho" w:eastAsia="MS Mincho" w:hAnsi="MS Mincho" w:cs="MS Mincho" w:hint="eastAsia"/>
          <w:sz w:val="19"/>
          <w:szCs w:val="19"/>
        </w:rPr>
        <w:t>的内容</w:t>
      </w:r>
      <w:r w:rsidRPr="000233C5">
        <w:rPr>
          <w:rFonts w:ascii="Times New Roman" w:hAnsi="Times New Roman" w:cs="Times New Roman"/>
          <w:sz w:val="19"/>
          <w:szCs w:val="19"/>
        </w:rPr>
        <w:t>*/</w:t>
      </w:r>
    </w:p>
    <w:p w14:paraId="2FF1BD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.comment-item {</w:t>
      </w:r>
    </w:p>
    <w:p w14:paraId="680261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5px 0;</w:t>
      </w:r>
    </w:p>
    <w:p w14:paraId="3E6564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2CA42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.comment-info {</w:t>
      </w:r>
    </w:p>
    <w:p w14:paraId="347640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10px;</w:t>
      </w:r>
    </w:p>
    <w:p w14:paraId="379D4B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8778E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.comment-info-item {</w:t>
      </w:r>
    </w:p>
    <w:p w14:paraId="0D9754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gray;</w:t>
      </w:r>
    </w:p>
    <w:p w14:paraId="018EDD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20px;</w:t>
      </w:r>
    </w:p>
    <w:p w14:paraId="60CA99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763EE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.pagination {</w:t>
      </w:r>
    </w:p>
    <w:p w14:paraId="2FCD19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 0;</w:t>
      </w:r>
    </w:p>
    <w:p w14:paraId="6A5419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375972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D945364" w14:textId="751761A2"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src\views\index\index.vue</w:t>
      </w:r>
    </w:p>
    <w:p w14:paraId="3E501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21BAFD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class="app"&gt;</w:t>
      </w:r>
    </w:p>
    <w:p w14:paraId="1DA7DB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导</w:t>
      </w:r>
      <w:r w:rsidRPr="000233C5">
        <w:rPr>
          <w:rFonts w:ascii="MS Mincho" w:eastAsia="MS Mincho" w:hAnsi="MS Mincho" w:cs="MS Mincho" w:hint="eastAsia"/>
          <w:sz w:val="19"/>
          <w:szCs w:val="19"/>
        </w:rPr>
        <w:t>航</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--&gt;</w:t>
      </w:r>
    </w:p>
    <w:p w14:paraId="4B8EF8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&lt;vue-particles</w:t>
      </w:r>
    </w:p>
    <w:p w14:paraId="46D978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class="particles"</w:t>
      </w:r>
    </w:p>
    <w:p w14:paraId="1FFDD7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color="#dedede"</w:t>
      </w:r>
    </w:p>
    <w:p w14:paraId="68412B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shapeType="polygon"</w:t>
      </w:r>
    </w:p>
    <w:p w14:paraId="274023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:hoverEffect="false"</w:t>
      </w:r>
    </w:p>
    <w:p w14:paraId="629B18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w:t>
      </w:r>
      <w:r w:rsidRPr="000233C5">
        <w:rPr>
          <w:rFonts w:ascii="Times New Roman" w:hAnsi="Times New Roman" w:cs="Times New Roman"/>
          <w:sz w:val="19"/>
          <w:szCs w:val="19"/>
        </w:rPr>
        <w:t>Effect="false"</w:t>
      </w:r>
    </w:p>
    <w:p w14:paraId="730BEB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:linesWidth="2"</w:t>
      </w:r>
    </w:p>
    <w:p w14:paraId="2B5AE9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v-show="backgroundMode"</w:t>
      </w:r>
    </w:p>
    <w:p w14:paraId="59AF9E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&gt;&lt;/vue-particles&gt;</w:t>
      </w:r>
    </w:p>
    <w:p w14:paraId="41713D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导</w:t>
      </w:r>
      <w:r w:rsidRPr="000233C5">
        <w:rPr>
          <w:rFonts w:ascii="MS Mincho" w:eastAsia="MS Mincho" w:hAnsi="MS Mincho" w:cs="MS Mincho" w:hint="eastAsia"/>
          <w:sz w:val="19"/>
          <w:szCs w:val="19"/>
        </w:rPr>
        <w:t>航</w:t>
      </w:r>
      <w:r w:rsidRPr="000233C5">
        <w:rPr>
          <w:rFonts w:ascii="微软雅黑" w:eastAsia="微软雅黑" w:hAnsi="微软雅黑" w:cs="微软雅黑" w:hint="eastAsia"/>
          <w:sz w:val="19"/>
          <w:szCs w:val="19"/>
        </w:rPr>
        <w:t>栏</w:t>
      </w:r>
      <w:r w:rsidRPr="000233C5">
        <w:rPr>
          <w:rFonts w:ascii="Times New Roman" w:hAnsi="Times New Roman" w:cs="Times New Roman"/>
          <w:sz w:val="19"/>
          <w:szCs w:val="19"/>
        </w:rPr>
        <w:t xml:space="preserve"> --&gt;</w:t>
      </w:r>
    </w:p>
    <w:p w14:paraId="30476E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w:t>
      </w:r>
    </w:p>
    <w:p w14:paraId="3F6641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:gutter="20"</w:t>
      </w:r>
    </w:p>
    <w:p w14:paraId="50E3C7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style="position: fixed; width:100%; z-index: 1"</w:t>
      </w:r>
    </w:p>
    <w:p w14:paraId="4D6BE0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E7EBB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1EF464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:span="16"</w:t>
      </w:r>
    </w:p>
    <w:p w14:paraId="20C9EA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:offset="4"</w:t>
      </w:r>
    </w:p>
    <w:p w14:paraId="7D39C9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&gt;</w:t>
      </w:r>
    </w:p>
    <w:p w14:paraId="2CE2A6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w:t>
      </w:r>
    </w:p>
    <w:p w14:paraId="0E1C5D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default-active="0"</w:t>
      </w:r>
    </w:p>
    <w:p w14:paraId="7133D9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class="el-menu-demo"</w:t>
      </w:r>
    </w:p>
    <w:p w14:paraId="6D2E6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mode="horizontal"</w:t>
      </w:r>
    </w:p>
    <w:p w14:paraId="287BBF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E776A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363733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class="logo"&gt;NICE&lt;/span&gt;</w:t>
      </w:r>
    </w:p>
    <w:p w14:paraId="7EB88E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0943A4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&lt;el-menu-item index="0"&gt;</w:t>
      </w:r>
      <w:r w:rsidRPr="000233C5">
        <w:rPr>
          <w:rFonts w:ascii="Times New Roman" w:hAnsi="Times New Roman" w:cs="Times New Roman"/>
          <w:sz w:val="19"/>
          <w:szCs w:val="19"/>
        </w:rPr>
        <w:t>首</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&lt;/el-menu-item&gt; --&gt;</w:t>
      </w:r>
    </w:p>
    <w:p w14:paraId="030BAF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&lt;el-menu-item index="1"&gt;</w:t>
      </w:r>
      <w:r w:rsidRPr="000233C5">
        <w:rPr>
          <w:rFonts w:ascii="微软雅黑" w:eastAsia="微软雅黑" w:hAnsi="微软雅黑" w:cs="微软雅黑" w:hint="eastAsia"/>
          <w:sz w:val="19"/>
          <w:szCs w:val="19"/>
        </w:rPr>
        <w:t>读书</w:t>
      </w:r>
      <w:r w:rsidRPr="000233C5">
        <w:rPr>
          <w:rFonts w:ascii="MS Mincho" w:eastAsia="MS Mincho" w:hAnsi="MS Mincho" w:cs="MS Mincho" w:hint="eastAsia"/>
          <w:sz w:val="19"/>
          <w:szCs w:val="19"/>
        </w:rPr>
        <w:t>笔</w:t>
      </w:r>
      <w:r w:rsidRPr="000233C5">
        <w:rPr>
          <w:rFonts w:ascii="微软雅黑" w:eastAsia="微软雅黑" w:hAnsi="微软雅黑" w:cs="微软雅黑" w:hint="eastAsia"/>
          <w:sz w:val="19"/>
          <w:szCs w:val="19"/>
        </w:rPr>
        <w:t>记</w:t>
      </w:r>
      <w:r w:rsidRPr="000233C5">
        <w:rPr>
          <w:rFonts w:ascii="Times New Roman" w:hAnsi="Times New Roman" w:cs="Times New Roman"/>
          <w:sz w:val="19"/>
          <w:szCs w:val="19"/>
        </w:rPr>
        <w:t>&lt;/el-menu-item&gt; --&gt;</w:t>
      </w:r>
    </w:p>
    <w:p w14:paraId="724C2C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w:t>
      </w:r>
    </w:p>
    <w:p w14:paraId="6F63BF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style="float: right"</w:t>
      </w:r>
    </w:p>
    <w:p w14:paraId="60A880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@click="linkToDashBoard"</w:t>
      </w:r>
    </w:p>
    <w:p w14:paraId="3B4540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ACB16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&lt;el-avatar</w:t>
      </w:r>
    </w:p>
    <w:p w14:paraId="0C31CB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size="large"</w:t>
      </w:r>
    </w:p>
    <w:p w14:paraId="6D561A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:src="avatarUrl"</w:t>
      </w:r>
    </w:p>
    <w:p w14:paraId="1B3205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8FA2F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p>
    <w:p w14:paraId="60F0B9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&lt;/el-avatar&gt;</w:t>
      </w:r>
    </w:p>
    <w:p w14:paraId="0E14A8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&lt;/el-menu-item&gt;</w:t>
      </w:r>
    </w:p>
    <w:p w14:paraId="49A00E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&lt;/el-menu&gt;</w:t>
      </w:r>
    </w:p>
    <w:p w14:paraId="1C4F2B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4346D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0A66A7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主要部分</w:t>
      </w:r>
      <w:r w:rsidRPr="000233C5">
        <w:rPr>
          <w:rFonts w:ascii="Times New Roman" w:hAnsi="Times New Roman" w:cs="Times New Roman"/>
          <w:sz w:val="19"/>
          <w:szCs w:val="19"/>
        </w:rPr>
        <w:t>--&gt;</w:t>
      </w:r>
    </w:p>
    <w:p w14:paraId="1F291E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 :gutter="20"</w:t>
      </w:r>
      <w:r w:rsidRPr="000233C5">
        <w:rPr>
          <w:rFonts w:ascii="Times New Roman" w:hAnsi="Times New Roman" w:cs="Times New Roman"/>
          <w:sz w:val="19"/>
          <w:szCs w:val="19"/>
        </w:rPr>
        <w:t>&gt;</w:t>
      </w:r>
    </w:p>
    <w:p w14:paraId="0772C0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左</w:t>
      </w:r>
      <w:r w:rsidRPr="000233C5">
        <w:rPr>
          <w:rFonts w:ascii="微软雅黑" w:eastAsia="微软雅黑" w:hAnsi="微软雅黑" w:cs="微软雅黑" w:hint="eastAsia"/>
          <w:sz w:val="19"/>
          <w:szCs w:val="19"/>
        </w:rPr>
        <w:t>栏</w:t>
      </w:r>
      <w:r w:rsidRPr="000233C5">
        <w:rPr>
          <w:rFonts w:ascii="MS Mincho" w:eastAsia="MS Mincho" w:hAnsi="MS Mincho" w:cs="MS Mincho" w:hint="eastAsia"/>
          <w:sz w:val="19"/>
          <w:szCs w:val="19"/>
        </w:rPr>
        <w:t>搜索文章、文章列表、分</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--&gt;</w:t>
      </w:r>
    </w:p>
    <w:p w14:paraId="5849F8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28C32B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:span="10"</w:t>
      </w:r>
    </w:p>
    <w:p w14:paraId="6274DD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:offset="4"</w:t>
      </w:r>
    </w:p>
    <w:p w14:paraId="386AD2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class="left"</w:t>
      </w:r>
    </w:p>
    <w:p w14:paraId="750D1B1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&gt;</w:t>
      </w:r>
    </w:p>
    <w:p w14:paraId="12D594BB"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 </w:t>
      </w:r>
      <w:r w:rsidRPr="000233C5">
        <w:rPr>
          <w:rFonts w:ascii="微软雅黑" w:eastAsia="微软雅黑" w:hAnsi="微软雅黑" w:cs="微软雅黑" w:hint="eastAsia"/>
          <w:sz w:val="19"/>
          <w:szCs w:val="19"/>
          <w:lang w:eastAsia="zh-CN"/>
        </w:rPr>
        <w:t>组</w:t>
      </w:r>
      <w:r w:rsidRPr="000233C5">
        <w:rPr>
          <w:rFonts w:ascii="MS Mincho" w:eastAsia="MS Mincho" w:hAnsi="MS Mincho" w:cs="MS Mincho" w:hint="eastAsia"/>
          <w:sz w:val="19"/>
          <w:szCs w:val="19"/>
          <w:lang w:eastAsia="zh-CN"/>
        </w:rPr>
        <w:t>件</w:t>
      </w:r>
      <w:r w:rsidRPr="000233C5">
        <w:rPr>
          <w:rFonts w:ascii="Times New Roman" w:hAnsi="Times New Roman" w:cs="Times New Roman"/>
          <w:sz w:val="19"/>
          <w:szCs w:val="19"/>
          <w:lang w:eastAsia="zh-CN"/>
        </w:rPr>
        <w:t xml:space="preserve"> - </w:t>
      </w:r>
      <w:r w:rsidRPr="000233C5">
        <w:rPr>
          <w:rFonts w:ascii="Times New Roman" w:hAnsi="Times New Roman" w:cs="Times New Roman"/>
          <w:sz w:val="19"/>
          <w:szCs w:val="19"/>
          <w:lang w:eastAsia="zh-CN"/>
        </w:rPr>
        <w:t>搜索文章的搜索框</w:t>
      </w:r>
      <w:r w:rsidRPr="000233C5">
        <w:rPr>
          <w:rFonts w:ascii="Times New Roman" w:hAnsi="Times New Roman" w:cs="Times New Roman"/>
          <w:sz w:val="19"/>
          <w:szCs w:val="19"/>
          <w:lang w:eastAsia="zh-CN"/>
        </w:rPr>
        <w:t xml:space="preserve"> --&gt;</w:t>
      </w:r>
    </w:p>
    <w:p w14:paraId="26B78D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&lt;search-article</w:t>
      </w:r>
    </w:p>
    <w:p w14:paraId="6AAE9B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ref="searchArticle"</w:t>
      </w:r>
    </w:p>
    <w:p w14:paraId="479666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:typeList="typeList"</w:t>
      </w:r>
    </w:p>
    <w:p w14:paraId="6FE181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@submit="submit"</w:t>
      </w:r>
    </w:p>
    <w:p w14:paraId="39279B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@reset="resetForm"</w:t>
      </w:r>
    </w:p>
    <w:p w14:paraId="3F950D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&gt;&lt;/search-article&gt;</w:t>
      </w:r>
    </w:p>
    <w:p w14:paraId="543917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简洁</w:t>
      </w:r>
      <w:r w:rsidRPr="000233C5">
        <w:rPr>
          <w:rFonts w:ascii="MS Mincho" w:eastAsia="MS Mincho" w:hAnsi="MS Mincho" w:cs="MS Mincho" w:hint="eastAsia"/>
          <w:sz w:val="19"/>
          <w:szCs w:val="19"/>
        </w:rPr>
        <w:t>开关</w:t>
      </w:r>
      <w:r w:rsidRPr="000233C5">
        <w:rPr>
          <w:rFonts w:ascii="Times New Roman" w:hAnsi="Times New Roman" w:cs="Times New Roman"/>
          <w:sz w:val="19"/>
          <w:szCs w:val="19"/>
        </w:rPr>
        <w:t>--&gt;</w:t>
      </w:r>
    </w:p>
    <w:p w14:paraId="2D5321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&lt;el-switch</w:t>
      </w:r>
    </w:p>
    <w:p w14:paraId="69430D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v-model="simpleMode"</w:t>
      </w:r>
    </w:p>
    <w:p w14:paraId="4C5E7C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active-color="#13ce66"</w:t>
      </w:r>
    </w:p>
    <w:p w14:paraId="5FCDAC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active-text="</w:t>
      </w:r>
      <w:r w:rsidRPr="000233C5">
        <w:rPr>
          <w:rFonts w:ascii="微软雅黑" w:eastAsia="微软雅黑" w:hAnsi="微软雅黑" w:cs="微软雅黑" w:hint="eastAsia"/>
          <w:sz w:val="19"/>
          <w:szCs w:val="19"/>
        </w:rPr>
        <w:t>简</w:t>
      </w:r>
      <w:r w:rsidRPr="000233C5">
        <w:rPr>
          <w:rFonts w:ascii="微软雅黑" w:eastAsia="微软雅黑" w:hAnsi="微软雅黑" w:cs="微软雅黑" w:hint="eastAsia"/>
          <w:sz w:val="19"/>
          <w:szCs w:val="19"/>
        </w:rPr>
        <w:t>洁</w:t>
      </w:r>
      <w:r w:rsidRPr="000233C5">
        <w:rPr>
          <w:rFonts w:ascii="MS Mincho" w:eastAsia="MS Mincho" w:hAnsi="MS Mincho" w:cs="MS Mincho" w:hint="eastAsia"/>
          <w:sz w:val="19"/>
          <w:szCs w:val="19"/>
        </w:rPr>
        <w:t>模式</w:t>
      </w:r>
      <w:r w:rsidRPr="000233C5">
        <w:rPr>
          <w:rFonts w:ascii="Times New Roman" w:hAnsi="Times New Roman" w:cs="Times New Roman"/>
          <w:sz w:val="19"/>
          <w:szCs w:val="19"/>
        </w:rPr>
        <w:t>"</w:t>
      </w:r>
    </w:p>
    <w:p w14:paraId="705023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inactive-text="</w:t>
      </w:r>
      <w:r w:rsidRPr="000233C5">
        <w:rPr>
          <w:rFonts w:ascii="微软雅黑" w:eastAsia="微软雅黑" w:hAnsi="微软雅黑" w:cs="微软雅黑" w:hint="eastAsia"/>
          <w:sz w:val="19"/>
          <w:szCs w:val="19"/>
        </w:rPr>
        <w:t>标</w:t>
      </w:r>
      <w:r w:rsidRPr="000233C5">
        <w:rPr>
          <w:rFonts w:ascii="MS Mincho" w:eastAsia="MS Mincho" w:hAnsi="MS Mincho" w:cs="MS Mincho" w:hint="eastAsia"/>
          <w:sz w:val="19"/>
          <w:szCs w:val="19"/>
        </w:rPr>
        <w:t>准模式</w:t>
      </w:r>
      <w:r w:rsidRPr="000233C5">
        <w:rPr>
          <w:rFonts w:ascii="Times New Roman" w:hAnsi="Times New Roman" w:cs="Times New Roman"/>
          <w:sz w:val="19"/>
          <w:szCs w:val="19"/>
        </w:rPr>
        <w:t>"</w:t>
      </w:r>
    </w:p>
    <w:p w14:paraId="4D675A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10AA1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&lt;/el-switch&gt;</w:t>
      </w:r>
    </w:p>
    <w:p w14:paraId="5FDBEA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微软雅黑" w:eastAsia="微软雅黑" w:hAnsi="微软雅黑" w:cs="微软雅黑" w:hint="eastAsia"/>
          <w:sz w:val="19"/>
          <w:szCs w:val="19"/>
        </w:rPr>
        <w:t>动</w:t>
      </w:r>
      <w:r w:rsidRPr="000233C5">
        <w:rPr>
          <w:rFonts w:ascii="MS Mincho" w:eastAsia="MS Mincho" w:hAnsi="MS Mincho" w:cs="MS Mincho" w:hint="eastAsia"/>
          <w:sz w:val="19"/>
          <w:szCs w:val="19"/>
        </w:rPr>
        <w:t>画开关</w:t>
      </w:r>
      <w:r w:rsidRPr="000233C5">
        <w:rPr>
          <w:rFonts w:ascii="Times New Roman" w:hAnsi="Times New Roman" w:cs="Times New Roman"/>
          <w:sz w:val="19"/>
          <w:szCs w:val="19"/>
        </w:rPr>
        <w:t xml:space="preserve"> --&gt;</w:t>
      </w:r>
    </w:p>
    <w:p w14:paraId="12CEB2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style="margin:0 10px"&gt;&lt;/span&gt;</w:t>
      </w:r>
    </w:p>
    <w:p w14:paraId="1E8F71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&lt;el-switch</w:t>
      </w:r>
    </w:p>
    <w:p w14:paraId="00129F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v-model="backgroundMode"</w:t>
      </w:r>
    </w:p>
    <w:p w14:paraId="6584EF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active-color="#13ce66"</w:t>
      </w:r>
    </w:p>
    <w:p w14:paraId="37F0E6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active-text="</w:t>
      </w:r>
      <w:r w:rsidRPr="000233C5">
        <w:rPr>
          <w:rFonts w:ascii="Times New Roman" w:hAnsi="Times New Roman" w:cs="Times New Roman"/>
          <w:sz w:val="19"/>
          <w:szCs w:val="19"/>
        </w:rPr>
        <w:t>打开背景</w:t>
      </w:r>
      <w:r w:rsidRPr="000233C5">
        <w:rPr>
          <w:rFonts w:ascii="Times New Roman" w:hAnsi="Times New Roman" w:cs="Times New Roman"/>
          <w:sz w:val="19"/>
          <w:szCs w:val="19"/>
        </w:rPr>
        <w:t>"</w:t>
      </w:r>
    </w:p>
    <w:p w14:paraId="2FC16E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inactive-text="</w:t>
      </w:r>
      <w:r w:rsidRPr="000233C5">
        <w:rPr>
          <w:rFonts w:ascii="Times New Roman" w:hAnsi="Times New Roman" w:cs="Times New Roman"/>
          <w:sz w:val="19"/>
          <w:szCs w:val="19"/>
        </w:rPr>
        <w:t>关</w:t>
      </w:r>
      <w:r w:rsidRPr="000233C5">
        <w:rPr>
          <w:rFonts w:ascii="微软雅黑" w:eastAsia="微软雅黑" w:hAnsi="微软雅黑" w:cs="微软雅黑" w:hint="eastAsia"/>
          <w:sz w:val="19"/>
          <w:szCs w:val="19"/>
        </w:rPr>
        <w:t>闭</w:t>
      </w:r>
      <w:r w:rsidRPr="000233C5">
        <w:rPr>
          <w:rFonts w:ascii="MS Mincho" w:eastAsia="MS Mincho" w:hAnsi="MS Mincho" w:cs="MS Mincho" w:hint="eastAsia"/>
          <w:sz w:val="19"/>
          <w:szCs w:val="19"/>
        </w:rPr>
        <w:t>背景</w:t>
      </w:r>
      <w:r w:rsidRPr="000233C5">
        <w:rPr>
          <w:rFonts w:ascii="Times New Roman" w:hAnsi="Times New Roman" w:cs="Times New Roman"/>
          <w:sz w:val="19"/>
          <w:szCs w:val="19"/>
        </w:rPr>
        <w:t>"</w:t>
      </w:r>
    </w:p>
    <w:p w14:paraId="2ABF98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3587B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&lt;/el-switch&gt;</w:t>
      </w:r>
    </w:p>
    <w:p w14:paraId="4483EB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文章列表</w:t>
      </w:r>
      <w:r w:rsidRPr="000233C5">
        <w:rPr>
          <w:rFonts w:ascii="微软雅黑" w:eastAsia="微软雅黑" w:hAnsi="微软雅黑" w:cs="微软雅黑" w:hint="eastAsia"/>
          <w:sz w:val="19"/>
          <w:szCs w:val="19"/>
        </w:rPr>
        <w:t>动态</w:t>
      </w:r>
      <w:r w:rsidRPr="000233C5">
        <w:rPr>
          <w:rFonts w:ascii="MS Mincho" w:eastAsia="MS Mincho" w:hAnsi="MS Mincho" w:cs="MS Mincho" w:hint="eastAsia"/>
          <w:sz w:val="19"/>
          <w:szCs w:val="19"/>
        </w:rPr>
        <w:t>更新</w:t>
      </w:r>
      <w:r w:rsidRPr="000233C5">
        <w:rPr>
          <w:rFonts w:ascii="Times New Roman" w:hAnsi="Times New Roman" w:cs="Times New Roman"/>
          <w:sz w:val="19"/>
          <w:szCs w:val="19"/>
        </w:rPr>
        <w:t xml:space="preserve"> --&gt;</w:t>
      </w:r>
    </w:p>
    <w:p w14:paraId="13E7A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397608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id="article-list"</w:t>
      </w:r>
    </w:p>
    <w:p w14:paraId="001DF6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v-for="item in articleList"</w:t>
      </w:r>
    </w:p>
    <w:p w14:paraId="188CAB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:key="item.articleId"</w:t>
      </w:r>
    </w:p>
    <w:p w14:paraId="67A016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38FEA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w:t>
      </w:r>
    </w:p>
    <w:p w14:paraId="43155A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:to="base_article_url + item.articleId"</w:t>
      </w:r>
    </w:p>
    <w:p w14:paraId="254116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target="_blank"</w:t>
      </w:r>
    </w:p>
    <w:p w14:paraId="4D0C80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3AA08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5D23BF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class="box-card"</w:t>
      </w:r>
    </w:p>
    <w:p w14:paraId="3F6D3C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shadow="hover"</w:t>
      </w:r>
    </w:p>
    <w:p w14:paraId="5CACD4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D5801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style="font-weight: 700;"&gt;</w:t>
      </w:r>
    </w:p>
    <w:p w14:paraId="644FD1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置</w:t>
      </w:r>
      <w:r w:rsidRPr="000233C5">
        <w:rPr>
          <w:rFonts w:ascii="微软雅黑" w:eastAsia="微软雅黑" w:hAnsi="微软雅黑" w:cs="微软雅黑" w:hint="eastAsia"/>
          <w:sz w:val="19"/>
          <w:szCs w:val="19"/>
        </w:rPr>
        <w:t>顶标签</w:t>
      </w:r>
      <w:r w:rsidRPr="000233C5">
        <w:rPr>
          <w:rFonts w:ascii="Times New Roman" w:hAnsi="Times New Roman" w:cs="Times New Roman"/>
          <w:sz w:val="19"/>
          <w:szCs w:val="19"/>
        </w:rPr>
        <w:t xml:space="preserve"> --&gt;</w:t>
      </w:r>
    </w:p>
    <w:p w14:paraId="653419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&lt;el-tag</w:t>
      </w:r>
    </w:p>
    <w:p w14:paraId="1AC439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size="mini"</w:t>
      </w:r>
    </w:p>
    <w:p w14:paraId="74F198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effect="dark"</w:t>
      </w:r>
    </w:p>
    <w:p w14:paraId="738637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7F17F8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v-if="item.articleRank"</w:t>
      </w:r>
    </w:p>
    <w:p w14:paraId="55A94E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置</w:t>
      </w:r>
      <w:r w:rsidRPr="000233C5">
        <w:rPr>
          <w:rFonts w:ascii="微软雅黑" w:eastAsia="微软雅黑" w:hAnsi="微软雅黑" w:cs="微软雅黑" w:hint="eastAsia"/>
          <w:sz w:val="19"/>
          <w:szCs w:val="19"/>
        </w:rPr>
        <w:t>顶</w:t>
      </w:r>
      <w:r w:rsidRPr="000233C5">
        <w:rPr>
          <w:rFonts w:ascii="Times New Roman" w:hAnsi="Times New Roman" w:cs="Times New Roman"/>
          <w:sz w:val="19"/>
          <w:szCs w:val="19"/>
        </w:rPr>
        <w:t>&lt;/el-tag&gt;</w:t>
      </w:r>
    </w:p>
    <w:p w14:paraId="5B39C4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item.articleTitle }}</w:t>
      </w:r>
    </w:p>
    <w:p w14:paraId="52236A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&lt;/div&gt;</w:t>
      </w:r>
    </w:p>
    <w:p w14:paraId="33B14F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w:t>
      </w:r>
    </w:p>
    <w:p w14:paraId="3443F1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v-if="!simpleMode"</w:t>
      </w:r>
    </w:p>
    <w:p w14:paraId="2D9ACC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class="el-divider"</w:t>
      </w:r>
    </w:p>
    <w:p w14:paraId="26A4C1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&gt;&lt;i class="el-icon-star-off"&gt;&lt;/i&gt;&lt;/el-divider&gt;</w:t>
      </w:r>
    </w:p>
    <w:p w14:paraId="19AFFF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v-if="!simpleMode"&gt;{{ item.articleSummary }}&lt;/div&gt;</w:t>
      </w:r>
    </w:p>
    <w:p w14:paraId="0FE230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rPr>
        <w:t xml:space="preserve">   &lt;el-divider</w:t>
      </w:r>
    </w:p>
    <w:p w14:paraId="7361C3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v-if="!simpleMode"</w:t>
      </w:r>
    </w:p>
    <w:p w14:paraId="089E33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class="el-divider"</w:t>
      </w:r>
    </w:p>
    <w:p w14:paraId="38331D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&gt;&lt;i class="el-icon-star-off"&gt;&lt;/i&gt;&lt;/el-divider&gt;</w:t>
      </w:r>
    </w:p>
    <w:p w14:paraId="1C1089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1705E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&lt;span&gt;&lt;i class="el-icon-user"&gt;&lt;/i&gt; {{ item.userName }} &lt;/span&gt;</w:t>
      </w:r>
    </w:p>
    <w:p w14:paraId="0EEA68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&lt;el-divider direction="vertical"&gt;&lt;/el-divider&gt;</w:t>
      </w:r>
    </w:p>
    <w:p w14:paraId="51B325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&lt;span&gt;&lt;i class="el-icon-time"&gt;&lt;/i&gt; {{ item.articlePostTime | dateFormat }}&lt;/span&gt;</w:t>
      </w:r>
    </w:p>
    <w:p w14:paraId="60B979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&lt;el-divider direction="vertical"&gt;&lt;/el-divider&gt;</w:t>
      </w:r>
    </w:p>
    <w:p w14:paraId="466D5B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&lt;span&gt;&lt;i class="el-icon-view"&gt;&lt;/i&gt; {{ item.articleViewCount }}&lt;/span&gt;</w:t>
      </w:r>
    </w:p>
    <w:p w14:paraId="6C5A24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5932F3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12B2B5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&lt;/router-link&gt;</w:t>
      </w:r>
    </w:p>
    <w:p w14:paraId="6CE351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7CBA9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 xml:space="preserve"> --&gt;</w:t>
      </w:r>
    </w:p>
    <w:p w14:paraId="0B316A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w:t>
      </w:r>
      <w:r w:rsidRPr="000233C5">
        <w:rPr>
          <w:rFonts w:ascii="Times New Roman" w:hAnsi="Times New Roman" w:cs="Times New Roman"/>
          <w:sz w:val="19"/>
          <w:szCs w:val="19"/>
        </w:rPr>
        <w:t>"pagigation"&gt;</w:t>
      </w:r>
    </w:p>
    <w:p w14:paraId="01DC72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011F96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@size-change="handleSizeChange"</w:t>
      </w:r>
    </w:p>
    <w:p w14:paraId="33D97A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39473B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:current-page="currentPage"</w:t>
      </w:r>
    </w:p>
    <w:p w14:paraId="7CC9A6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5EF6A0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:page-size="page_size"</w:t>
      </w:r>
    </w:p>
    <w:p w14:paraId="3678DD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layout="total, sizes, prev, pager, next, jumper"</w:t>
      </w:r>
    </w:p>
    <w:p w14:paraId="55C5AB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:total="total"</w:t>
      </w:r>
    </w:p>
    <w:p w14:paraId="1B4B24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CC2A6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42756C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DD993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0F0B1D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右</w:t>
      </w:r>
      <w:r w:rsidRPr="000233C5">
        <w:rPr>
          <w:rFonts w:ascii="微软雅黑" w:eastAsia="微软雅黑" w:hAnsi="微软雅黑" w:cs="微软雅黑" w:hint="eastAsia"/>
          <w:sz w:val="19"/>
          <w:szCs w:val="19"/>
        </w:rPr>
        <w:t>栏</w:t>
      </w:r>
      <w:r w:rsidRPr="000233C5">
        <w:rPr>
          <w:rFonts w:ascii="MS Mincho" w:eastAsia="MS Mincho" w:hAnsi="MS Mincho" w:cs="MS Mincho" w:hint="eastAsia"/>
          <w:sz w:val="19"/>
          <w:szCs w:val="19"/>
        </w:rPr>
        <w:t>分</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等</w:t>
      </w:r>
      <w:r w:rsidRPr="000233C5">
        <w:rPr>
          <w:rFonts w:ascii="Times New Roman" w:hAnsi="Times New Roman" w:cs="Times New Roman"/>
          <w:sz w:val="19"/>
          <w:szCs w:val="19"/>
        </w:rPr>
        <w:t>--&gt;</w:t>
      </w:r>
    </w:p>
    <w:p w14:paraId="386F98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2C29AB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:span="5"</w:t>
      </w:r>
    </w:p>
    <w:p w14:paraId="55A539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:offset="1"</w:t>
      </w:r>
    </w:p>
    <w:p w14:paraId="3EA906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class="right"</w:t>
      </w:r>
    </w:p>
    <w:p w14:paraId="7564D6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8795A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文章</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型分</w:t>
      </w:r>
      <w:r w:rsidRPr="000233C5">
        <w:rPr>
          <w:rFonts w:ascii="微软雅黑" w:eastAsia="微软雅黑" w:hAnsi="微软雅黑" w:cs="微软雅黑" w:hint="eastAsia"/>
          <w:sz w:val="19"/>
          <w:szCs w:val="19"/>
        </w:rPr>
        <w:t>类</w:t>
      </w:r>
      <w:r w:rsidRPr="000233C5">
        <w:rPr>
          <w:rFonts w:ascii="Times New Roman" w:hAnsi="Times New Roman" w:cs="Times New Roman"/>
          <w:sz w:val="19"/>
          <w:szCs w:val="19"/>
        </w:rPr>
        <w:t xml:space="preserve"> --&gt;</w:t>
      </w:r>
    </w:p>
    <w:p w14:paraId="228D39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w:t>
      </w:r>
    </w:p>
    <w:p w14:paraId="1EF4B2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class="box-card"</w:t>
      </w:r>
    </w:p>
    <w:p w14:paraId="2C695F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id="article_type_list"</w:t>
      </w:r>
    </w:p>
    <w:p w14:paraId="618C68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29B79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0193BE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slot="header"</w:t>
      </w:r>
    </w:p>
    <w:p w14:paraId="1BFFA3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class="clearfix"</w:t>
      </w:r>
    </w:p>
    <w:p w14:paraId="39246A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50B96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style="font-wei</w:t>
      </w:r>
      <w:r w:rsidRPr="000233C5">
        <w:rPr>
          <w:rFonts w:ascii="Times New Roman" w:hAnsi="Times New Roman" w:cs="Times New Roman"/>
          <w:sz w:val="19"/>
          <w:szCs w:val="19"/>
        </w:rPr>
        <w:t>ght: 600"&gt;</w:t>
      </w:r>
      <w:r w:rsidRPr="000233C5">
        <w:rPr>
          <w:rFonts w:ascii="Times New Roman" w:hAnsi="Times New Roman" w:cs="Times New Roman"/>
          <w:sz w:val="19"/>
          <w:szCs w:val="19"/>
        </w:rPr>
        <w:t>文章分</w:t>
      </w:r>
      <w:r w:rsidRPr="000233C5">
        <w:rPr>
          <w:rFonts w:ascii="微软雅黑" w:eastAsia="微软雅黑" w:hAnsi="微软雅黑" w:cs="微软雅黑" w:hint="eastAsia"/>
          <w:sz w:val="19"/>
          <w:szCs w:val="19"/>
        </w:rPr>
        <w:t>类</w:t>
      </w:r>
      <w:r w:rsidRPr="000233C5">
        <w:rPr>
          <w:rFonts w:ascii="Times New Roman" w:hAnsi="Times New Roman" w:cs="Times New Roman"/>
          <w:sz w:val="19"/>
          <w:szCs w:val="19"/>
        </w:rPr>
        <w:t>&lt;/span&gt;</w:t>
      </w:r>
    </w:p>
    <w:p w14:paraId="6887B5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94BE9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303EAF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v-for="item in typeList"</w:t>
      </w:r>
    </w:p>
    <w:p w14:paraId="6FDC0D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:key="item.typeId"</w:t>
      </w:r>
    </w:p>
    <w:p w14:paraId="67EFCD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5A4E7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&lt;a @click="get_article_by_type(item.typeId)"&gt;{{ item.typeName }}&lt;/a&gt;</w:t>
      </w:r>
    </w:p>
    <w:p w14:paraId="52541C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FE307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43941D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&lt;/el-col&gt;</w:t>
      </w:r>
    </w:p>
    <w:p w14:paraId="243312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5648EC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&lt;el-backtop&gt;&lt;/el-backtop&gt;</w:t>
      </w:r>
    </w:p>
    <w:p w14:paraId="46AB40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2E756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FFEF2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2AC02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getIndexArticleList } from '@/api/article'</w:t>
      </w:r>
    </w:p>
    <w:p w14:paraId="3BE356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getAllType } from '@/api/type'</w:t>
      </w:r>
    </w:p>
    <w:p w14:paraId="1B69B1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getToken } from '@/utils/auth'</w:t>
      </w:r>
    </w:p>
    <w:p w14:paraId="40C887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SearchArticle from </w:t>
      </w:r>
      <w:r w:rsidRPr="000233C5">
        <w:rPr>
          <w:rFonts w:ascii="Times New Roman" w:hAnsi="Times New Roman" w:cs="Times New Roman"/>
          <w:sz w:val="19"/>
          <w:szCs w:val="19"/>
        </w:rPr>
        <w:t>'@/components/SearchArticle'</w:t>
      </w:r>
    </w:p>
    <w:p w14:paraId="681552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1508A3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 SearchArticle },</w:t>
      </w:r>
    </w:p>
    <w:p w14:paraId="078769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70D484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23FDA8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islogin: false,</w:t>
      </w:r>
    </w:p>
    <w:p w14:paraId="552DC6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简洁</w:t>
      </w:r>
      <w:r w:rsidRPr="000233C5">
        <w:rPr>
          <w:rFonts w:ascii="MS Mincho" w:eastAsia="MS Mincho" w:hAnsi="MS Mincho" w:cs="MS Mincho" w:hint="eastAsia"/>
          <w:sz w:val="19"/>
          <w:szCs w:val="19"/>
        </w:rPr>
        <w:t>模式</w:t>
      </w:r>
    </w:p>
    <w:p w14:paraId="5836F8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simpleMode: false,</w:t>
      </w:r>
    </w:p>
    <w:p w14:paraId="4FF1C3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背景开关</w:t>
      </w:r>
    </w:p>
    <w:p w14:paraId="08EE98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backgroundMode: true,</w:t>
      </w:r>
    </w:p>
    <w:p w14:paraId="44602F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avatarUrl: '',</w:t>
      </w:r>
    </w:p>
    <w:p w14:paraId="39138A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base_article_url: '/art</w:t>
      </w:r>
      <w:r w:rsidRPr="000233C5">
        <w:rPr>
          <w:rFonts w:ascii="Times New Roman" w:hAnsi="Times New Roman" w:cs="Times New Roman"/>
          <w:sz w:val="19"/>
          <w:szCs w:val="19"/>
        </w:rPr>
        <w:t>icle?id=',</w:t>
      </w:r>
    </w:p>
    <w:p w14:paraId="3DB13B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534E26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文章列表</w:t>
      </w:r>
    </w:p>
    <w:p w14:paraId="782D3F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articleList: [],</w:t>
      </w:r>
    </w:p>
    <w:p w14:paraId="7AD743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型列表</w:t>
      </w:r>
    </w:p>
    <w:p w14:paraId="2F3F0D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 [],</w:t>
      </w:r>
    </w:p>
    <w:p w14:paraId="2100C6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当前的</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w:t>
      </w:r>
    </w:p>
    <w:p w14:paraId="35C1F3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 1,</w:t>
      </w:r>
    </w:p>
    <w:p w14:paraId="6CA420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每一</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多少</w:t>
      </w:r>
    </w:p>
    <w:p w14:paraId="6F8DCC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page_size: 10,</w:t>
      </w:r>
    </w:p>
    <w:p w14:paraId="2DD9DB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总</w:t>
      </w:r>
      <w:r w:rsidRPr="000233C5">
        <w:rPr>
          <w:rFonts w:ascii="MS Mincho" w:eastAsia="MS Mincho" w:hAnsi="MS Mincho" w:cs="MS Mincho" w:hint="eastAsia"/>
          <w:sz w:val="19"/>
          <w:szCs w:val="19"/>
        </w:rPr>
        <w:t>数</w:t>
      </w:r>
    </w:p>
    <w:p w14:paraId="19CD44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72C230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CFCD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08B9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5AB0C5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4A9B50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436D92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5DA5A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36E029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50B51D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dd = s.getDate() &lt; 10 ? '0' + s.getDate() : s.getDate()</w:t>
      </w:r>
    </w:p>
    <w:p w14:paraId="4F3883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s.getHours() &lt; 10 ? '0' + s.getHours() : s.getHours()</w:t>
      </w:r>
    </w:p>
    <w:p w14:paraId="461A79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mm = s.getMinutes() &lt; 10 ? '0' + s.getMinutes() : s.getMinutes()</w:t>
      </w:r>
    </w:p>
    <w:p w14:paraId="00C664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w:t>
      </w:r>
      <w:r w:rsidRPr="000233C5">
        <w:rPr>
          <w:rFonts w:ascii="Times New Roman" w:hAnsi="Times New Roman" w:cs="Times New Roman"/>
          <w:sz w:val="19"/>
          <w:szCs w:val="19"/>
        </w:rPr>
        <w:t>etSeconds() : s.getSeconds()</w:t>
      </w:r>
    </w:p>
    <w:p w14:paraId="5619E0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enddate = y + '-' + m + '-' + dd + ' ' + hh + ':' + mm + ':' + ss</w:t>
      </w:r>
    </w:p>
    <w:p w14:paraId="39B87F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return enddate</w:t>
      </w:r>
    </w:p>
    <w:p w14:paraId="76124F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90C9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98D3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function () {</w:t>
      </w:r>
    </w:p>
    <w:p w14:paraId="2A01F5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进</w:t>
      </w:r>
      <w:r w:rsidRPr="000233C5">
        <w:rPr>
          <w:rFonts w:ascii="MS Mincho" w:eastAsia="MS Mincho" w:hAnsi="MS Mincho" w:cs="MS Mincho" w:hint="eastAsia"/>
          <w:sz w:val="19"/>
          <w:szCs w:val="19"/>
        </w:rPr>
        <w:t>行数据</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求，拿到数据</w:t>
      </w:r>
    </w:p>
    <w:p w14:paraId="2822D9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5C00CA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this.get_type_list()</w:t>
      </w:r>
    </w:p>
    <w:p w14:paraId="255D71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this.avatarUrl =</w:t>
      </w:r>
      <w:r w:rsidRPr="000233C5">
        <w:rPr>
          <w:rFonts w:ascii="Times New Roman" w:hAnsi="Times New Roman" w:cs="Times New Roman"/>
          <w:sz w:val="19"/>
          <w:szCs w:val="19"/>
        </w:rPr>
        <w:t xml:space="preserve"> this.$store.getters.avatar</w:t>
      </w:r>
    </w:p>
    <w:p w14:paraId="0CD5DF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3F9AC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1C53D4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将用</w:t>
      </w:r>
      <w:r w:rsidRPr="000233C5">
        <w:rPr>
          <w:rFonts w:ascii="微软雅黑" w:eastAsia="微软雅黑" w:hAnsi="微软雅黑" w:cs="微软雅黑" w:hint="eastAsia"/>
          <w:sz w:val="19"/>
          <w:szCs w:val="19"/>
        </w:rPr>
        <w:t>户头</w:t>
      </w:r>
      <w:r w:rsidRPr="000233C5">
        <w:rPr>
          <w:rFonts w:ascii="MS Mincho" w:eastAsia="MS Mincho" w:hAnsi="MS Mincho" w:cs="MS Mincho" w:hint="eastAsia"/>
          <w:sz w:val="19"/>
          <w:szCs w:val="19"/>
        </w:rPr>
        <w:t>像</w:t>
      </w:r>
      <w:r w:rsidRPr="000233C5">
        <w:rPr>
          <w:rFonts w:ascii="微软雅黑" w:eastAsia="微软雅黑" w:hAnsi="微软雅黑" w:cs="微软雅黑" w:hint="eastAsia"/>
          <w:sz w:val="19"/>
          <w:szCs w:val="19"/>
        </w:rPr>
        <w:t>连</w:t>
      </w:r>
      <w:r w:rsidRPr="000233C5">
        <w:rPr>
          <w:rFonts w:ascii="MS Mincho" w:eastAsia="MS Mincho" w:hAnsi="MS Mincho" w:cs="MS Mincho" w:hint="eastAsia"/>
          <w:sz w:val="19"/>
          <w:szCs w:val="19"/>
        </w:rPr>
        <w:t>接到后台</w:t>
      </w:r>
    </w:p>
    <w:p w14:paraId="570634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linkToDashBoard() {</w:t>
      </w:r>
    </w:p>
    <w:p w14:paraId="24068D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判断用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是否登</w:t>
      </w:r>
      <w:r w:rsidRPr="000233C5">
        <w:rPr>
          <w:rFonts w:ascii="微软雅黑" w:eastAsia="微软雅黑" w:hAnsi="微软雅黑" w:cs="微软雅黑" w:hint="eastAsia"/>
          <w:sz w:val="19"/>
          <w:szCs w:val="19"/>
        </w:rPr>
        <w:t>录</w:t>
      </w:r>
    </w:p>
    <w:p w14:paraId="2A7F2B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this.islogin = undefined !== getToken()</w:t>
      </w:r>
    </w:p>
    <w:p w14:paraId="6BBA00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(this.islogin) this.$router.push('/dashboard')</w:t>
      </w:r>
    </w:p>
    <w:p w14:paraId="59A0EB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else this.$router.push('/login')</w:t>
      </w:r>
    </w:p>
    <w:p w14:paraId="0D860C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A874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大小的改</w:t>
      </w:r>
      <w:r w:rsidRPr="000233C5">
        <w:rPr>
          <w:rFonts w:ascii="微软雅黑" w:eastAsia="微软雅黑" w:hAnsi="微软雅黑" w:cs="微软雅黑" w:hint="eastAsia"/>
          <w:sz w:val="19"/>
          <w:szCs w:val="19"/>
        </w:rPr>
        <w:t>变</w:t>
      </w:r>
    </w:p>
    <w:p w14:paraId="61B319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handleSizeChange(val) {</w:t>
      </w:r>
    </w:p>
    <w:p w14:paraId="2ED538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this.page_size = val</w:t>
      </w:r>
    </w:p>
    <w:p w14:paraId="44ED2C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59D405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EE7F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当前</w:t>
      </w:r>
      <w:r w:rsidRPr="000233C5">
        <w:rPr>
          <w:rFonts w:ascii="微软雅黑" w:eastAsia="微软雅黑" w:hAnsi="微软雅黑" w:cs="微软雅黑" w:hint="eastAsia"/>
          <w:sz w:val="19"/>
          <w:szCs w:val="19"/>
        </w:rPr>
        <w:t>页</w:t>
      </w:r>
      <w:r w:rsidRPr="000233C5">
        <w:rPr>
          <w:rFonts w:ascii="MS Mincho" w:eastAsia="MS Mincho" w:hAnsi="MS Mincho" w:cs="MS Mincho" w:hint="eastAsia"/>
          <w:sz w:val="19"/>
          <w:szCs w:val="19"/>
        </w:rPr>
        <w:t>面的改</w:t>
      </w:r>
      <w:r w:rsidRPr="000233C5">
        <w:rPr>
          <w:rFonts w:ascii="微软雅黑" w:eastAsia="微软雅黑" w:hAnsi="微软雅黑" w:cs="微软雅黑" w:hint="eastAsia"/>
          <w:sz w:val="19"/>
          <w:szCs w:val="19"/>
        </w:rPr>
        <w:t>变</w:t>
      </w:r>
    </w:p>
    <w:p w14:paraId="1993CF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56887B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this.get_article_list(val)</w:t>
      </w:r>
    </w:p>
    <w:p w14:paraId="4CF702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38B3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取文章列表</w:t>
      </w:r>
    </w:p>
    <w:p w14:paraId="095616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get_article_list(pn) {</w:t>
      </w:r>
    </w:p>
    <w:p w14:paraId="46B7E4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getIndexArticleList(pn, this.page_size, this.condition).then(</w:t>
      </w:r>
    </w:p>
    <w:p w14:paraId="17D4D9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(response) =&gt; {</w:t>
      </w:r>
    </w:p>
    <w:p w14:paraId="5B9749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55DDFB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(pageInfo.total === 0) {</w:t>
      </w:r>
    </w:p>
    <w:p w14:paraId="40099F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没有相关文章</w:t>
      </w:r>
      <w:r w:rsidRPr="000233C5">
        <w:rPr>
          <w:rFonts w:ascii="Times New Roman" w:hAnsi="Times New Roman" w:cs="Times New Roman"/>
          <w:sz w:val="19"/>
          <w:szCs w:val="19"/>
        </w:rPr>
        <w:t>~')</w:t>
      </w:r>
    </w:p>
    <w:p w14:paraId="4C4A34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55BF6D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E5E1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this.articleList = pageInfo.records</w:t>
      </w:r>
    </w:p>
    <w:p w14:paraId="2D1119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this.page_size = pageInfo.size</w:t>
      </w:r>
    </w:p>
    <w:p w14:paraId="03FACC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4795A6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2337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901FB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200A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型列表</w:t>
      </w:r>
    </w:p>
    <w:p w14:paraId="644AA8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get_type_list(</w:t>
      </w:r>
      <w:r w:rsidRPr="000233C5">
        <w:rPr>
          <w:rFonts w:ascii="Times New Roman" w:hAnsi="Times New Roman" w:cs="Times New Roman"/>
          <w:sz w:val="19"/>
          <w:szCs w:val="19"/>
        </w:rPr>
        <w:t>pn) {</w:t>
      </w:r>
    </w:p>
    <w:p w14:paraId="1F1DA4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getAllType().then((response) =&gt; {</w:t>
      </w:r>
    </w:p>
    <w:p w14:paraId="4F495C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pageInfo = response.extend.pageInfo</w:t>
      </w:r>
    </w:p>
    <w:p w14:paraId="4C6945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this.typeList = pageInfo.records</w:t>
      </w:r>
    </w:p>
    <w:p w14:paraId="7D9F51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FCE2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77F03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提交搜索</w:t>
      </w:r>
    </w:p>
    <w:p w14:paraId="5EA567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 {</w:t>
      </w:r>
    </w:p>
    <w:p w14:paraId="0A8699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this.$refs.searchArticle.generateQueryString()</w:t>
      </w:r>
    </w:p>
    <w:p w14:paraId="68AD85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63F756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2C4D7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文章列表重置</w:t>
      </w:r>
    </w:p>
    <w:p w14:paraId="7480D4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w:t>
      </w:r>
    </w:p>
    <w:p w14:paraId="0D5617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3ACDA8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7EB709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E6BB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从</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取文章</w:t>
      </w:r>
      <w:r w:rsidRPr="000233C5">
        <w:rPr>
          <w:rFonts w:ascii="Times New Roman" w:hAnsi="Times New Roman" w:cs="Times New Roman"/>
          <w:sz w:val="19"/>
          <w:szCs w:val="19"/>
        </w:rPr>
        <w:t>(</w:t>
      </w:r>
      <w:r w:rsidRPr="000233C5">
        <w:rPr>
          <w:rFonts w:ascii="Times New Roman" w:hAnsi="Times New Roman" w:cs="Times New Roman"/>
          <w:sz w:val="19"/>
          <w:szCs w:val="19"/>
        </w:rPr>
        <w:t>搜</w:t>
      </w:r>
      <w:r w:rsidRPr="000233C5">
        <w:rPr>
          <w:rFonts w:ascii="Times New Roman" w:hAnsi="Times New Roman" w:cs="Times New Roman"/>
          <w:sz w:val="19"/>
          <w:szCs w:val="19"/>
        </w:rPr>
        <w:t>)</w:t>
      </w:r>
    </w:p>
    <w:p w14:paraId="04B480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get_article_by_type(typeId) {</w:t>
      </w:r>
    </w:p>
    <w:p w14:paraId="1BA56A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this.condition = 'type=' + String(typeId)</w:t>
      </w:r>
    </w:p>
    <w:p w14:paraId="33E547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this.get_article_list(1)</w:t>
      </w:r>
    </w:p>
    <w:p w14:paraId="7DF61A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656D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270F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89559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49D28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0C15252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w:t>
      </w:r>
    </w:p>
    <w:p w14:paraId="224015A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r w:rsidRPr="000233C5">
        <w:rPr>
          <w:rFonts w:ascii="微软雅黑" w:eastAsia="微软雅黑" w:hAnsi="微软雅黑" w:cs="微软雅黑" w:hint="eastAsia"/>
          <w:sz w:val="19"/>
          <w:szCs w:val="19"/>
          <w:lang w:eastAsia="zh-CN"/>
        </w:rPr>
        <w:t>设</w:t>
      </w:r>
      <w:r w:rsidRPr="000233C5">
        <w:rPr>
          <w:rFonts w:ascii="MS Mincho" w:eastAsia="MS Mincho" w:hAnsi="MS Mincho" w:cs="MS Mincho" w:hint="eastAsia"/>
          <w:sz w:val="19"/>
          <w:szCs w:val="19"/>
          <w:lang w:eastAsia="zh-CN"/>
        </w:rPr>
        <w:t>置网</w:t>
      </w:r>
      <w:r w:rsidRPr="000233C5">
        <w:rPr>
          <w:rFonts w:ascii="微软雅黑" w:eastAsia="微软雅黑" w:hAnsi="微软雅黑" w:cs="微软雅黑" w:hint="eastAsia"/>
          <w:sz w:val="19"/>
          <w:szCs w:val="19"/>
          <w:lang w:eastAsia="zh-CN"/>
        </w:rPr>
        <w:t>页</w:t>
      </w:r>
      <w:r w:rsidRPr="000233C5">
        <w:rPr>
          <w:rFonts w:ascii="MS Mincho" w:eastAsia="MS Mincho" w:hAnsi="MS Mincho" w:cs="MS Mincho" w:hint="eastAsia"/>
          <w:sz w:val="19"/>
          <w:szCs w:val="19"/>
          <w:lang w:eastAsia="zh-CN"/>
        </w:rPr>
        <w:t>的字体的基</w:t>
      </w:r>
      <w:r w:rsidRPr="000233C5">
        <w:rPr>
          <w:rFonts w:ascii="微软雅黑" w:eastAsia="微软雅黑" w:hAnsi="微软雅黑" w:cs="微软雅黑" w:hint="eastAsia"/>
          <w:sz w:val="19"/>
          <w:szCs w:val="19"/>
          <w:lang w:eastAsia="zh-CN"/>
        </w:rPr>
        <w:t>调</w:t>
      </w:r>
      <w:r w:rsidRPr="000233C5">
        <w:rPr>
          <w:rFonts w:ascii="Times New Roman" w:hAnsi="Times New Roman" w:cs="Times New Roman"/>
          <w:sz w:val="19"/>
          <w:szCs w:val="19"/>
          <w:lang w:eastAsia="zh-CN"/>
        </w:rPr>
        <w:t xml:space="preserve"> */</w:t>
      </w:r>
    </w:p>
    <w:p w14:paraId="0F8A72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font-family: 'Nunito', sans-serif;</w:t>
      </w:r>
    </w:p>
    <w:p w14:paraId="4D5CDD69"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w:t>
      </w:r>
      <w:r w:rsidRPr="000233C5">
        <w:rPr>
          <w:rFonts w:ascii="微软雅黑" w:eastAsia="微软雅黑" w:hAnsi="微软雅黑" w:cs="微软雅黑" w:hint="eastAsia"/>
          <w:sz w:val="19"/>
          <w:szCs w:val="19"/>
          <w:lang w:eastAsia="zh-CN"/>
        </w:rPr>
        <w:t>设</w:t>
      </w:r>
      <w:r w:rsidRPr="000233C5">
        <w:rPr>
          <w:rFonts w:ascii="MS Mincho" w:eastAsia="MS Mincho" w:hAnsi="MS Mincho" w:cs="MS Mincho" w:hint="eastAsia"/>
          <w:sz w:val="19"/>
          <w:szCs w:val="19"/>
          <w:lang w:eastAsia="zh-CN"/>
        </w:rPr>
        <w:t>置所有盒子的展示</w:t>
      </w:r>
      <w:r w:rsidRPr="000233C5">
        <w:rPr>
          <w:rFonts w:ascii="微软雅黑" w:eastAsia="微软雅黑" w:hAnsi="微软雅黑" w:cs="微软雅黑" w:hint="eastAsia"/>
          <w:sz w:val="19"/>
          <w:szCs w:val="19"/>
          <w:lang w:eastAsia="zh-CN"/>
        </w:rPr>
        <w:t>样</w:t>
      </w:r>
      <w:r w:rsidRPr="000233C5">
        <w:rPr>
          <w:rFonts w:ascii="MS Mincho" w:eastAsia="MS Mincho" w:hAnsi="MS Mincho" w:cs="MS Mincho" w:hint="eastAsia"/>
          <w:sz w:val="19"/>
          <w:szCs w:val="19"/>
          <w:lang w:eastAsia="zh-CN"/>
        </w:rPr>
        <w:t>式</w:t>
      </w:r>
      <w:r w:rsidRPr="000233C5">
        <w:rPr>
          <w:rFonts w:ascii="Times New Roman" w:hAnsi="Times New Roman" w:cs="Times New Roman"/>
          <w:sz w:val="19"/>
          <w:szCs w:val="19"/>
          <w:lang w:eastAsia="zh-CN"/>
        </w:rPr>
        <w:t xml:space="preserve"> */</w:t>
      </w:r>
    </w:p>
    <w:p w14:paraId="7EA6EB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box-sizing: border-box;</w:t>
      </w:r>
    </w:p>
    <w:p w14:paraId="6499C6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outline</w:t>
      </w:r>
      <w:r w:rsidRPr="000233C5">
        <w:rPr>
          <w:rFonts w:ascii="Times New Roman" w:hAnsi="Times New Roman" w:cs="Times New Roman"/>
          <w:sz w:val="19"/>
          <w:szCs w:val="19"/>
        </w:rPr>
        <w:t>和</w:t>
      </w:r>
      <w:r w:rsidRPr="000233C5">
        <w:rPr>
          <w:rFonts w:ascii="Times New Roman" w:hAnsi="Times New Roman" w:cs="Times New Roman"/>
          <w:sz w:val="19"/>
          <w:szCs w:val="19"/>
        </w:rPr>
        <w:t>border</w:t>
      </w:r>
      <w:r w:rsidRPr="000233C5">
        <w:rPr>
          <w:rFonts w:ascii="Times New Roman" w:hAnsi="Times New Roman" w:cs="Times New Roman"/>
          <w:sz w:val="19"/>
          <w:szCs w:val="19"/>
        </w:rPr>
        <w:t>都是把所有元素的</w:t>
      </w:r>
      <w:r w:rsidRPr="000233C5">
        <w:rPr>
          <w:rFonts w:ascii="微软雅黑" w:eastAsia="微软雅黑" w:hAnsi="微软雅黑" w:cs="微软雅黑" w:hint="eastAsia"/>
          <w:sz w:val="19"/>
          <w:szCs w:val="19"/>
        </w:rPr>
        <w:t>轮</w:t>
      </w:r>
      <w:r w:rsidRPr="000233C5">
        <w:rPr>
          <w:rFonts w:ascii="MS Mincho" w:eastAsia="MS Mincho" w:hAnsi="MS Mincho" w:cs="MS Mincho" w:hint="eastAsia"/>
          <w:sz w:val="19"/>
          <w:szCs w:val="19"/>
        </w:rPr>
        <w:t>廓取消</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7A5318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outline: none; border: none;</w:t>
      </w:r>
    </w:p>
    <w:p w14:paraId="60F267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字体</w:t>
      </w:r>
      <w:r w:rsidRPr="000233C5">
        <w:rPr>
          <w:rFonts w:ascii="微软雅黑" w:eastAsia="微软雅黑" w:hAnsi="微软雅黑" w:cs="微软雅黑" w:hint="eastAsia"/>
          <w:sz w:val="19"/>
          <w:szCs w:val="19"/>
        </w:rPr>
        <w:t>样</w:t>
      </w:r>
      <w:r w:rsidRPr="000233C5">
        <w:rPr>
          <w:rFonts w:ascii="MS Mincho" w:eastAsia="MS Mincho" w:hAnsi="MS Mincho" w:cs="MS Mincho" w:hint="eastAsia"/>
          <w:sz w:val="19"/>
          <w:szCs w:val="19"/>
        </w:rPr>
        <w:t>式</w:t>
      </w:r>
      <w:r w:rsidRPr="000233C5">
        <w:rPr>
          <w:rFonts w:ascii="Times New Roman" w:hAnsi="Times New Roman" w:cs="Times New Roman"/>
          <w:sz w:val="19"/>
          <w:szCs w:val="19"/>
        </w:rPr>
        <w:t xml:space="preserve"> */</w:t>
      </w:r>
    </w:p>
    <w:p w14:paraId="4E7749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text-decoration: none;</w:t>
      </w:r>
    </w:p>
    <w:p w14:paraId="514A5E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设</w:t>
      </w:r>
      <w:r w:rsidRPr="000233C5">
        <w:rPr>
          <w:rFonts w:ascii="MS Mincho" w:eastAsia="MS Mincho" w:hAnsi="MS Mincho" w:cs="MS Mincho" w:hint="eastAsia"/>
          <w:sz w:val="19"/>
          <w:szCs w:val="19"/>
        </w:rPr>
        <w:t>置所有的</w:t>
      </w:r>
      <w:r w:rsidRPr="000233C5">
        <w:rPr>
          <w:rFonts w:ascii="微软雅黑" w:eastAsia="微软雅黑" w:hAnsi="微软雅黑" w:cs="微软雅黑" w:hint="eastAsia"/>
          <w:sz w:val="19"/>
          <w:szCs w:val="19"/>
        </w:rPr>
        <w:t>变</w:t>
      </w:r>
      <w:r w:rsidRPr="000233C5">
        <w:rPr>
          <w:rFonts w:ascii="MS Mincho" w:eastAsia="MS Mincho" w:hAnsi="MS Mincho" w:cs="MS Mincho" w:hint="eastAsia"/>
          <w:sz w:val="19"/>
          <w:szCs w:val="19"/>
        </w:rPr>
        <w:t>化都是</w:t>
      </w:r>
      <w:r w:rsidRPr="000233C5">
        <w:rPr>
          <w:rFonts w:ascii="微软雅黑" w:eastAsia="微软雅黑" w:hAnsi="微软雅黑" w:cs="微软雅黑" w:hint="eastAsia"/>
          <w:sz w:val="19"/>
          <w:szCs w:val="19"/>
        </w:rPr>
        <w:t>线</w:t>
      </w:r>
      <w:r w:rsidRPr="000233C5">
        <w:rPr>
          <w:rFonts w:ascii="MS Mincho" w:eastAsia="MS Mincho" w:hAnsi="MS Mincho" w:cs="MS Mincho" w:hint="eastAsia"/>
          <w:sz w:val="19"/>
          <w:szCs w:val="19"/>
        </w:rPr>
        <w:t>性的持</w:t>
      </w:r>
      <w:r w:rsidRPr="000233C5">
        <w:rPr>
          <w:rFonts w:ascii="微软雅黑" w:eastAsia="微软雅黑" w:hAnsi="微软雅黑" w:cs="微软雅黑" w:hint="eastAsia"/>
          <w:sz w:val="19"/>
          <w:szCs w:val="19"/>
        </w:rPr>
        <w:t>续</w:t>
      </w:r>
      <w:r w:rsidRPr="000233C5">
        <w:rPr>
          <w:rFonts w:ascii="Times New Roman" w:hAnsi="Times New Roman" w:cs="Times New Roman"/>
          <w:sz w:val="19"/>
          <w:szCs w:val="19"/>
        </w:rPr>
        <w:t>0.2</w:t>
      </w:r>
      <w:r w:rsidRPr="000233C5">
        <w:rPr>
          <w:rFonts w:ascii="Times New Roman" w:hAnsi="Times New Roman" w:cs="Times New Roman"/>
          <w:sz w:val="19"/>
          <w:szCs w:val="19"/>
        </w:rPr>
        <w:t>秒的</w:t>
      </w:r>
      <w:r w:rsidRPr="000233C5">
        <w:rPr>
          <w:rFonts w:ascii="Times New Roman" w:hAnsi="Times New Roman" w:cs="Times New Roman"/>
          <w:sz w:val="19"/>
          <w:szCs w:val="19"/>
        </w:rPr>
        <w:t xml:space="preserve"> */</w:t>
      </w:r>
    </w:p>
    <w:p w14:paraId="2D0EBF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transition: all .2s linear;</w:t>
      </w:r>
    </w:p>
    <w:p w14:paraId="29D19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8F8B2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 {</w:t>
      </w:r>
    </w:p>
    <w:p w14:paraId="27D5B4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text-decoration: none;</w:t>
      </w:r>
    </w:p>
    <w:p w14:paraId="4C6C85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A5D54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.particles {</w:t>
      </w:r>
    </w:p>
    <w:p w14:paraId="69914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063414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100vh;</w:t>
      </w:r>
    </w:p>
    <w:p w14:paraId="16F000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fixed;</w:t>
      </w:r>
    </w:p>
    <w:p w14:paraId="1062E4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CE775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.app {</w:t>
      </w:r>
    </w:p>
    <w:p w14:paraId="169E2A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padding-bottom: 40px;</w:t>
      </w:r>
    </w:p>
    <w:p w14:paraId="4CDA47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CE8DA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像右浮</w:t>
      </w:r>
      <w:r w:rsidRPr="000233C5">
        <w:rPr>
          <w:rFonts w:ascii="微软雅黑" w:eastAsia="微软雅黑" w:hAnsi="微软雅黑" w:cs="微软雅黑" w:hint="eastAsia"/>
          <w:sz w:val="19"/>
          <w:szCs w:val="19"/>
        </w:rPr>
        <w:t>动</w:t>
      </w:r>
      <w:r w:rsidRPr="000233C5">
        <w:rPr>
          <w:rFonts w:ascii="Times New Roman" w:hAnsi="Times New Roman" w:cs="Times New Roman"/>
          <w:sz w:val="19"/>
          <w:szCs w:val="19"/>
        </w:rPr>
        <w:t xml:space="preserve"> */</w:t>
      </w:r>
    </w:p>
    <w:p w14:paraId="3C02A6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.user-avatar {</w:t>
      </w:r>
    </w:p>
    <w:p w14:paraId="4CC4E9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right;</w:t>
      </w:r>
    </w:p>
    <w:p w14:paraId="394458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E030B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.el-divider {</w:t>
      </w:r>
    </w:p>
    <w:p w14:paraId="25E1C1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10px;</w:t>
      </w:r>
    </w:p>
    <w:p w14:paraId="60CF1D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w:t>
      </w:r>
    </w:p>
    <w:p w14:paraId="04A2FF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.logo {</w:t>
      </w:r>
    </w:p>
    <w:p w14:paraId="7C1FF3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30px;</w:t>
      </w:r>
    </w:p>
    <w:p w14:paraId="70D095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30px;</w:t>
      </w:r>
    </w:p>
    <w:p w14:paraId="0CF548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black;</w:t>
      </w:r>
    </w:p>
    <w:p w14:paraId="38E2EE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4EE8B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.el-card__body {</w:t>
      </w:r>
    </w:p>
    <w:p w14:paraId="7E62E8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padding-bottom: 8px;</w:t>
      </w:r>
    </w:p>
    <w:p w14:paraId="3378CD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C79AE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#article-list {</w:t>
      </w:r>
    </w:p>
    <w:p w14:paraId="2316A2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20px;</w:t>
      </w:r>
    </w:p>
    <w:p w14:paraId="366225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w:t>
      </w:r>
      <w:r w:rsidRPr="000233C5">
        <w:rPr>
          <w:rFonts w:ascii="Times New Roman" w:hAnsi="Times New Roman" w:cs="Times New Roman"/>
          <w:sz w:val="19"/>
          <w:szCs w:val="19"/>
        </w:rPr>
        <w:t>bottom: 20px;</w:t>
      </w:r>
    </w:p>
    <w:p w14:paraId="6E552E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4DAD4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 {</w:t>
      </w:r>
    </w:p>
    <w:p w14:paraId="6A0DF7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60px;</w:t>
      </w:r>
    </w:p>
    <w:p w14:paraId="34ECA3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753EAC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05A7F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#article_type_list {</w:t>
      </w:r>
    </w:p>
    <w:p w14:paraId="2ACA09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80px;</w:t>
      </w:r>
    </w:p>
    <w:p w14:paraId="23EA51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300px;</w:t>
      </w:r>
    </w:p>
    <w:p w14:paraId="6F4C97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fixed;</w:t>
      </w:r>
    </w:p>
    <w:p w14:paraId="6856CC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 {</w:t>
      </w:r>
    </w:p>
    <w:p w14:paraId="64F434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 black;</w:t>
      </w:r>
    </w:p>
    <w:p w14:paraId="07946B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text-decoration: none;</w:t>
      </w:r>
    </w:p>
    <w:p w14:paraId="63F53A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block;</w:t>
      </w:r>
    </w:p>
    <w:p w14:paraId="51C4A8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30px;</w:t>
      </w:r>
    </w:p>
    <w:p w14:paraId="008161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16px;</w:t>
      </w:r>
    </w:p>
    <w:p w14:paraId="7E941E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10px;</w:t>
      </w:r>
    </w:p>
    <w:p w14:paraId="1365A5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&amp;:hover {</w:t>
      </w:r>
    </w:p>
    <w:p w14:paraId="3D806D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600;</w:t>
      </w:r>
    </w:p>
    <w:p w14:paraId="02F684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#ebeff5;</w:t>
      </w:r>
    </w:p>
    <w:p w14:paraId="463870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E4C8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12C7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06C12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@media (max-width: 991px) {</w:t>
      </w:r>
    </w:p>
    <w:p w14:paraId="0D0010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.right{</w:t>
      </w:r>
    </w:p>
    <w:p w14:paraId="56868F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none;</w:t>
      </w:r>
    </w:p>
    <w:p w14:paraId="0334D7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3ABD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1787C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364B70D1" w14:textId="1D09724C" w:rsidR="00C5322E" w:rsidRPr="000233C5" w:rsidRDefault="00B041A7" w:rsidP="000233C5">
      <w:pPr>
        <w:pStyle w:val="31"/>
        <w:spacing w:before="0"/>
        <w:rPr>
          <w:rFonts w:ascii="Times New Roman" w:hAnsi="Times New Roman" w:cs="Times New Roman"/>
          <w:sz w:val="19"/>
          <w:szCs w:val="19"/>
        </w:rPr>
      </w:pPr>
      <w:bookmarkStart w:id="118" w:name="_Toc103017100"/>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src\views\login\index.vue</w:t>
      </w:r>
      <w:bookmarkEnd w:id="118"/>
    </w:p>
    <w:p w14:paraId="0733D3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A40CE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class="login"&gt;</w:t>
      </w:r>
    </w:p>
    <w:p w14:paraId="53397A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&lt;vue-particles</w:t>
      </w:r>
    </w:p>
    <w:p w14:paraId="5F0A8F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class="particles"</w:t>
      </w:r>
    </w:p>
    <w:p w14:paraId="33385C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color="#fff"</w:t>
      </w:r>
    </w:p>
    <w:p w14:paraId="143D13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linesColor="#fff"</w:t>
      </w:r>
    </w:p>
    <w:p w14:paraId="0632AD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shapeType="polygon"</w:t>
      </w:r>
    </w:p>
    <w:p w14:paraId="612709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:hoverEffect="true"</w:t>
      </w:r>
    </w:p>
    <w:p w14:paraId="3194D1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:clickEffect="false"</w:t>
      </w:r>
    </w:p>
    <w:p w14:paraId="352F8E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:linesWidth="2"</w:t>
      </w:r>
    </w:p>
    <w:p w14:paraId="7C6C89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:lineOpacity="0.6"</w:t>
      </w:r>
    </w:p>
    <w:p w14:paraId="6AE54F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&gt;&lt;/vue-particles&gt;</w:t>
      </w:r>
    </w:p>
    <w:p w14:paraId="7A1A1A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class="container"&gt;</w:t>
      </w:r>
    </w:p>
    <w:p w14:paraId="5672D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&lt;el-tabs</w:t>
      </w:r>
    </w:p>
    <w:p w14:paraId="0DAD3A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:value="currPanel"</w:t>
      </w:r>
    </w:p>
    <w:p w14:paraId="49A204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:stretch="true"</w:t>
      </w:r>
    </w:p>
    <w:p w14:paraId="679161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type="border-card"</w:t>
      </w:r>
    </w:p>
    <w:p w14:paraId="4F65C8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v-loa</w:t>
      </w:r>
      <w:r w:rsidRPr="000233C5">
        <w:rPr>
          <w:rFonts w:ascii="Times New Roman" w:hAnsi="Times New Roman" w:cs="Times New Roman"/>
          <w:sz w:val="19"/>
          <w:szCs w:val="19"/>
        </w:rPr>
        <w:t>ding="loading"</w:t>
      </w:r>
    </w:p>
    <w:p w14:paraId="0ECE05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element-loading-text="</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陆</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w:t>
      </w:r>
    </w:p>
    <w:p w14:paraId="10C450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6465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界面</w:t>
      </w:r>
      <w:r w:rsidRPr="000233C5">
        <w:rPr>
          <w:rFonts w:ascii="Times New Roman" w:hAnsi="Times New Roman" w:cs="Times New Roman"/>
          <w:sz w:val="19"/>
          <w:szCs w:val="19"/>
        </w:rPr>
        <w:t xml:space="preserve"> --&gt;</w:t>
      </w:r>
    </w:p>
    <w:p w14:paraId="63D5DF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&lt;el-tab-pane</w:t>
      </w:r>
    </w:p>
    <w:p w14:paraId="1EFA06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w:t>
      </w:r>
    </w:p>
    <w:p w14:paraId="78E438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name="first"</w:t>
      </w:r>
    </w:p>
    <w:p w14:paraId="6649DF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B2102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7C7A51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7B8C2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:model="login"</w:t>
      </w:r>
    </w:p>
    <w:p w14:paraId="49D7F6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class="login</w:t>
      </w:r>
      <w:r w:rsidRPr="000233C5">
        <w:rPr>
          <w:rFonts w:ascii="Times New Roman" w:hAnsi="Times New Roman" w:cs="Times New Roman"/>
          <w:sz w:val="19"/>
          <w:szCs w:val="19"/>
        </w:rPr>
        <w:t>-form"</w:t>
      </w:r>
    </w:p>
    <w:p w14:paraId="7D21BE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29048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"&gt;</w:t>
      </w:r>
    </w:p>
    <w:p w14:paraId="444107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v-model="login.username"&gt;&lt;/el-input&gt;</w:t>
      </w:r>
    </w:p>
    <w:p w14:paraId="0DD77C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EC2E0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"&gt;</w:t>
      </w:r>
    </w:p>
    <w:p w14:paraId="3524A9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5A7AA8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type="password"</w:t>
      </w:r>
    </w:p>
    <w:p w14:paraId="2E99FE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v-model="login.password"</w:t>
      </w:r>
    </w:p>
    <w:p w14:paraId="64C58B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@keyup.enter.native="handleLogin"</w:t>
      </w:r>
    </w:p>
    <w:p w14:paraId="097F08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6962FD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597C0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9BB13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18D81D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@click="handleLogin"</w:t>
      </w:r>
    </w:p>
    <w:p w14:paraId="35EC5C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&lt;/el-button&gt;</w:t>
      </w:r>
    </w:p>
    <w:p w14:paraId="47A44A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04DC20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&lt;/el-tab-pane&gt;</w:t>
      </w:r>
    </w:p>
    <w:p w14:paraId="0BDA68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注册界面</w:t>
      </w:r>
      <w:r w:rsidRPr="000233C5">
        <w:rPr>
          <w:rFonts w:ascii="Times New Roman" w:hAnsi="Times New Roman" w:cs="Times New Roman"/>
          <w:sz w:val="19"/>
          <w:szCs w:val="19"/>
        </w:rPr>
        <w:t xml:space="preserve"> --&gt;</w:t>
      </w:r>
    </w:p>
    <w:p w14:paraId="54DA04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&lt;el-tab-pane</w:t>
      </w:r>
    </w:p>
    <w:p w14:paraId="4AEC3B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注册</w:t>
      </w:r>
      <w:r w:rsidRPr="000233C5">
        <w:rPr>
          <w:rFonts w:ascii="Times New Roman" w:hAnsi="Times New Roman" w:cs="Times New Roman"/>
          <w:sz w:val="19"/>
          <w:szCs w:val="19"/>
        </w:rPr>
        <w:t>"</w:t>
      </w:r>
    </w:p>
    <w:p w14:paraId="63A73D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name="second"</w:t>
      </w:r>
    </w:p>
    <w:p w14:paraId="21FDE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5E195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5A3A93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143BA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:model="register"</w:t>
      </w:r>
    </w:p>
    <w:p w14:paraId="4E7FA6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class="register"</w:t>
      </w:r>
    </w:p>
    <w:p w14:paraId="1215AC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:rules="rules"</w:t>
      </w:r>
    </w:p>
    <w:p w14:paraId="648EAE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:ref="register"</w:t>
      </w:r>
    </w:p>
    <w:p w14:paraId="50BE12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6C66A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&lt;el-form-item</w:t>
      </w:r>
    </w:p>
    <w:p w14:paraId="24E39C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w:t>
      </w:r>
    </w:p>
    <w:p w14:paraId="4AE4CE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prop="username"</w:t>
      </w:r>
    </w:p>
    <w:p w14:paraId="46E1FC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6A7A9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490E46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type="name"</w:t>
      </w:r>
    </w:p>
    <w:p w14:paraId="43B354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v-model="register.username"</w:t>
      </w:r>
    </w:p>
    <w:p w14:paraId="51D092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499DA0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F3019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333E8D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01C81A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prop="password"</w:t>
      </w:r>
    </w:p>
    <w:p w14:paraId="74A142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96E24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&lt;el-input</w:t>
      </w:r>
    </w:p>
    <w:p w14:paraId="41853C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type="password"</w:t>
      </w:r>
    </w:p>
    <w:p w14:paraId="2F5FCD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v-model="register.password"</w:t>
      </w:r>
    </w:p>
    <w:p w14:paraId="096AAE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5CAA86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5098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288B4B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确</w:t>
      </w:r>
      <w:r w:rsidRPr="000233C5">
        <w:rPr>
          <w:rFonts w:ascii="微软雅黑" w:eastAsia="微软雅黑" w:hAnsi="微软雅黑" w:cs="微软雅黑" w:hint="eastAsia"/>
          <w:sz w:val="19"/>
          <w:szCs w:val="19"/>
        </w:rPr>
        <w:t>认</w:t>
      </w:r>
      <w:r w:rsidRPr="000233C5">
        <w:rPr>
          <w:rFonts w:ascii="MS Mincho" w:eastAsia="MS Mincho" w:hAnsi="MS Mincho" w:cs="MS Mincho" w:hint="eastAsia"/>
          <w:sz w:val="19"/>
          <w:szCs w:val="19"/>
        </w:rPr>
        <w:t>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02D5DB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prop="password2"</w:t>
      </w:r>
    </w:p>
    <w:p w14:paraId="614F3B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7B1A2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&lt;el-input</w:t>
      </w:r>
    </w:p>
    <w:p w14:paraId="34A20E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type="password"</w:t>
      </w:r>
    </w:p>
    <w:p w14:paraId="48173A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v-model="register.password2"</w:t>
      </w:r>
    </w:p>
    <w:p w14:paraId="3E22C9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579FA1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1F819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4607E2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验证码</w:t>
      </w:r>
      <w:r w:rsidRPr="000233C5">
        <w:rPr>
          <w:rFonts w:ascii="Times New Roman" w:hAnsi="Times New Roman" w:cs="Times New Roman"/>
          <w:sz w:val="19"/>
          <w:szCs w:val="19"/>
        </w:rPr>
        <w:t>"</w:t>
      </w:r>
    </w:p>
    <w:p w14:paraId="377813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prop="code"</w:t>
      </w:r>
    </w:p>
    <w:p w14:paraId="148067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D0296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:span="12"&gt;</w:t>
      </w:r>
    </w:p>
    <w:p w14:paraId="076754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222F33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07D566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v-model="register.code"</w:t>
      </w:r>
    </w:p>
    <w:p w14:paraId="20D368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@keyup.enter.native="handleRegister"</w:t>
      </w:r>
    </w:p>
    <w:p w14:paraId="694BC3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A9978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&lt;/el-input&gt;</w:t>
      </w:r>
    </w:p>
    <w:p w14:paraId="0CBFDB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75011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&lt;el-image</w:t>
      </w:r>
    </w:p>
    <w:p w14:paraId="15BE04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:src="verifyCode"</w:t>
      </w:r>
    </w:p>
    <w:p w14:paraId="35C41C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@click="generateVerifyCode"</w:t>
      </w:r>
    </w:p>
    <w:p w14:paraId="3F8C2B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&gt;&lt;/el-image&gt;</w:t>
      </w:r>
    </w:p>
    <w:p w14:paraId="7F6054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D8386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29C12D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w:t>
      </w:r>
      <w:r w:rsidRPr="000233C5">
        <w:rPr>
          <w:rFonts w:ascii="Times New Roman" w:hAnsi="Times New Roman" w:cs="Times New Roman"/>
          <w:sz w:val="19"/>
          <w:szCs w:val="19"/>
        </w:rPr>
        <w:t>ary"</w:t>
      </w:r>
    </w:p>
    <w:p w14:paraId="72F0A8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@click="handleRegister"</w:t>
      </w:r>
    </w:p>
    <w:p w14:paraId="157CB9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注册</w:t>
      </w:r>
      <w:r w:rsidRPr="000233C5">
        <w:rPr>
          <w:rFonts w:ascii="Times New Roman" w:hAnsi="Times New Roman" w:cs="Times New Roman"/>
          <w:sz w:val="19"/>
          <w:szCs w:val="19"/>
        </w:rPr>
        <w:t>&lt;/el-button&gt;</w:t>
      </w:r>
    </w:p>
    <w:p w14:paraId="6CF380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549926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&lt;/el-tab-pane&gt;</w:t>
      </w:r>
    </w:p>
    <w:p w14:paraId="125C65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&lt;/el-tabs&gt;</w:t>
      </w:r>
    </w:p>
    <w:p w14:paraId="7DA31F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5ED36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85F6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E2B7C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154F87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checkUserNameUnique, register } from '@/api/user'</w:t>
      </w:r>
    </w:p>
    <w:p w14:paraId="26FFDA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406B4E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w:t>
      </w:r>
      <w:r w:rsidRPr="000233C5">
        <w:rPr>
          <w:rFonts w:ascii="Times New Roman" w:hAnsi="Times New Roman" w:cs="Times New Roman"/>
          <w:sz w:val="19"/>
          <w:szCs w:val="19"/>
        </w:rPr>
        <w:t xml:space="preserve"> 'Login',</w:t>
      </w:r>
    </w:p>
    <w:p w14:paraId="6FAE98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180D17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checkUserName = (rule, value, callback) =&gt; {</w:t>
      </w:r>
    </w:p>
    <w:p w14:paraId="494A5F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w:t>
      </w:r>
    </w:p>
    <w:p w14:paraId="453E12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名不能</w:t>
      </w:r>
      <w:r w:rsidRPr="000233C5">
        <w:rPr>
          <w:rFonts w:ascii="微软雅黑" w:eastAsia="微软雅黑" w:hAnsi="微软雅黑" w:cs="微软雅黑" w:hint="eastAsia"/>
          <w:sz w:val="19"/>
          <w:szCs w:val="19"/>
        </w:rPr>
        <w:t>为</w:t>
      </w:r>
      <w:r w:rsidRPr="000233C5">
        <w:rPr>
          <w:rFonts w:ascii="MS Mincho" w:eastAsia="MS Mincho" w:hAnsi="MS Mincho" w:cs="MS Mincho" w:hint="eastAsia"/>
          <w:sz w:val="19"/>
          <w:szCs w:val="19"/>
        </w:rPr>
        <w:t>空</w:t>
      </w:r>
      <w:r w:rsidRPr="000233C5">
        <w:rPr>
          <w:rFonts w:ascii="Times New Roman" w:hAnsi="Times New Roman" w:cs="Times New Roman"/>
          <w:sz w:val="19"/>
          <w:szCs w:val="19"/>
        </w:rPr>
        <w:t>'))</w:t>
      </w:r>
    </w:p>
    <w:p w14:paraId="79634A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28A5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checkUserNameUnique(value).then((res) =&gt; {</w:t>
      </w:r>
    </w:p>
    <w:p w14:paraId="3F52D6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(res.extend.unique) {</w:t>
      </w:r>
    </w:p>
    <w:p w14:paraId="67EA71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w:t>
      </w:r>
    </w:p>
    <w:p w14:paraId="280133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13305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名已被注册</w:t>
      </w:r>
      <w:r w:rsidRPr="000233C5">
        <w:rPr>
          <w:rFonts w:ascii="Times New Roman" w:hAnsi="Times New Roman" w:cs="Times New Roman"/>
          <w:sz w:val="19"/>
          <w:szCs w:val="19"/>
        </w:rPr>
        <w:t>'))</w:t>
      </w:r>
    </w:p>
    <w:p w14:paraId="2D57EB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0F154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4F20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905B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checkPassAgain = (rule, value, callback) =&gt; {</w:t>
      </w:r>
    </w:p>
    <w:p w14:paraId="681E51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w:t>
      </w:r>
    </w:p>
    <w:p w14:paraId="6E2435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w:t>
      </w:r>
      <w:r w:rsidRPr="000233C5">
        <w:rPr>
          <w:rFonts w:ascii="Times New Roman" w:hAnsi="Times New Roman" w:cs="Times New Roman"/>
          <w:sz w:val="19"/>
          <w:szCs w:val="19"/>
        </w:rPr>
        <w:t>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7E2DEB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AA99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 this.register.password) {</w:t>
      </w:r>
    </w:p>
    <w:p w14:paraId="25E14A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Times New Roman" w:hAnsi="Times New Roman" w:cs="Times New Roman"/>
          <w:sz w:val="19"/>
          <w:szCs w:val="19"/>
        </w:rPr>
        <w:t>两次密</w:t>
      </w:r>
      <w:r w:rsidRPr="000233C5">
        <w:rPr>
          <w:rFonts w:ascii="微软雅黑" w:eastAsia="微软雅黑" w:hAnsi="微软雅黑" w:cs="微软雅黑" w:hint="eastAsia"/>
          <w:sz w:val="19"/>
          <w:szCs w:val="19"/>
        </w:rPr>
        <w:t>码</w:t>
      </w:r>
      <w:r w:rsidRPr="000233C5">
        <w:rPr>
          <w:rFonts w:ascii="MS Mincho" w:eastAsia="MS Mincho" w:hAnsi="MS Mincho" w:cs="MS Mincho" w:hint="eastAsia"/>
          <w:sz w:val="19"/>
          <w:szCs w:val="19"/>
        </w:rPr>
        <w:t>不一致</w:t>
      </w:r>
      <w:r w:rsidRPr="000233C5">
        <w:rPr>
          <w:rFonts w:ascii="Times New Roman" w:hAnsi="Times New Roman" w:cs="Times New Roman"/>
          <w:sz w:val="19"/>
          <w:szCs w:val="19"/>
        </w:rPr>
        <w:t>'))</w:t>
      </w:r>
    </w:p>
    <w:p w14:paraId="4EE4E2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D3EE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w:t>
      </w:r>
    </w:p>
    <w:p w14:paraId="06735A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754A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38BD1C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currPanel: 'first',</w:t>
      </w:r>
    </w:p>
    <w:p w14:paraId="4A0285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login: {</w:t>
      </w:r>
    </w:p>
    <w:p w14:paraId="5DB8DE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w:t>
      </w:r>
    </w:p>
    <w:p w14:paraId="184C47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w:t>
      </w:r>
    </w:p>
    <w:p w14:paraId="415CA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3C1F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register: {</w:t>
      </w:r>
    </w:p>
    <w:p w14:paraId="0F8D91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w:t>
      </w:r>
    </w:p>
    <w:p w14:paraId="450569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w:t>
      </w:r>
    </w:p>
    <w:p w14:paraId="7BA349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password2: '',</w:t>
      </w:r>
    </w:p>
    <w:p w14:paraId="424AE6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code: '',</w:t>
      </w:r>
    </w:p>
    <w:p w14:paraId="4E690D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3D22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 {</w:t>
      </w:r>
    </w:p>
    <w:p w14:paraId="57708E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w:t>
      </w:r>
    </w:p>
    <w:p w14:paraId="141C45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 true, validator: checkUserName, trigger: 'blur' },</w:t>
      </w:r>
    </w:p>
    <w:p w14:paraId="1B90DA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0E2E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 required: true, message: '</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 trigger: 'blur' }],</w:t>
      </w:r>
    </w:p>
    <w:p w14:paraId="7E22D1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password2: [</w:t>
      </w:r>
    </w:p>
    <w:p w14:paraId="18CA71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required: true, validator: checkPassAgain, trigger: 'blur' },</w:t>
      </w:r>
    </w:p>
    <w:p w14:paraId="296E99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1314C4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code: [{ required: true, message: '</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w:t>
      </w:r>
      <w:r w:rsidRPr="000233C5">
        <w:rPr>
          <w:rFonts w:ascii="微软雅黑" w:eastAsia="微软雅黑" w:hAnsi="微软雅黑" w:cs="微软雅黑" w:hint="eastAsia"/>
          <w:sz w:val="19"/>
          <w:szCs w:val="19"/>
        </w:rPr>
        <w:t>验证码</w:t>
      </w:r>
      <w:r w:rsidRPr="000233C5">
        <w:rPr>
          <w:rFonts w:ascii="Times New Roman" w:hAnsi="Times New Roman" w:cs="Times New Roman"/>
          <w:sz w:val="19"/>
          <w:szCs w:val="19"/>
        </w:rPr>
        <w:t>', trigger: 'blur' }],</w:t>
      </w:r>
    </w:p>
    <w:p w14:paraId="1ED4E8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E2E6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63BEA2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registerVisiable: false,</w:t>
      </w:r>
    </w:p>
    <w:p w14:paraId="237253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verifyCode: '',</w:t>
      </w:r>
    </w:p>
    <w:p w14:paraId="740AAF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0CB2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2D8A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092928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this.generateVerifyCode()</w:t>
      </w:r>
    </w:p>
    <w:p w14:paraId="0B0A4C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234B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5613DC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generateVerify</w:t>
      </w:r>
      <w:r w:rsidRPr="000233C5">
        <w:rPr>
          <w:rFonts w:ascii="Times New Roman" w:hAnsi="Times New Roman" w:cs="Times New Roman"/>
          <w:sz w:val="19"/>
          <w:szCs w:val="19"/>
        </w:rPr>
        <w:t>Code() {</w:t>
      </w:r>
    </w:p>
    <w:p w14:paraId="52F8DE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url = 'http://101.201.64.102:8000/user/getverifycode?' + Math.random()</w:t>
      </w:r>
    </w:p>
    <w:p w14:paraId="308E1F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var url = 'http://localhost:8000/user/getverifycode?' + Math.random()</w:t>
      </w:r>
    </w:p>
    <w:p w14:paraId="575436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this.verifyCode = url</w:t>
      </w:r>
    </w:p>
    <w:p w14:paraId="54C532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3AA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handleLogin() {</w:t>
      </w:r>
    </w:p>
    <w:p w14:paraId="6237D3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true</w:t>
      </w:r>
    </w:p>
    <w:p w14:paraId="12AD4A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this.$store</w:t>
      </w:r>
    </w:p>
    <w:p w14:paraId="1D0A32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.dispatch('user/login', this.login)</w:t>
      </w:r>
    </w:p>
    <w:p w14:paraId="2B4D3B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.then((res) =&gt; {</w:t>
      </w:r>
    </w:p>
    <w:p w14:paraId="4CE7A5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成功之后</w:t>
      </w:r>
      <w:r w:rsidRPr="000233C5">
        <w:rPr>
          <w:rFonts w:ascii="微软雅黑" w:eastAsia="微软雅黑" w:hAnsi="微软雅黑" w:cs="微软雅黑" w:hint="eastAsia"/>
          <w:sz w:val="19"/>
          <w:szCs w:val="19"/>
        </w:rPr>
        <w:t>显</w:t>
      </w:r>
      <w:r w:rsidRPr="000233C5">
        <w:rPr>
          <w:rFonts w:ascii="MS Mincho" w:eastAsia="MS Mincho" w:hAnsi="MS Mincho" w:cs="MS Mincho" w:hint="eastAsia"/>
          <w:sz w:val="19"/>
          <w:szCs w:val="19"/>
        </w:rPr>
        <w:t>示登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成功，然后跳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到首</w:t>
      </w:r>
      <w:r w:rsidRPr="000233C5">
        <w:rPr>
          <w:rFonts w:ascii="微软雅黑" w:eastAsia="微软雅黑" w:hAnsi="微软雅黑" w:cs="微软雅黑" w:hint="eastAsia"/>
          <w:sz w:val="19"/>
          <w:szCs w:val="19"/>
        </w:rPr>
        <w:t>页</w:t>
      </w:r>
    </w:p>
    <w:p w14:paraId="6DCE8E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284BA5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成功</w:t>
      </w:r>
      <w:r w:rsidRPr="000233C5">
        <w:rPr>
          <w:rFonts w:ascii="Times New Roman" w:hAnsi="Times New Roman" w:cs="Times New Roman"/>
          <w:sz w:val="19"/>
          <w:szCs w:val="19"/>
        </w:rPr>
        <w:t>',</w:t>
      </w:r>
    </w:p>
    <w:p w14:paraId="79190B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50C8B1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582B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w:t>
      </w:r>
      <w:r w:rsidRPr="000233C5">
        <w:rPr>
          <w:rFonts w:ascii="Times New Roman" w:hAnsi="Times New Roman" w:cs="Times New Roman"/>
          <w:sz w:val="19"/>
          <w:szCs w:val="19"/>
        </w:rPr>
        <w:t>tTimeout(() =&gt; {</w:t>
      </w:r>
    </w:p>
    <w:p w14:paraId="578AC1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this.$router.push({ path: '/' })</w:t>
      </w:r>
    </w:p>
    <w:p w14:paraId="013D3E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1000)</w:t>
      </w:r>
    </w:p>
    <w:p w14:paraId="2596FC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2C6FE4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AE75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4EE690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7E5114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8A84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0EC9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async handleRegister() {</w:t>
      </w:r>
    </w:p>
    <w:p w14:paraId="1A64DD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2A80A9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this.$refs[this.register].validate((valid) =&gt; {</w:t>
      </w:r>
    </w:p>
    <w:p w14:paraId="250540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(valid) {</w:t>
      </w:r>
    </w:p>
    <w:p w14:paraId="558FCF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提交注册表</w:t>
      </w:r>
      <w:r w:rsidRPr="000233C5">
        <w:rPr>
          <w:rFonts w:ascii="微软雅黑" w:eastAsia="微软雅黑" w:hAnsi="微软雅黑" w:cs="微软雅黑" w:hint="eastAsia"/>
          <w:sz w:val="19"/>
          <w:szCs w:val="19"/>
        </w:rPr>
        <w:t>单</w:t>
      </w:r>
    </w:p>
    <w:p w14:paraId="092944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register(this.register).then((res) =&gt; {</w:t>
      </w:r>
    </w:p>
    <w:p w14:paraId="0F2BC3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(res.extend.success) {</w:t>
      </w:r>
    </w:p>
    <w:p w14:paraId="1CF35D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成功</w:t>
      </w:r>
    </w:p>
    <w:p w14:paraId="3F5D4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84064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注册成功</w:t>
      </w:r>
      <w:r w:rsidRPr="000233C5">
        <w:rPr>
          <w:rFonts w:ascii="Times New Roman" w:hAnsi="Times New Roman" w:cs="Times New Roman"/>
          <w:sz w:val="19"/>
          <w:szCs w:val="19"/>
        </w:rPr>
        <w:t>',</w:t>
      </w:r>
    </w:p>
    <w:p w14:paraId="5961CE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183461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C886D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 </w:t>
      </w:r>
      <w:r w:rsidRPr="000233C5">
        <w:rPr>
          <w:rFonts w:ascii="Times New Roman" w:hAnsi="Times New Roman" w:cs="Times New Roman"/>
          <w:sz w:val="19"/>
          <w:szCs w:val="19"/>
        </w:rPr>
        <w:t>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p>
    <w:p w14:paraId="08EEE7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_this.login.username = _this.register.username</w:t>
      </w:r>
    </w:p>
    <w:p w14:paraId="503247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_this.login.password = _this.register.password</w:t>
      </w:r>
    </w:p>
    <w:p w14:paraId="33F664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_this.register.username = ''</w:t>
      </w:r>
    </w:p>
    <w:p w14:paraId="0E7439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_this.register.password = ''</w:t>
      </w:r>
    </w:p>
    <w:p w14:paraId="1BC1FF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_this.register.password2 = ''</w:t>
      </w:r>
    </w:p>
    <w:p w14:paraId="7C64C2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_this.register.code = ''</w:t>
      </w:r>
    </w:p>
    <w:p w14:paraId="409495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_this.currPa</w:t>
      </w:r>
      <w:r w:rsidRPr="000233C5">
        <w:rPr>
          <w:rFonts w:ascii="Times New Roman" w:hAnsi="Times New Roman" w:cs="Times New Roman"/>
          <w:sz w:val="19"/>
          <w:szCs w:val="19"/>
        </w:rPr>
        <w:t>nel = 'first'</w:t>
      </w:r>
    </w:p>
    <w:p w14:paraId="1F37CA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this.generateVerifyCode()</w:t>
      </w:r>
    </w:p>
    <w:p w14:paraId="3A59E4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596BF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2349C1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this.generateVerifyCode()</w:t>
      </w:r>
    </w:p>
    <w:p w14:paraId="5F854F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54B9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50FD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F28E8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告知注册失</w:t>
      </w:r>
      <w:r w:rsidRPr="000233C5">
        <w:rPr>
          <w:rFonts w:ascii="微软雅黑" w:eastAsia="微软雅黑" w:hAnsi="微软雅黑" w:cs="微软雅黑" w:hint="eastAsia"/>
          <w:sz w:val="19"/>
          <w:szCs w:val="19"/>
        </w:rPr>
        <w:t>败</w:t>
      </w:r>
    </w:p>
    <w:p w14:paraId="2F5AF4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4F6261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3CF8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1F0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40DF6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AFE2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748BC8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318C32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A6C01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4C8303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.particles {</w:t>
      </w:r>
    </w:p>
    <w:p w14:paraId="592A9B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529388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90vh;</w:t>
      </w:r>
    </w:p>
    <w:p w14:paraId="00E38A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absolute;</w:t>
      </w:r>
    </w:p>
    <w:p w14:paraId="343EFF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FE362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.login {</w:t>
      </w:r>
    </w:p>
    <w:p w14:paraId="01352F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100vw;</w:t>
      </w:r>
    </w:p>
    <w:p w14:paraId="706483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100vh;</w:t>
      </w:r>
    </w:p>
    <w:p w14:paraId="5B11C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background-image: linear-gradient(#0ed2f7, #0ed2f7);</w:t>
      </w:r>
    </w:p>
    <w:p w14:paraId="53D2EF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5E355B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justify-content: center;</w:t>
      </w:r>
    </w:p>
    <w:p w14:paraId="401007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align-items: center;</w:t>
      </w:r>
    </w:p>
    <w:p w14:paraId="4202DB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29B4B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.container {</w:t>
      </w:r>
    </w:p>
    <w:p w14:paraId="1AA5D7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5%;</w:t>
      </w:r>
    </w:p>
    <w:p w14:paraId="673B63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400px;</w:t>
      </w:r>
    </w:p>
    <w:p w14:paraId="6C5425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right;</w:t>
      </w:r>
    </w:p>
    <w:p w14:paraId="732694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.el-button {</w:t>
      </w:r>
    </w:p>
    <w:p w14:paraId="2A15CA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80%;</w:t>
      </w:r>
    </w:p>
    <w:p w14:paraId="2106D5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0 17%;</w:t>
      </w:r>
    </w:p>
    <w:p w14:paraId="1E3EA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2999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AF6E9AA" w14:textId="0E729D90"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src\views\personal\change-password.vue</w:t>
      </w:r>
    </w:p>
    <w:p w14:paraId="5D6ED9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08C8D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class="change-password"&gt;</w:t>
      </w:r>
    </w:p>
    <w:p w14:paraId="2B1FF7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&lt;el-row&gt;</w:t>
      </w:r>
    </w:p>
    <w:p w14:paraId="047709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65B187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:span="12"</w:t>
      </w:r>
    </w:p>
    <w:p w14:paraId="6699EE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:offset="6"</w:t>
      </w:r>
    </w:p>
    <w:p w14:paraId="3A4FDC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4CABC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10AC1F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364B0D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:model="password"</w:t>
      </w:r>
    </w:p>
    <w:p w14:paraId="785B42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class="password"</w:t>
      </w:r>
    </w:p>
    <w:p w14:paraId="600131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:rules="rules"</w:t>
      </w:r>
    </w:p>
    <w:p w14:paraId="28D315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:ref="password"</w:t>
      </w:r>
    </w:p>
    <w:p w14:paraId="44E981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D1592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4FAD82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旧密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4E6747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prop="old"</w:t>
      </w:r>
    </w:p>
    <w:p w14:paraId="6B3CFB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D9672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2FAF80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type="password"</w:t>
      </w:r>
    </w:p>
    <w:p w14:paraId="7ADA14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v-model="password.old"</w:t>
      </w:r>
    </w:p>
    <w:p w14:paraId="1B54C0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1D5842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DEC02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422A12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新密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631910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prop="password"</w:t>
      </w:r>
    </w:p>
    <w:p w14:paraId="53A8C3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C600D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5BEBA8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type="password"</w:t>
      </w:r>
    </w:p>
    <w:p w14:paraId="7AB6B7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v-model="password.password"</w:t>
      </w:r>
    </w:p>
    <w:p w14:paraId="4EB067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609086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384E9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3D050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确</w:t>
      </w:r>
      <w:r w:rsidRPr="000233C5">
        <w:rPr>
          <w:rFonts w:ascii="微软雅黑" w:eastAsia="微软雅黑" w:hAnsi="微软雅黑" w:cs="微软雅黑" w:hint="eastAsia"/>
          <w:sz w:val="19"/>
          <w:szCs w:val="19"/>
        </w:rPr>
        <w:t>认</w:t>
      </w:r>
      <w:r w:rsidRPr="000233C5">
        <w:rPr>
          <w:rFonts w:ascii="MS Mincho" w:eastAsia="MS Mincho" w:hAnsi="MS Mincho" w:cs="MS Mincho" w:hint="eastAsia"/>
          <w:sz w:val="19"/>
          <w:szCs w:val="19"/>
        </w:rPr>
        <w:t>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03F849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prop="password2"</w:t>
      </w:r>
    </w:p>
    <w:p w14:paraId="67205E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FCA74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74E3AE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type="password"</w:t>
      </w:r>
    </w:p>
    <w:p w14:paraId="5DA8B0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v-model="password.password2"</w:t>
      </w:r>
    </w:p>
    <w:p w14:paraId="2B89B0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5C327C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7DAFA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46CC73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2C69B7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@click="changePwd"</w:t>
      </w:r>
    </w:p>
    <w:p w14:paraId="6EC460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修改密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&lt;/el-button&gt;</w:t>
      </w:r>
    </w:p>
    <w:p w14:paraId="7EB88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078A1E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58BCA0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576F7E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B59A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934D6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B0B51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import { changePassword,logout } from '@/api/user'</w:t>
      </w:r>
    </w:p>
    <w:p w14:paraId="6C51D4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1A5D73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0E2C48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checkPassAgain = (rule, value, callback) =&gt; {</w:t>
      </w:r>
    </w:p>
    <w:p w14:paraId="53E868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w:t>
      </w:r>
      <w:r w:rsidRPr="000233C5">
        <w:rPr>
          <w:rFonts w:ascii="Times New Roman" w:hAnsi="Times New Roman" w:cs="Times New Roman"/>
          <w:sz w:val="19"/>
          <w:szCs w:val="19"/>
        </w:rPr>
        <w:t>) {</w:t>
      </w:r>
    </w:p>
    <w:p w14:paraId="15ED57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4D3DD9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D6F5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 this.password.password) {</w:t>
      </w:r>
    </w:p>
    <w:p w14:paraId="499B31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Times New Roman" w:hAnsi="Times New Roman" w:cs="Times New Roman"/>
          <w:sz w:val="19"/>
          <w:szCs w:val="19"/>
        </w:rPr>
        <w:t>两次密</w:t>
      </w:r>
      <w:r w:rsidRPr="000233C5">
        <w:rPr>
          <w:rFonts w:ascii="微软雅黑" w:eastAsia="微软雅黑" w:hAnsi="微软雅黑" w:cs="微软雅黑" w:hint="eastAsia"/>
          <w:sz w:val="19"/>
          <w:szCs w:val="19"/>
        </w:rPr>
        <w:t>码</w:t>
      </w:r>
      <w:r w:rsidRPr="000233C5">
        <w:rPr>
          <w:rFonts w:ascii="MS Mincho" w:eastAsia="MS Mincho" w:hAnsi="MS Mincho" w:cs="MS Mincho" w:hint="eastAsia"/>
          <w:sz w:val="19"/>
          <w:szCs w:val="19"/>
        </w:rPr>
        <w:t>不一致</w:t>
      </w:r>
      <w:r w:rsidRPr="000233C5">
        <w:rPr>
          <w:rFonts w:ascii="Times New Roman" w:hAnsi="Times New Roman" w:cs="Times New Roman"/>
          <w:sz w:val="19"/>
          <w:szCs w:val="19"/>
        </w:rPr>
        <w:t>'))</w:t>
      </w:r>
    </w:p>
    <w:p w14:paraId="61CADF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F2C3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w:t>
      </w:r>
    </w:p>
    <w:p w14:paraId="02321B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650D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5ABB95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w:t>
      </w:r>
    </w:p>
    <w:p w14:paraId="695D2A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old: '',</w:t>
      </w:r>
    </w:p>
    <w:p w14:paraId="36235A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w:t>
      </w:r>
    </w:p>
    <w:p w14:paraId="0546D9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password2: '',</w:t>
      </w:r>
    </w:p>
    <w:p w14:paraId="0A12A7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B521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 {</w:t>
      </w:r>
    </w:p>
    <w:p w14:paraId="27BFFD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old: [{ required: true, message: '</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 trigger: 'blur' }],</w:t>
      </w:r>
    </w:p>
    <w:p w14:paraId="0B6FE4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 required: true, message: '</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 trigger: 'blur' }],</w:t>
      </w:r>
    </w:p>
    <w:p w14:paraId="5EADD0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password2: [</w:t>
      </w:r>
    </w:p>
    <w:p w14:paraId="4D175E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w:t>
      </w:r>
      <w:r w:rsidRPr="000233C5">
        <w:rPr>
          <w:rFonts w:ascii="Times New Roman" w:hAnsi="Times New Roman" w:cs="Times New Roman"/>
          <w:sz w:val="19"/>
          <w:szCs w:val="19"/>
        </w:rPr>
        <w:t xml:space="preserve"> true, validator: checkPassAgain, trigger: 'blur' },</w:t>
      </w:r>
    </w:p>
    <w:p w14:paraId="149627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62DC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EB8C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215F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515F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24BDB5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changePwd() {</w:t>
      </w:r>
    </w:p>
    <w:p w14:paraId="1CE1A8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17FA2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this.$refs[this.password].validate((valid) =&gt; {</w:t>
      </w:r>
    </w:p>
    <w:p w14:paraId="73DCB4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(valid) {</w:t>
      </w:r>
    </w:p>
    <w:p w14:paraId="750A56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changePassword(</w:t>
      </w:r>
    </w:p>
    <w:p w14:paraId="28B4FA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0DAD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_this.password.old,</w:t>
      </w:r>
    </w:p>
    <w:p w14:paraId="21CE8F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_this.password.password2</w:t>
      </w:r>
    </w:p>
    <w:p w14:paraId="0C523D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).then((res) =&gt; {</w:t>
      </w:r>
    </w:p>
    <w:p w14:paraId="4A1369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suc = res.extend.suc</w:t>
      </w:r>
    </w:p>
    <w:p w14:paraId="65B906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if(suc){</w:t>
      </w:r>
    </w:p>
    <w:p w14:paraId="063C39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修改成功</w:t>
      </w:r>
    </w:p>
    <w:p w14:paraId="4F82D9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69DBDD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修改成功，</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重新登</w:t>
      </w:r>
      <w:r w:rsidRPr="000233C5">
        <w:rPr>
          <w:rFonts w:ascii="微软雅黑" w:eastAsia="微软雅黑" w:hAnsi="微软雅黑" w:cs="微软雅黑" w:hint="eastAsia"/>
          <w:sz w:val="19"/>
          <w:szCs w:val="19"/>
        </w:rPr>
        <w:t>陆</w:t>
      </w:r>
      <w:r w:rsidRPr="000233C5">
        <w:rPr>
          <w:rFonts w:ascii="Times New Roman" w:hAnsi="Times New Roman" w:cs="Times New Roman"/>
          <w:sz w:val="19"/>
          <w:szCs w:val="19"/>
        </w:rPr>
        <w:t>',</w:t>
      </w:r>
    </w:p>
    <w:p w14:paraId="32CF3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51AA0B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3000</w:t>
      </w:r>
    </w:p>
    <w:p w14:paraId="038A38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8A85D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先退出登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录页</w:t>
      </w:r>
      <w:r w:rsidRPr="000233C5">
        <w:rPr>
          <w:rFonts w:ascii="MS Mincho" w:eastAsia="MS Mincho" w:hAnsi="MS Mincho" w:cs="MS Mincho" w:hint="eastAsia"/>
          <w:sz w:val="19"/>
          <w:szCs w:val="19"/>
        </w:rPr>
        <w:t>面</w:t>
      </w:r>
    </w:p>
    <w:p w14:paraId="1E1CAC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logout().then(res =&gt; {</w:t>
      </w:r>
    </w:p>
    <w:p w14:paraId="4D08E7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if(res.extend.suc){</w:t>
      </w:r>
    </w:p>
    <w:p w14:paraId="69938780"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lastRenderedPageBreak/>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退出成功，跳</w:t>
      </w:r>
      <w:r w:rsidRPr="000233C5">
        <w:rPr>
          <w:rFonts w:ascii="微软雅黑" w:eastAsia="微软雅黑" w:hAnsi="微软雅黑" w:cs="微软雅黑" w:hint="eastAsia"/>
          <w:sz w:val="19"/>
          <w:szCs w:val="19"/>
          <w:lang w:eastAsia="zh-CN"/>
        </w:rPr>
        <w:t>转</w:t>
      </w:r>
      <w:r w:rsidRPr="000233C5">
        <w:rPr>
          <w:rFonts w:ascii="MS Mincho" w:eastAsia="MS Mincho" w:hAnsi="MS Mincho" w:cs="MS Mincho" w:hint="eastAsia"/>
          <w:sz w:val="19"/>
          <w:szCs w:val="19"/>
          <w:lang w:eastAsia="zh-CN"/>
        </w:rPr>
        <w:t>登</w:t>
      </w:r>
      <w:r w:rsidRPr="000233C5">
        <w:rPr>
          <w:rFonts w:ascii="微软雅黑" w:eastAsia="微软雅黑" w:hAnsi="微软雅黑" w:cs="微软雅黑" w:hint="eastAsia"/>
          <w:sz w:val="19"/>
          <w:szCs w:val="19"/>
          <w:lang w:eastAsia="zh-CN"/>
        </w:rPr>
        <w:t>录页</w:t>
      </w:r>
      <w:r w:rsidRPr="000233C5">
        <w:rPr>
          <w:rFonts w:ascii="MS Mincho" w:eastAsia="MS Mincho" w:hAnsi="MS Mincho" w:cs="MS Mincho" w:hint="eastAsia"/>
          <w:sz w:val="19"/>
          <w:szCs w:val="19"/>
          <w:lang w:eastAsia="zh-CN"/>
        </w:rPr>
        <w:t>面</w:t>
      </w:r>
    </w:p>
    <w:p w14:paraId="5BC22D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_this.$router.push('/login')</w:t>
      </w:r>
    </w:p>
    <w:p w14:paraId="436374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7DFA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032B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1B712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旧密</w:t>
      </w:r>
      <w:r w:rsidRPr="000233C5">
        <w:rPr>
          <w:rFonts w:ascii="微软雅黑" w:eastAsia="微软雅黑" w:hAnsi="微软雅黑" w:cs="微软雅黑" w:hint="eastAsia"/>
          <w:sz w:val="19"/>
          <w:szCs w:val="19"/>
        </w:rPr>
        <w:t>码</w:t>
      </w:r>
      <w:r w:rsidRPr="000233C5">
        <w:rPr>
          <w:rFonts w:ascii="MS Mincho" w:eastAsia="MS Mincho" w:hAnsi="MS Mincho" w:cs="MS Mincho" w:hint="eastAsia"/>
          <w:sz w:val="19"/>
          <w:szCs w:val="19"/>
        </w:rPr>
        <w:t>不正确</w:t>
      </w:r>
      <w:r w:rsidRPr="000233C5">
        <w:rPr>
          <w:rFonts w:ascii="Times New Roman" w:hAnsi="Times New Roman" w:cs="Times New Roman"/>
          <w:sz w:val="19"/>
          <w:szCs w:val="19"/>
        </w:rPr>
        <w:t>')</w:t>
      </w:r>
    </w:p>
    <w:p w14:paraId="676002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4D92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F125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w:t>
      </w:r>
      <w:r w:rsidRPr="000233C5">
        <w:rPr>
          <w:rFonts w:ascii="Times New Roman" w:hAnsi="Times New Roman" w:cs="Times New Roman"/>
          <w:sz w:val="19"/>
          <w:szCs w:val="19"/>
        </w:rPr>
        <w:t>e {</w:t>
      </w:r>
    </w:p>
    <w:p w14:paraId="4134AD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告知注册失</w:t>
      </w:r>
      <w:r w:rsidRPr="000233C5">
        <w:rPr>
          <w:rFonts w:ascii="微软雅黑" w:eastAsia="微软雅黑" w:hAnsi="微软雅黑" w:cs="微软雅黑" w:hint="eastAsia"/>
          <w:sz w:val="19"/>
          <w:szCs w:val="19"/>
        </w:rPr>
        <w:t>败</w:t>
      </w:r>
    </w:p>
    <w:p w14:paraId="1CE05E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6692B7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5A74B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FCDB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882DC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54BD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0F6F0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C6F9B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10ADE3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.change-password {</w:t>
      </w:r>
    </w:p>
    <w:p w14:paraId="79F324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20px;</w:t>
      </w:r>
    </w:p>
    <w:p w14:paraId="7FDE5C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09AA6CC" w14:textId="5E134985"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src\views\personal\component\CropperImage.vue</w:t>
      </w:r>
    </w:p>
    <w:p w14:paraId="17FDAB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79B709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r w:rsidRPr="000233C5">
        <w:rPr>
          <w:rFonts w:ascii="Times New Roman" w:hAnsi="Times New Roman" w:cs="Times New Roman"/>
          <w:sz w:val="19"/>
          <w:szCs w:val="19"/>
        </w:rPr>
        <w:t xml:space="preserve"> class="cropper-content"&gt;</w:t>
      </w:r>
    </w:p>
    <w:p w14:paraId="7DEB30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class="cropper-box"&gt;</w:t>
      </w:r>
    </w:p>
    <w:p w14:paraId="42A5CF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class="cropper"&gt;</w:t>
      </w:r>
    </w:p>
    <w:p w14:paraId="6E0E99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&lt;vue-cropper</w:t>
      </w:r>
    </w:p>
    <w:p w14:paraId="4129B6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ref="cropper"</w:t>
      </w:r>
    </w:p>
    <w:p w14:paraId="78443E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:img="option.img"</w:t>
      </w:r>
    </w:p>
    <w:p w14:paraId="6D0C95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:outputSize="option.outputSize"</w:t>
      </w:r>
    </w:p>
    <w:p w14:paraId="16CB16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:outputType="option.outputType"</w:t>
      </w:r>
    </w:p>
    <w:p w14:paraId="083201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:info="option.info"</w:t>
      </w:r>
    </w:p>
    <w:p w14:paraId="017CFC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:canScale="option.canScale"</w:t>
      </w:r>
    </w:p>
    <w:p w14:paraId="32DF71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:autoCrop="option.autoCrop"</w:t>
      </w:r>
    </w:p>
    <w:p w14:paraId="411F38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:autoCropWidth="option.autoCropWidth"</w:t>
      </w:r>
    </w:p>
    <w:p w14:paraId="65C73A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:autoCropHeight="option.autoCropHeight"</w:t>
      </w:r>
    </w:p>
    <w:p w14:paraId="272ECB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:fixed="option.fixed"</w:t>
      </w:r>
    </w:p>
    <w:p w14:paraId="494CA9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:fixedNumber="option.fixedNumber"</w:t>
      </w:r>
    </w:p>
    <w:p w14:paraId="1D141D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:full="option.full"</w:t>
      </w:r>
    </w:p>
    <w:p w14:paraId="27AFBD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:fixedBox="option.fixedBox"</w:t>
      </w:r>
    </w:p>
    <w:p w14:paraId="1C012C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:canMove="option.canMove"</w:t>
      </w:r>
    </w:p>
    <w:p w14:paraId="741015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:canMoveBox="option.canMoveBox"</w:t>
      </w:r>
    </w:p>
    <w:p w14:paraId="280A13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:original="option.original"</w:t>
      </w:r>
    </w:p>
    <w:p w14:paraId="25991F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:centerBox="option.centerBox"</w:t>
      </w:r>
    </w:p>
    <w:p w14:paraId="7E55CF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:height="option.height"</w:t>
      </w:r>
    </w:p>
    <w:p w14:paraId="3CF578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:infoTrue="option.infoTrue"</w:t>
      </w:r>
    </w:p>
    <w:p w14:paraId="3010F8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:maxImgSize="option.maxImgSize"</w:t>
      </w:r>
    </w:p>
    <w:p w14:paraId="162758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:enlarge="option.enlarge"</w:t>
      </w:r>
    </w:p>
    <w:p w14:paraId="7E8589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:mode="option.mode</w:t>
      </w:r>
      <w:r w:rsidRPr="000233C5">
        <w:rPr>
          <w:rFonts w:ascii="Times New Roman" w:hAnsi="Times New Roman" w:cs="Times New Roman"/>
          <w:sz w:val="19"/>
          <w:szCs w:val="19"/>
        </w:rPr>
        <w:t>"</w:t>
      </w:r>
    </w:p>
    <w:p w14:paraId="6402AB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@realTime="realTime"</w:t>
      </w:r>
    </w:p>
    <w:p w14:paraId="557BEC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@imgLoad="imgLoad"</w:t>
      </w:r>
    </w:p>
    <w:p w14:paraId="0E2178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51DAE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&lt;/vue-cropper&gt;</w:t>
      </w:r>
    </w:p>
    <w:p w14:paraId="4EB681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A9F27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w:t>
      </w:r>
      <w:r w:rsidRPr="000233C5">
        <w:rPr>
          <w:rFonts w:ascii="Times New Roman" w:hAnsi="Times New Roman" w:cs="Times New Roman"/>
          <w:sz w:val="19"/>
          <w:szCs w:val="19"/>
        </w:rPr>
        <w:t>底部操作工具按</w:t>
      </w:r>
      <w:r w:rsidRPr="000233C5">
        <w:rPr>
          <w:rFonts w:ascii="微软雅黑" w:eastAsia="微软雅黑" w:hAnsi="微软雅黑" w:cs="微软雅黑" w:hint="eastAsia"/>
          <w:sz w:val="19"/>
          <w:szCs w:val="19"/>
        </w:rPr>
        <w:t>钮</w:t>
      </w:r>
      <w:r w:rsidRPr="000233C5">
        <w:rPr>
          <w:rFonts w:ascii="Times New Roman" w:hAnsi="Times New Roman" w:cs="Times New Roman"/>
          <w:sz w:val="19"/>
          <w:szCs w:val="19"/>
        </w:rPr>
        <w:t>--&gt;</w:t>
      </w:r>
    </w:p>
    <w:p w14:paraId="56CBE3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class="footer-btn"&gt;</w:t>
      </w:r>
    </w:p>
    <w:p w14:paraId="66D335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class="scope-btn"&gt;</w:t>
      </w:r>
    </w:p>
    <w:p w14:paraId="4FAFDB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&lt;label</w:t>
      </w:r>
    </w:p>
    <w:p w14:paraId="288F4C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class="btn"</w:t>
      </w:r>
    </w:p>
    <w:p w14:paraId="1C6BBB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for="uploads"</w:t>
      </w:r>
    </w:p>
    <w:p w14:paraId="6C0663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选择图</w:t>
      </w:r>
      <w:r w:rsidRPr="000233C5">
        <w:rPr>
          <w:rFonts w:ascii="MS Mincho" w:eastAsia="MS Mincho" w:hAnsi="MS Mincho" w:cs="MS Mincho" w:hint="eastAsia"/>
          <w:sz w:val="19"/>
          <w:szCs w:val="19"/>
        </w:rPr>
        <w:t>片</w:t>
      </w:r>
      <w:r w:rsidRPr="000233C5">
        <w:rPr>
          <w:rFonts w:ascii="Times New Roman" w:hAnsi="Times New Roman" w:cs="Times New Roman"/>
          <w:sz w:val="19"/>
          <w:szCs w:val="19"/>
        </w:rPr>
        <w:t>&lt;/label&gt;</w:t>
      </w:r>
    </w:p>
    <w:p w14:paraId="4C2961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&lt;input</w:t>
      </w:r>
    </w:p>
    <w:p w14:paraId="6A8E13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type="file"</w:t>
      </w:r>
    </w:p>
    <w:p w14:paraId="679242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id="uploads"</w:t>
      </w:r>
    </w:p>
    <w:p w14:paraId="710091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style="position:absolute; clip:rect(0 0 0 0);"</w:t>
      </w:r>
    </w:p>
    <w:p w14:paraId="3DE587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accept="image/png, image/jpeg, image/gif, image/jpg"</w:t>
      </w:r>
    </w:p>
    <w:p w14:paraId="29924E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w:t>
      </w:r>
      <w:r w:rsidRPr="000233C5">
        <w:rPr>
          <w:rFonts w:ascii="Times New Roman" w:hAnsi="Times New Roman" w:cs="Times New Roman"/>
          <w:sz w:val="19"/>
          <w:szCs w:val="19"/>
        </w:rPr>
        <w:t>nge="selectImg($event)"</w:t>
      </w:r>
    </w:p>
    <w:p w14:paraId="6CE280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86F17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68D931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size="mini"</w:t>
      </w:r>
    </w:p>
    <w:p w14:paraId="6F539E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75EAE6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plain</w:t>
      </w:r>
    </w:p>
    <w:p w14:paraId="4F94C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icon="el-icon-zoom-in"</w:t>
      </w:r>
    </w:p>
    <w:p w14:paraId="194BAA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@click="changeScale(1)"</w:t>
      </w:r>
    </w:p>
    <w:p w14:paraId="06DB9A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放大</w:t>
      </w:r>
      <w:r w:rsidRPr="000233C5">
        <w:rPr>
          <w:rFonts w:ascii="Times New Roman" w:hAnsi="Times New Roman" w:cs="Times New Roman"/>
          <w:sz w:val="19"/>
          <w:szCs w:val="19"/>
        </w:rPr>
        <w:t>&lt;/el-button&gt;</w:t>
      </w:r>
    </w:p>
    <w:p w14:paraId="31B682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41C671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w:t>
      </w:r>
      <w:r w:rsidRPr="000233C5">
        <w:rPr>
          <w:rFonts w:ascii="Times New Roman" w:hAnsi="Times New Roman" w:cs="Times New Roman"/>
          <w:sz w:val="19"/>
          <w:szCs w:val="19"/>
        </w:rPr>
        <w:t>ize="mini"</w:t>
      </w:r>
    </w:p>
    <w:p w14:paraId="7507F3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4D0CBA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plain</w:t>
      </w:r>
    </w:p>
    <w:p w14:paraId="7C61FD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icon="el-icon-zoom-out"</w:t>
      </w:r>
    </w:p>
    <w:p w14:paraId="565546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@click="changeScale(-1)"</w:t>
      </w:r>
    </w:p>
    <w:p w14:paraId="2078CB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缩</w:t>
      </w:r>
      <w:r w:rsidRPr="000233C5">
        <w:rPr>
          <w:rFonts w:ascii="MS Mincho" w:eastAsia="MS Mincho" w:hAnsi="MS Mincho" w:cs="MS Mincho" w:hint="eastAsia"/>
          <w:sz w:val="19"/>
          <w:szCs w:val="19"/>
        </w:rPr>
        <w:t>小</w:t>
      </w:r>
      <w:r w:rsidRPr="000233C5">
        <w:rPr>
          <w:rFonts w:ascii="Times New Roman" w:hAnsi="Times New Roman" w:cs="Times New Roman"/>
          <w:sz w:val="19"/>
          <w:szCs w:val="19"/>
        </w:rPr>
        <w:t>&lt;/el-button&gt;</w:t>
      </w:r>
    </w:p>
    <w:p w14:paraId="552C81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275EB6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size="mini"</w:t>
      </w:r>
    </w:p>
    <w:p w14:paraId="779D2D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63F0A4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plain</w:t>
      </w:r>
    </w:p>
    <w:p w14:paraId="21F59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@click="rotateLeft"</w:t>
      </w:r>
    </w:p>
    <w:p w14:paraId="664578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左旋</w:t>
      </w:r>
      <w:r w:rsidRPr="000233C5">
        <w:rPr>
          <w:rFonts w:ascii="微软雅黑" w:eastAsia="微软雅黑" w:hAnsi="微软雅黑" w:cs="微软雅黑" w:hint="eastAsia"/>
          <w:sz w:val="19"/>
          <w:szCs w:val="19"/>
        </w:rPr>
        <w:t>转</w:t>
      </w:r>
      <w:r w:rsidRPr="000233C5">
        <w:rPr>
          <w:rFonts w:ascii="Times New Roman" w:hAnsi="Times New Roman" w:cs="Times New Roman"/>
          <w:sz w:val="19"/>
          <w:szCs w:val="19"/>
        </w:rPr>
        <w:t>&lt;/el-button&gt;</w:t>
      </w:r>
    </w:p>
    <w:p w14:paraId="1225D6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509573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size="mini"</w:t>
      </w:r>
    </w:p>
    <w:p w14:paraId="107828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6CB995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plain</w:t>
      </w:r>
    </w:p>
    <w:p w14:paraId="26AA14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@click="rotateRight"</w:t>
      </w:r>
    </w:p>
    <w:p w14:paraId="65EB6A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右旋</w:t>
      </w:r>
      <w:r w:rsidRPr="000233C5">
        <w:rPr>
          <w:rFonts w:ascii="微软雅黑" w:eastAsia="微软雅黑" w:hAnsi="微软雅黑" w:cs="微软雅黑" w:hint="eastAsia"/>
          <w:sz w:val="19"/>
          <w:szCs w:val="19"/>
        </w:rPr>
        <w:t>转</w:t>
      </w:r>
      <w:r w:rsidRPr="000233C5">
        <w:rPr>
          <w:rFonts w:ascii="Times New Roman" w:hAnsi="Times New Roman" w:cs="Times New Roman"/>
          <w:sz w:val="19"/>
          <w:szCs w:val="19"/>
        </w:rPr>
        <w:t>&lt;/el-button&gt;</w:t>
      </w:r>
    </w:p>
    <w:p w14:paraId="134EC1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F62C9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class="upload-btn"&gt;</w:t>
      </w:r>
    </w:p>
    <w:p w14:paraId="1BD0B1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302F21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size="mini"</w:t>
      </w:r>
    </w:p>
    <w:p w14:paraId="1B366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type="success"</w:t>
      </w:r>
    </w:p>
    <w:p w14:paraId="118B87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@click="uploadImg('blob')"</w:t>
      </w:r>
    </w:p>
    <w:p w14:paraId="30CA41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上</w:t>
      </w:r>
      <w:r w:rsidRPr="000233C5">
        <w:rPr>
          <w:rFonts w:ascii="微软雅黑" w:eastAsia="微软雅黑" w:hAnsi="微软雅黑" w:cs="微软雅黑" w:hint="eastAsia"/>
          <w:sz w:val="19"/>
          <w:szCs w:val="19"/>
        </w:rPr>
        <w:t>传</w:t>
      </w:r>
      <w:r w:rsidRPr="000233C5">
        <w:rPr>
          <w:rFonts w:ascii="Times New Roman" w:hAnsi="Times New Roman" w:cs="Times New Roman"/>
          <w:sz w:val="19"/>
          <w:szCs w:val="19"/>
        </w:rPr>
        <w:t xml:space="preserve"> &lt;i class="el-icon-upload"&gt;&lt;/i&gt;&lt;/el-button&gt;</w:t>
      </w:r>
    </w:p>
    <w:p w14:paraId="5A4CAF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w:t>
      </w:r>
      <w:r w:rsidRPr="000233C5">
        <w:rPr>
          <w:rFonts w:ascii="Times New Roman" w:hAnsi="Times New Roman" w:cs="Times New Roman"/>
          <w:sz w:val="19"/>
          <w:szCs w:val="19"/>
        </w:rPr>
        <w:t>iv&gt;</w:t>
      </w:r>
    </w:p>
    <w:p w14:paraId="4AFD0A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880B5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CCAD8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w:t>
      </w:r>
      <w:r w:rsidRPr="000233C5">
        <w:rPr>
          <w:rFonts w:ascii="微软雅黑" w:eastAsia="微软雅黑" w:hAnsi="微软雅黑" w:cs="微软雅黑" w:hint="eastAsia"/>
          <w:sz w:val="19"/>
          <w:szCs w:val="19"/>
        </w:rPr>
        <w:t>预览</w:t>
      </w:r>
      <w:r w:rsidRPr="000233C5">
        <w:rPr>
          <w:rFonts w:ascii="MS Mincho" w:eastAsia="MS Mincho" w:hAnsi="MS Mincho" w:cs="MS Mincho" w:hint="eastAsia"/>
          <w:sz w:val="19"/>
          <w:szCs w:val="19"/>
        </w:rPr>
        <w:t>效果</w:t>
      </w:r>
      <w:r w:rsidRPr="000233C5">
        <w:rPr>
          <w:rFonts w:ascii="微软雅黑" w:eastAsia="微软雅黑" w:hAnsi="微软雅黑" w:cs="微软雅黑" w:hint="eastAsia"/>
          <w:sz w:val="19"/>
          <w:szCs w:val="19"/>
        </w:rPr>
        <w:t>图</w:t>
      </w:r>
      <w:r w:rsidRPr="000233C5">
        <w:rPr>
          <w:rFonts w:ascii="Times New Roman" w:hAnsi="Times New Roman" w:cs="Times New Roman"/>
          <w:sz w:val="19"/>
          <w:szCs w:val="19"/>
        </w:rPr>
        <w:t>--&gt;</w:t>
      </w:r>
    </w:p>
    <w:p w14:paraId="7CDAE9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class="show-preview"&gt;</w:t>
      </w:r>
    </w:p>
    <w:p w14:paraId="754E40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w:t>
      </w:r>
    </w:p>
    <w:p w14:paraId="55FE3F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:style="previews.div"</w:t>
      </w:r>
    </w:p>
    <w:p w14:paraId="15D3F6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class="preview"</w:t>
      </w:r>
    </w:p>
    <w:p w14:paraId="7FA6D4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E31D7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&lt;img</w:t>
      </w:r>
    </w:p>
    <w:p w14:paraId="19248C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:src="previews.url"</w:t>
      </w:r>
    </w:p>
    <w:p w14:paraId="2A2C56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:style="previews.img"</w:t>
      </w:r>
    </w:p>
    <w:p w14:paraId="020877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9D8EB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1DFD0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725149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38FEC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3827D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02877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VueCropper } from 'vue-cropper'</w:t>
      </w:r>
    </w:p>
    <w:p w14:paraId="1B75B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getToken } from '@/utils/auth'</w:t>
      </w:r>
    </w:p>
    <w:p w14:paraId="0D5700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5DC7D5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'CropperImage',</w:t>
      </w:r>
    </w:p>
    <w:p w14:paraId="56472B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w:t>
      </w:r>
    </w:p>
    <w:p w14:paraId="03606E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VueCropper,</w:t>
      </w:r>
    </w:p>
    <w:p w14:paraId="258240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0F833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props: ['Name'],</w:t>
      </w:r>
    </w:p>
    <w:p w14:paraId="1CE212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27D9EB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6E2AD6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this.Name,</w:t>
      </w:r>
    </w:p>
    <w:p w14:paraId="7C7B59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previews: {},</w:t>
      </w:r>
    </w:p>
    <w:p w14:paraId="233035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option: {</w:t>
      </w:r>
    </w:p>
    <w:p w14:paraId="0B8FEC0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img: '', //</w:t>
      </w:r>
      <w:r w:rsidRPr="000233C5">
        <w:rPr>
          <w:rFonts w:ascii="Times New Roman" w:hAnsi="Times New Roman" w:cs="Times New Roman"/>
          <w:sz w:val="19"/>
          <w:szCs w:val="19"/>
          <w:lang w:eastAsia="zh-CN"/>
        </w:rPr>
        <w:t>裁剪</w:t>
      </w:r>
      <w:r w:rsidRPr="000233C5">
        <w:rPr>
          <w:rFonts w:ascii="微软雅黑" w:eastAsia="微软雅黑" w:hAnsi="微软雅黑" w:cs="微软雅黑" w:hint="eastAsia"/>
          <w:sz w:val="19"/>
          <w:szCs w:val="19"/>
          <w:lang w:eastAsia="zh-CN"/>
        </w:rPr>
        <w:t>图</w:t>
      </w:r>
      <w:r w:rsidRPr="000233C5">
        <w:rPr>
          <w:rFonts w:ascii="MS Mincho" w:eastAsia="MS Mincho" w:hAnsi="MS Mincho" w:cs="MS Mincho" w:hint="eastAsia"/>
          <w:sz w:val="19"/>
          <w:szCs w:val="19"/>
          <w:lang w:eastAsia="zh-CN"/>
        </w:rPr>
        <w:t>片的地址</w:t>
      </w:r>
    </w:p>
    <w:p w14:paraId="2B5F9D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outputSize: 1, //</w:t>
      </w:r>
      <w:r w:rsidRPr="000233C5">
        <w:rPr>
          <w:rFonts w:ascii="Times New Roman" w:hAnsi="Times New Roman" w:cs="Times New Roman"/>
          <w:sz w:val="19"/>
          <w:szCs w:val="19"/>
        </w:rPr>
        <w:t>裁剪生成</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片的</w:t>
      </w:r>
      <w:r w:rsidRPr="000233C5">
        <w:rPr>
          <w:rFonts w:ascii="微软雅黑" w:eastAsia="微软雅黑" w:hAnsi="微软雅黑" w:cs="微软雅黑" w:hint="eastAsia"/>
          <w:sz w:val="19"/>
          <w:szCs w:val="19"/>
        </w:rPr>
        <w:t>质</w:t>
      </w:r>
      <w:r w:rsidRPr="000233C5">
        <w:rPr>
          <w:rFonts w:ascii="MS Mincho" w:eastAsia="MS Mincho" w:hAnsi="MS Mincho" w:cs="MS Mincho" w:hint="eastAsia"/>
          <w:sz w:val="19"/>
          <w:szCs w:val="19"/>
        </w:rPr>
        <w:t>量</w:t>
      </w:r>
      <w:r w:rsidRPr="000233C5">
        <w:rPr>
          <w:rFonts w:ascii="Times New Roman" w:hAnsi="Times New Roman" w:cs="Times New Roman"/>
          <w:sz w:val="19"/>
          <w:szCs w:val="19"/>
        </w:rPr>
        <w:t>(</w:t>
      </w:r>
      <w:r w:rsidRPr="000233C5">
        <w:rPr>
          <w:rFonts w:ascii="Times New Roman" w:hAnsi="Times New Roman" w:cs="Times New Roman"/>
          <w:sz w:val="19"/>
          <w:szCs w:val="19"/>
        </w:rPr>
        <w:t>可</w:t>
      </w:r>
      <w:r w:rsidRPr="000233C5">
        <w:rPr>
          <w:rFonts w:ascii="微软雅黑" w:eastAsia="微软雅黑" w:hAnsi="微软雅黑" w:cs="微软雅黑" w:hint="eastAsia"/>
          <w:sz w:val="19"/>
          <w:szCs w:val="19"/>
        </w:rPr>
        <w:t>选</w:t>
      </w:r>
      <w:r w:rsidRPr="000233C5">
        <w:rPr>
          <w:rFonts w:ascii="Times New Roman" w:hAnsi="Times New Roman" w:cs="Times New Roman"/>
          <w:sz w:val="19"/>
          <w:szCs w:val="19"/>
        </w:rPr>
        <w:t>0.1 - 1)</w:t>
      </w:r>
    </w:p>
    <w:p w14:paraId="0E28C9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outputType: 'png', //</w:t>
      </w:r>
      <w:r w:rsidRPr="000233C5">
        <w:rPr>
          <w:rFonts w:ascii="Times New Roman" w:hAnsi="Times New Roman" w:cs="Times New Roman"/>
          <w:sz w:val="19"/>
          <w:szCs w:val="19"/>
        </w:rPr>
        <w:t>裁剪生成</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片的格式（</w:t>
      </w:r>
      <w:r w:rsidRPr="000233C5">
        <w:rPr>
          <w:rFonts w:ascii="Times New Roman" w:hAnsi="Times New Roman" w:cs="Times New Roman"/>
          <w:sz w:val="19"/>
          <w:szCs w:val="19"/>
        </w:rPr>
        <w:t>jpeg || png || webp</w:t>
      </w:r>
      <w:r w:rsidRPr="000233C5">
        <w:rPr>
          <w:rFonts w:ascii="Times New Roman" w:hAnsi="Times New Roman" w:cs="Times New Roman"/>
          <w:sz w:val="19"/>
          <w:szCs w:val="19"/>
        </w:rPr>
        <w:t>）</w:t>
      </w:r>
    </w:p>
    <w:p w14:paraId="4DD67D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 true,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片大小信息</w:t>
      </w:r>
    </w:p>
    <w:p w14:paraId="3896CE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canScale: true,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片是否允</w:t>
      </w:r>
      <w:r w:rsidRPr="000233C5">
        <w:rPr>
          <w:rFonts w:ascii="微软雅黑" w:eastAsia="微软雅黑" w:hAnsi="微软雅黑" w:cs="微软雅黑" w:hint="eastAsia"/>
          <w:sz w:val="19"/>
          <w:szCs w:val="19"/>
        </w:rPr>
        <w:t>许滚轮缩</w:t>
      </w:r>
      <w:r w:rsidRPr="000233C5">
        <w:rPr>
          <w:rFonts w:ascii="Times New Roman" w:hAnsi="Times New Roman" w:cs="Times New Roman"/>
          <w:sz w:val="19"/>
          <w:szCs w:val="19"/>
        </w:rPr>
        <w:t>放</w:t>
      </w:r>
    </w:p>
    <w:p w14:paraId="0C8F74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autoCrop: true, //</w:t>
      </w:r>
      <w:r w:rsidRPr="000233C5">
        <w:rPr>
          <w:rFonts w:ascii="Times New Roman" w:hAnsi="Times New Roman" w:cs="Times New Roman"/>
          <w:sz w:val="19"/>
          <w:szCs w:val="19"/>
        </w:rPr>
        <w:t>是否默</w:t>
      </w:r>
      <w:r w:rsidRPr="000233C5">
        <w:rPr>
          <w:rFonts w:ascii="微软雅黑" w:eastAsia="微软雅黑" w:hAnsi="微软雅黑" w:cs="微软雅黑" w:hint="eastAsia"/>
          <w:sz w:val="19"/>
          <w:szCs w:val="19"/>
        </w:rPr>
        <w:t>认</w:t>
      </w:r>
      <w:r w:rsidRPr="000233C5">
        <w:rPr>
          <w:rFonts w:ascii="MS Mincho" w:eastAsia="MS Mincho" w:hAnsi="MS Mincho" w:cs="MS Mincho" w:hint="eastAsia"/>
          <w:sz w:val="19"/>
          <w:szCs w:val="19"/>
        </w:rPr>
        <w:t>生成截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w:t>
      </w:r>
    </w:p>
    <w:p w14:paraId="766A0D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autoCropWidth: 256, //</w:t>
      </w:r>
      <w:r w:rsidRPr="000233C5">
        <w:rPr>
          <w:rFonts w:ascii="Times New Roman" w:hAnsi="Times New Roman" w:cs="Times New Roman"/>
          <w:sz w:val="19"/>
          <w:szCs w:val="19"/>
        </w:rPr>
        <w:t>默</w:t>
      </w:r>
      <w:r w:rsidRPr="000233C5">
        <w:rPr>
          <w:rFonts w:ascii="微软雅黑" w:eastAsia="微软雅黑" w:hAnsi="微软雅黑" w:cs="微软雅黑" w:hint="eastAsia"/>
          <w:sz w:val="19"/>
          <w:szCs w:val="19"/>
        </w:rPr>
        <w:t>认</w:t>
      </w:r>
      <w:r w:rsidRPr="000233C5">
        <w:rPr>
          <w:rFonts w:ascii="MS Mincho" w:eastAsia="MS Mincho" w:hAnsi="MS Mincho" w:cs="MS Mincho" w:hint="eastAsia"/>
          <w:sz w:val="19"/>
          <w:szCs w:val="19"/>
        </w:rPr>
        <w:t>生成截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w:t>
      </w:r>
      <w:r w:rsidRPr="000233C5">
        <w:rPr>
          <w:rFonts w:ascii="微软雅黑" w:eastAsia="微软雅黑" w:hAnsi="微软雅黑" w:cs="微软雅黑" w:hint="eastAsia"/>
          <w:sz w:val="19"/>
          <w:szCs w:val="19"/>
        </w:rPr>
        <w:t>宽</w:t>
      </w:r>
      <w:r w:rsidRPr="000233C5">
        <w:rPr>
          <w:rFonts w:ascii="MS Mincho" w:eastAsia="MS Mincho" w:hAnsi="MS Mincho" w:cs="MS Mincho" w:hint="eastAsia"/>
          <w:sz w:val="19"/>
          <w:szCs w:val="19"/>
        </w:rPr>
        <w:t>度</w:t>
      </w:r>
    </w:p>
    <w:p w14:paraId="5D89C9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autoCropHeight: 256, //</w:t>
      </w:r>
      <w:r w:rsidRPr="000233C5">
        <w:rPr>
          <w:rFonts w:ascii="Times New Roman" w:hAnsi="Times New Roman" w:cs="Times New Roman"/>
          <w:sz w:val="19"/>
          <w:szCs w:val="19"/>
        </w:rPr>
        <w:t>默</w:t>
      </w:r>
      <w:r w:rsidRPr="000233C5">
        <w:rPr>
          <w:rFonts w:ascii="微软雅黑" w:eastAsia="微软雅黑" w:hAnsi="微软雅黑" w:cs="微软雅黑" w:hint="eastAsia"/>
          <w:sz w:val="19"/>
          <w:szCs w:val="19"/>
        </w:rPr>
        <w:t>认</w:t>
      </w:r>
      <w:r w:rsidRPr="000233C5">
        <w:rPr>
          <w:rFonts w:ascii="MS Mincho" w:eastAsia="MS Mincho" w:hAnsi="MS Mincho" w:cs="MS Mincho" w:hint="eastAsia"/>
          <w:sz w:val="19"/>
          <w:szCs w:val="19"/>
        </w:rPr>
        <w:t>生成截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框高度</w:t>
      </w:r>
    </w:p>
    <w:p w14:paraId="0A0046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fixed: true, //</w:t>
      </w:r>
      <w:r w:rsidRPr="000233C5">
        <w:rPr>
          <w:rFonts w:ascii="Times New Roman" w:hAnsi="Times New Roman" w:cs="Times New Roman"/>
          <w:sz w:val="19"/>
          <w:szCs w:val="19"/>
        </w:rPr>
        <w:t>是否开启截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w:t>
      </w:r>
      <w:r w:rsidRPr="000233C5">
        <w:rPr>
          <w:rFonts w:ascii="微软雅黑" w:eastAsia="微软雅黑" w:hAnsi="微软雅黑" w:cs="微软雅黑" w:hint="eastAsia"/>
          <w:sz w:val="19"/>
          <w:szCs w:val="19"/>
        </w:rPr>
        <w:t>宽</w:t>
      </w:r>
      <w:r w:rsidRPr="000233C5">
        <w:rPr>
          <w:rFonts w:ascii="MS Mincho" w:eastAsia="MS Mincho" w:hAnsi="MS Mincho" w:cs="MS Mincho" w:hint="eastAsia"/>
          <w:sz w:val="19"/>
          <w:szCs w:val="19"/>
        </w:rPr>
        <w:t>高固定比例</w:t>
      </w:r>
    </w:p>
    <w:p w14:paraId="47A798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fixedNumber: [1, 1], //</w:t>
      </w:r>
      <w:r w:rsidRPr="000233C5">
        <w:rPr>
          <w:rFonts w:ascii="Times New Roman" w:hAnsi="Times New Roman" w:cs="Times New Roman"/>
          <w:sz w:val="19"/>
          <w:szCs w:val="19"/>
        </w:rPr>
        <w:t>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框的</w:t>
      </w:r>
      <w:r w:rsidRPr="000233C5">
        <w:rPr>
          <w:rFonts w:ascii="微软雅黑" w:eastAsia="微软雅黑" w:hAnsi="微软雅黑" w:cs="微软雅黑" w:hint="eastAsia"/>
          <w:sz w:val="19"/>
          <w:szCs w:val="19"/>
        </w:rPr>
        <w:t>宽</w:t>
      </w:r>
      <w:r w:rsidRPr="000233C5">
        <w:rPr>
          <w:rFonts w:ascii="MS Mincho" w:eastAsia="MS Mincho" w:hAnsi="MS Mincho" w:cs="MS Mincho" w:hint="eastAsia"/>
          <w:sz w:val="19"/>
          <w:szCs w:val="19"/>
        </w:rPr>
        <w:t>高比例</w:t>
      </w:r>
    </w:p>
    <w:p w14:paraId="03955B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full: false, //false</w:t>
      </w:r>
      <w:r w:rsidRPr="000233C5">
        <w:rPr>
          <w:rFonts w:ascii="Times New Roman" w:hAnsi="Times New Roman" w:cs="Times New Roman"/>
          <w:sz w:val="19"/>
          <w:szCs w:val="19"/>
        </w:rPr>
        <w:t>按原比例裁切</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片，不失真</w:t>
      </w:r>
    </w:p>
    <w:p w14:paraId="13E8FE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fixedBox: true, //</w:t>
      </w:r>
      <w:r w:rsidRPr="000233C5">
        <w:rPr>
          <w:rFonts w:ascii="Times New Roman" w:hAnsi="Times New Roman" w:cs="Times New Roman"/>
          <w:sz w:val="19"/>
          <w:szCs w:val="19"/>
        </w:rPr>
        <w:t>固定截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框大小，不允</w:t>
      </w:r>
      <w:r w:rsidRPr="000233C5">
        <w:rPr>
          <w:rFonts w:ascii="微软雅黑" w:eastAsia="微软雅黑" w:hAnsi="微软雅黑" w:cs="微软雅黑" w:hint="eastAsia"/>
          <w:sz w:val="19"/>
          <w:szCs w:val="19"/>
        </w:rPr>
        <w:t>许</w:t>
      </w:r>
      <w:r w:rsidRPr="000233C5">
        <w:rPr>
          <w:rFonts w:ascii="MS Mincho" w:eastAsia="MS Mincho" w:hAnsi="MS Mincho" w:cs="MS Mincho" w:hint="eastAsia"/>
          <w:sz w:val="19"/>
          <w:szCs w:val="19"/>
        </w:rPr>
        <w:t>改</w:t>
      </w:r>
      <w:r w:rsidRPr="000233C5">
        <w:rPr>
          <w:rFonts w:ascii="微软雅黑" w:eastAsia="微软雅黑" w:hAnsi="微软雅黑" w:cs="微软雅黑" w:hint="eastAsia"/>
          <w:sz w:val="19"/>
          <w:szCs w:val="19"/>
        </w:rPr>
        <w:t>变</w:t>
      </w:r>
    </w:p>
    <w:p w14:paraId="6C7C9F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canMove: false, //</w:t>
      </w:r>
      <w:r w:rsidRPr="000233C5">
        <w:rPr>
          <w:rFonts w:ascii="Times New Roman" w:hAnsi="Times New Roman" w:cs="Times New Roman"/>
          <w:sz w:val="19"/>
          <w:szCs w:val="19"/>
        </w:rPr>
        <w:t>上</w:t>
      </w:r>
      <w:r w:rsidRPr="000233C5">
        <w:rPr>
          <w:rFonts w:ascii="微软雅黑" w:eastAsia="微软雅黑" w:hAnsi="微软雅黑" w:cs="微软雅黑" w:hint="eastAsia"/>
          <w:sz w:val="19"/>
          <w:szCs w:val="19"/>
        </w:rPr>
        <w:t>传图</w:t>
      </w:r>
      <w:r w:rsidRPr="000233C5">
        <w:rPr>
          <w:rFonts w:ascii="MS Mincho" w:eastAsia="MS Mincho" w:hAnsi="MS Mincho" w:cs="MS Mincho" w:hint="eastAsia"/>
          <w:sz w:val="19"/>
          <w:szCs w:val="19"/>
        </w:rPr>
        <w:t>片是否可以移</w:t>
      </w:r>
      <w:r w:rsidRPr="000233C5">
        <w:rPr>
          <w:rFonts w:ascii="微软雅黑" w:eastAsia="微软雅黑" w:hAnsi="微软雅黑" w:cs="微软雅黑" w:hint="eastAsia"/>
          <w:sz w:val="19"/>
          <w:szCs w:val="19"/>
        </w:rPr>
        <w:t>动</w:t>
      </w:r>
    </w:p>
    <w:p w14:paraId="0406BD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canMoveBox: true, //</w:t>
      </w:r>
      <w:r w:rsidRPr="000233C5">
        <w:rPr>
          <w:rFonts w:ascii="Times New Roman" w:hAnsi="Times New Roman" w:cs="Times New Roman"/>
          <w:sz w:val="19"/>
          <w:szCs w:val="19"/>
        </w:rPr>
        <w:t>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框能否拖</w:t>
      </w:r>
      <w:r w:rsidRPr="000233C5">
        <w:rPr>
          <w:rFonts w:ascii="微软雅黑" w:eastAsia="微软雅黑" w:hAnsi="微软雅黑" w:cs="微软雅黑" w:hint="eastAsia"/>
          <w:sz w:val="19"/>
          <w:szCs w:val="19"/>
        </w:rPr>
        <w:t>动</w:t>
      </w:r>
    </w:p>
    <w:p w14:paraId="119F3D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original: false, //</w:t>
      </w:r>
      <w:r w:rsidRPr="000233C5">
        <w:rPr>
          <w:rFonts w:ascii="Times New Roman" w:hAnsi="Times New Roman" w:cs="Times New Roman"/>
          <w:sz w:val="19"/>
          <w:szCs w:val="19"/>
        </w:rPr>
        <w:t>上</w:t>
      </w:r>
      <w:r w:rsidRPr="000233C5">
        <w:rPr>
          <w:rFonts w:ascii="微软雅黑" w:eastAsia="微软雅黑" w:hAnsi="微软雅黑" w:cs="微软雅黑" w:hint="eastAsia"/>
          <w:sz w:val="19"/>
          <w:szCs w:val="19"/>
        </w:rPr>
        <w:t>传图</w:t>
      </w:r>
      <w:r w:rsidRPr="000233C5">
        <w:rPr>
          <w:rFonts w:ascii="MS Mincho" w:eastAsia="MS Mincho" w:hAnsi="MS Mincho" w:cs="MS Mincho" w:hint="eastAsia"/>
          <w:sz w:val="19"/>
          <w:szCs w:val="19"/>
        </w:rPr>
        <w:t>片按照原始比例渲染</w:t>
      </w:r>
    </w:p>
    <w:p w14:paraId="25032A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centerBox: false, //</w:t>
      </w:r>
      <w:r w:rsidRPr="000233C5">
        <w:rPr>
          <w:rFonts w:ascii="Times New Roman" w:hAnsi="Times New Roman" w:cs="Times New Roman"/>
          <w:sz w:val="19"/>
          <w:szCs w:val="19"/>
        </w:rPr>
        <w:t>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框是否被限制在</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片里面</w:t>
      </w:r>
    </w:p>
    <w:p w14:paraId="0578BB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 true</w:t>
      </w:r>
      <w:r w:rsidRPr="000233C5">
        <w:rPr>
          <w:rFonts w:ascii="Times New Roman" w:hAnsi="Times New Roman" w:cs="Times New Roman"/>
          <w:sz w:val="19"/>
          <w:szCs w:val="19"/>
        </w:rPr>
        <w:t>, //</w:t>
      </w:r>
      <w:r w:rsidRPr="000233C5">
        <w:rPr>
          <w:rFonts w:ascii="Times New Roman" w:hAnsi="Times New Roman" w:cs="Times New Roman"/>
          <w:sz w:val="19"/>
          <w:szCs w:val="19"/>
        </w:rPr>
        <w:t>是否按照</w:t>
      </w:r>
      <w:r w:rsidRPr="000233C5">
        <w:rPr>
          <w:rFonts w:ascii="微软雅黑" w:eastAsia="微软雅黑" w:hAnsi="微软雅黑" w:cs="微软雅黑" w:hint="eastAsia"/>
          <w:sz w:val="19"/>
          <w:szCs w:val="19"/>
        </w:rPr>
        <w:t>设备</w:t>
      </w:r>
      <w:r w:rsidRPr="000233C5">
        <w:rPr>
          <w:rFonts w:ascii="MS Mincho" w:eastAsia="MS Mincho" w:hAnsi="MS Mincho" w:cs="MS Mincho" w:hint="eastAsia"/>
          <w:sz w:val="19"/>
          <w:szCs w:val="19"/>
        </w:rPr>
        <w:t>的</w:t>
      </w:r>
      <w:r w:rsidRPr="000233C5">
        <w:rPr>
          <w:rFonts w:ascii="Times New Roman" w:hAnsi="Times New Roman" w:cs="Times New Roman"/>
          <w:sz w:val="19"/>
          <w:szCs w:val="19"/>
        </w:rPr>
        <w:t xml:space="preserve">dpr </w:t>
      </w:r>
      <w:r w:rsidRPr="000233C5">
        <w:rPr>
          <w:rFonts w:ascii="微软雅黑" w:eastAsia="微软雅黑" w:hAnsi="微软雅黑" w:cs="微软雅黑" w:hint="eastAsia"/>
          <w:sz w:val="19"/>
          <w:szCs w:val="19"/>
        </w:rPr>
        <w:t>输</w:t>
      </w:r>
      <w:r w:rsidRPr="000233C5">
        <w:rPr>
          <w:rFonts w:ascii="MS Mincho" w:eastAsia="MS Mincho" w:hAnsi="MS Mincho" w:cs="MS Mincho" w:hint="eastAsia"/>
          <w:sz w:val="19"/>
          <w:szCs w:val="19"/>
        </w:rPr>
        <w:t>出等比例</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p>
    <w:p w14:paraId="03CE7B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infoTrue: false, //true</w:t>
      </w:r>
      <w:r w:rsidRPr="000233C5">
        <w:rPr>
          <w:rFonts w:ascii="微软雅黑" w:eastAsia="微软雅黑" w:hAnsi="微软雅黑" w:cs="微软雅黑" w:hint="eastAsia"/>
          <w:sz w:val="19"/>
          <w:szCs w:val="19"/>
        </w:rPr>
        <w:t>为</w:t>
      </w:r>
      <w:r w:rsidRPr="000233C5">
        <w:rPr>
          <w:rFonts w:ascii="MS Mincho" w:eastAsia="MS Mincho" w:hAnsi="MS Mincho" w:cs="MS Mincho" w:hint="eastAsia"/>
          <w:sz w:val="19"/>
          <w:szCs w:val="19"/>
        </w:rPr>
        <w:t>展示真</w:t>
      </w:r>
      <w:r w:rsidRPr="000233C5">
        <w:rPr>
          <w:rFonts w:ascii="微软雅黑" w:eastAsia="微软雅黑" w:hAnsi="微软雅黑" w:cs="微软雅黑" w:hint="eastAsia"/>
          <w:sz w:val="19"/>
          <w:szCs w:val="19"/>
        </w:rPr>
        <w:t>实输</w:t>
      </w:r>
      <w:r w:rsidRPr="000233C5">
        <w:rPr>
          <w:rFonts w:ascii="MS Mincho" w:eastAsia="MS Mincho" w:hAnsi="MS Mincho" w:cs="MS Mincho" w:hint="eastAsia"/>
          <w:sz w:val="19"/>
          <w:szCs w:val="19"/>
        </w:rPr>
        <w:t>出</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微软雅黑" w:eastAsia="微软雅黑" w:hAnsi="微软雅黑" w:cs="微软雅黑" w:hint="eastAsia"/>
          <w:sz w:val="19"/>
          <w:szCs w:val="19"/>
        </w:rPr>
        <w:t>宽</w:t>
      </w:r>
      <w:r w:rsidRPr="000233C5">
        <w:rPr>
          <w:rFonts w:ascii="MS Mincho" w:eastAsia="MS Mincho" w:hAnsi="MS Mincho" w:cs="MS Mincho" w:hint="eastAsia"/>
          <w:sz w:val="19"/>
          <w:szCs w:val="19"/>
        </w:rPr>
        <w:t>高，</w:t>
      </w:r>
      <w:r w:rsidRPr="000233C5">
        <w:rPr>
          <w:rFonts w:ascii="Times New Roman" w:hAnsi="Times New Roman" w:cs="Times New Roman"/>
          <w:sz w:val="19"/>
          <w:szCs w:val="19"/>
        </w:rPr>
        <w:t>false</w:t>
      </w:r>
      <w:r w:rsidRPr="000233C5">
        <w:rPr>
          <w:rFonts w:ascii="Times New Roman" w:hAnsi="Times New Roman" w:cs="Times New Roman"/>
          <w:sz w:val="19"/>
          <w:szCs w:val="19"/>
        </w:rPr>
        <w:t>展示看到的截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w:t>
      </w:r>
      <w:r w:rsidRPr="000233C5">
        <w:rPr>
          <w:rFonts w:ascii="微软雅黑" w:eastAsia="微软雅黑" w:hAnsi="微软雅黑" w:cs="微软雅黑" w:hint="eastAsia"/>
          <w:sz w:val="19"/>
          <w:szCs w:val="19"/>
        </w:rPr>
        <w:t>宽</w:t>
      </w:r>
      <w:r w:rsidRPr="000233C5">
        <w:rPr>
          <w:rFonts w:ascii="MS Mincho" w:eastAsia="MS Mincho" w:hAnsi="MS Mincho" w:cs="MS Mincho" w:hint="eastAsia"/>
          <w:sz w:val="19"/>
          <w:szCs w:val="19"/>
        </w:rPr>
        <w:t>高</w:t>
      </w:r>
    </w:p>
    <w:p w14:paraId="236EF4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maxImgSize: 2000, //</w:t>
      </w:r>
      <w:r w:rsidRPr="000233C5">
        <w:rPr>
          <w:rFonts w:ascii="Times New Roman" w:hAnsi="Times New Roman" w:cs="Times New Roman"/>
          <w:sz w:val="19"/>
          <w:szCs w:val="19"/>
        </w:rPr>
        <w:t>限制</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片最大</w:t>
      </w:r>
      <w:r w:rsidRPr="000233C5">
        <w:rPr>
          <w:rFonts w:ascii="微软雅黑" w:eastAsia="微软雅黑" w:hAnsi="微软雅黑" w:cs="微软雅黑" w:hint="eastAsia"/>
          <w:sz w:val="19"/>
          <w:szCs w:val="19"/>
        </w:rPr>
        <w:t>宽</w:t>
      </w:r>
      <w:r w:rsidRPr="000233C5">
        <w:rPr>
          <w:rFonts w:ascii="MS Mincho" w:eastAsia="MS Mincho" w:hAnsi="MS Mincho" w:cs="MS Mincho" w:hint="eastAsia"/>
          <w:sz w:val="19"/>
          <w:szCs w:val="19"/>
        </w:rPr>
        <w:t>度和高度</w:t>
      </w:r>
    </w:p>
    <w:p w14:paraId="7294AA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enlarge: 1,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片根据截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框</w:t>
      </w:r>
      <w:r w:rsidRPr="000233C5">
        <w:rPr>
          <w:rFonts w:ascii="微软雅黑" w:eastAsia="微软雅黑" w:hAnsi="微软雅黑" w:cs="微软雅黑" w:hint="eastAsia"/>
          <w:sz w:val="19"/>
          <w:szCs w:val="19"/>
        </w:rPr>
        <w:t>输</w:t>
      </w:r>
      <w:r w:rsidRPr="000233C5">
        <w:rPr>
          <w:rFonts w:ascii="MS Mincho" w:eastAsia="MS Mincho" w:hAnsi="MS Mincho" w:cs="MS Mincho" w:hint="eastAsia"/>
          <w:sz w:val="19"/>
          <w:szCs w:val="19"/>
        </w:rPr>
        <w:t>出比例倍数</w:t>
      </w:r>
    </w:p>
    <w:p w14:paraId="4C700B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 '256px 256px',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片默</w:t>
      </w:r>
      <w:r w:rsidRPr="000233C5">
        <w:rPr>
          <w:rFonts w:ascii="微软雅黑" w:eastAsia="微软雅黑" w:hAnsi="微软雅黑" w:cs="微软雅黑" w:hint="eastAsia"/>
          <w:sz w:val="19"/>
          <w:szCs w:val="19"/>
        </w:rPr>
        <w:t>认</w:t>
      </w:r>
      <w:r w:rsidRPr="000233C5">
        <w:rPr>
          <w:rFonts w:ascii="MS Mincho" w:eastAsia="MS Mincho" w:hAnsi="MS Mincho" w:cs="MS Mincho" w:hint="eastAsia"/>
          <w:sz w:val="19"/>
          <w:szCs w:val="19"/>
        </w:rPr>
        <w:t>渲染方式</w:t>
      </w:r>
    </w:p>
    <w:p w14:paraId="01637C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A5A7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E1B16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2C15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364952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初始化函数</w:t>
      </w:r>
    </w:p>
    <w:p w14:paraId="35F227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imgLoad(m</w:t>
      </w:r>
      <w:r w:rsidRPr="000233C5">
        <w:rPr>
          <w:rFonts w:ascii="Times New Roman" w:hAnsi="Times New Roman" w:cs="Times New Roman"/>
          <w:sz w:val="19"/>
          <w:szCs w:val="19"/>
        </w:rPr>
        <w:t>sg) {},</w:t>
      </w:r>
    </w:p>
    <w:p w14:paraId="25D5B3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微软雅黑" w:eastAsia="微软雅黑" w:hAnsi="微软雅黑" w:cs="微软雅黑" w:hint="eastAsia"/>
          <w:sz w:val="19"/>
          <w:szCs w:val="19"/>
        </w:rPr>
        <w:t>缩</w:t>
      </w:r>
      <w:r w:rsidRPr="000233C5">
        <w:rPr>
          <w:rFonts w:ascii="MS Mincho" w:eastAsia="MS Mincho" w:hAnsi="MS Mincho" w:cs="MS Mincho" w:hint="eastAsia"/>
          <w:sz w:val="19"/>
          <w:szCs w:val="19"/>
        </w:rPr>
        <w:t>放</w:t>
      </w:r>
    </w:p>
    <w:p w14:paraId="125AD4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changeScale(num) {</w:t>
      </w:r>
    </w:p>
    <w:p w14:paraId="41A59E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num = num || 1</w:t>
      </w:r>
    </w:p>
    <w:p w14:paraId="09B2B1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this.$refs.cropper.changeScale(num)</w:t>
      </w:r>
    </w:p>
    <w:p w14:paraId="2752D3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88CE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向左旋</w:t>
      </w:r>
      <w:r w:rsidRPr="000233C5">
        <w:rPr>
          <w:rFonts w:ascii="微软雅黑" w:eastAsia="微软雅黑" w:hAnsi="微软雅黑" w:cs="微软雅黑" w:hint="eastAsia"/>
          <w:sz w:val="19"/>
          <w:szCs w:val="19"/>
        </w:rPr>
        <w:t>转</w:t>
      </w:r>
    </w:p>
    <w:p w14:paraId="2E72B7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rotateLeft() {</w:t>
      </w:r>
    </w:p>
    <w:p w14:paraId="02082D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this.$refs.cropper.rotateLeft()</w:t>
      </w:r>
    </w:p>
    <w:p w14:paraId="0EBD35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B8CC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向右旋</w:t>
      </w:r>
      <w:r w:rsidRPr="000233C5">
        <w:rPr>
          <w:rFonts w:ascii="微软雅黑" w:eastAsia="微软雅黑" w:hAnsi="微软雅黑" w:cs="微软雅黑" w:hint="eastAsia"/>
          <w:sz w:val="19"/>
          <w:szCs w:val="19"/>
        </w:rPr>
        <w:t>转</w:t>
      </w:r>
    </w:p>
    <w:p w14:paraId="4B9208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rotateRight() {</w:t>
      </w:r>
    </w:p>
    <w:p w14:paraId="3C5390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this.$refs.cropper.rotateRight()</w:t>
      </w:r>
    </w:p>
    <w:p w14:paraId="6CEB18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1EA3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实时预览</w:t>
      </w:r>
      <w:r w:rsidRPr="000233C5">
        <w:rPr>
          <w:rFonts w:ascii="MS Mincho" w:eastAsia="MS Mincho" w:hAnsi="MS Mincho" w:cs="MS Mincho" w:hint="eastAsia"/>
          <w:sz w:val="19"/>
          <w:szCs w:val="19"/>
        </w:rPr>
        <w:t>函数</w:t>
      </w:r>
    </w:p>
    <w:p w14:paraId="3C7258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realTime(data) {</w:t>
      </w:r>
    </w:p>
    <w:p w14:paraId="09B0CD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this.previews = data</w:t>
      </w:r>
    </w:p>
    <w:p w14:paraId="5EB9DC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B483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选择图</w:t>
      </w:r>
      <w:r w:rsidRPr="000233C5">
        <w:rPr>
          <w:rFonts w:ascii="MS Mincho" w:eastAsia="MS Mincho" w:hAnsi="MS Mincho" w:cs="MS Mincho" w:hint="eastAsia"/>
          <w:sz w:val="19"/>
          <w:szCs w:val="19"/>
        </w:rPr>
        <w:t>片</w:t>
      </w:r>
    </w:p>
    <w:p w14:paraId="3DA47F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selectImg(e) {</w:t>
      </w:r>
    </w:p>
    <w:p w14:paraId="6AC579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file = e.target.files[0]</w:t>
      </w:r>
    </w:p>
    <w:p w14:paraId="34C30B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(!/\.(jpg|jpeg|png|JPG|PNG)$/.test(e.target.value)) {</w:t>
      </w:r>
    </w:p>
    <w:p w14:paraId="39990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w:t>
      </w:r>
      <w:r w:rsidRPr="000233C5">
        <w:rPr>
          <w:rFonts w:ascii="Times New Roman" w:hAnsi="Times New Roman" w:cs="Times New Roman"/>
          <w:sz w:val="19"/>
          <w:szCs w:val="19"/>
        </w:rPr>
        <w:t>message({</w:t>
      </w:r>
    </w:p>
    <w:p w14:paraId="3F1889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型要求：</w:t>
      </w:r>
      <w:r w:rsidRPr="000233C5">
        <w:rPr>
          <w:rFonts w:ascii="Times New Roman" w:hAnsi="Times New Roman" w:cs="Times New Roman"/>
          <w:sz w:val="19"/>
          <w:szCs w:val="19"/>
        </w:rPr>
        <w:t>jpeg</w:t>
      </w:r>
      <w:r w:rsidRPr="000233C5">
        <w:rPr>
          <w:rFonts w:ascii="Times New Roman" w:hAnsi="Times New Roman" w:cs="Times New Roman"/>
          <w:sz w:val="19"/>
          <w:szCs w:val="19"/>
        </w:rPr>
        <w:t>、</w:t>
      </w:r>
      <w:r w:rsidRPr="000233C5">
        <w:rPr>
          <w:rFonts w:ascii="Times New Roman" w:hAnsi="Times New Roman" w:cs="Times New Roman"/>
          <w:sz w:val="19"/>
          <w:szCs w:val="19"/>
        </w:rPr>
        <w:t>jpg</w:t>
      </w:r>
      <w:r w:rsidRPr="000233C5">
        <w:rPr>
          <w:rFonts w:ascii="Times New Roman" w:hAnsi="Times New Roman" w:cs="Times New Roman"/>
          <w:sz w:val="19"/>
          <w:szCs w:val="19"/>
        </w:rPr>
        <w:t>、</w:t>
      </w:r>
      <w:r w:rsidRPr="000233C5">
        <w:rPr>
          <w:rFonts w:ascii="Times New Roman" w:hAnsi="Times New Roman" w:cs="Times New Roman"/>
          <w:sz w:val="19"/>
          <w:szCs w:val="19"/>
        </w:rPr>
        <w:t>png',</w:t>
      </w:r>
    </w:p>
    <w:p w14:paraId="2B6009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'error',</w:t>
      </w:r>
    </w:p>
    <w:p w14:paraId="1E67EB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CD38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430A5A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30B5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化</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blob</w:t>
      </w:r>
    </w:p>
    <w:p w14:paraId="0ABE1E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reader = new FileReader()</w:t>
      </w:r>
    </w:p>
    <w:p w14:paraId="3AB642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reader.onload = (e) =&gt; {</w:t>
      </w:r>
    </w:p>
    <w:p w14:paraId="7D2968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data</w:t>
      </w:r>
    </w:p>
    <w:p w14:paraId="388D70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(typeof e.target.result === 'object') {</w:t>
      </w:r>
    </w:p>
    <w:p w14:paraId="252440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 window.URL.createObjectURL(new Blob([e.target.result]))</w:t>
      </w:r>
    </w:p>
    <w:p w14:paraId="7AD594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6E9F1D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 e.target.result</w:t>
      </w:r>
    </w:p>
    <w:p w14:paraId="694E08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19A29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this.option.img = data</w:t>
      </w:r>
    </w:p>
    <w:p w14:paraId="42488B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4222B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化</w:t>
      </w:r>
      <w:r w:rsidRPr="000233C5">
        <w:rPr>
          <w:rFonts w:ascii="微软雅黑" w:eastAsia="微软雅黑" w:hAnsi="微软雅黑" w:cs="微软雅黑" w:hint="eastAsia"/>
          <w:sz w:val="19"/>
          <w:szCs w:val="19"/>
        </w:rPr>
        <w:t>为</w:t>
      </w:r>
      <w:r w:rsidRPr="000233C5">
        <w:rPr>
          <w:rFonts w:ascii="Times New Roman" w:hAnsi="Times New Roman" w:cs="Times New Roman"/>
          <w:sz w:val="19"/>
          <w:szCs w:val="19"/>
        </w:rPr>
        <w:t>base64</w:t>
      </w:r>
    </w:p>
    <w:p w14:paraId="5DF1A9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reader.re</w:t>
      </w:r>
      <w:r w:rsidRPr="000233C5">
        <w:rPr>
          <w:rFonts w:ascii="Times New Roman" w:hAnsi="Times New Roman" w:cs="Times New Roman"/>
          <w:sz w:val="19"/>
          <w:szCs w:val="19"/>
        </w:rPr>
        <w:t>adAsDataURL(file)</w:t>
      </w:r>
    </w:p>
    <w:p w14:paraId="1AFC47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599C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上</w:t>
      </w:r>
      <w:r w:rsidRPr="000233C5">
        <w:rPr>
          <w:rFonts w:ascii="微软雅黑" w:eastAsia="微软雅黑" w:hAnsi="微软雅黑" w:cs="微软雅黑" w:hint="eastAsia"/>
          <w:sz w:val="19"/>
          <w:szCs w:val="19"/>
        </w:rPr>
        <w:t>传图</w:t>
      </w:r>
      <w:r w:rsidRPr="000233C5">
        <w:rPr>
          <w:rFonts w:ascii="MS Mincho" w:eastAsia="MS Mincho" w:hAnsi="MS Mincho" w:cs="MS Mincho" w:hint="eastAsia"/>
          <w:sz w:val="19"/>
          <w:szCs w:val="19"/>
        </w:rPr>
        <w:t>片</w:t>
      </w:r>
    </w:p>
    <w:p w14:paraId="17D83E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uploadImg(type) {</w:t>
      </w:r>
    </w:p>
    <w:p w14:paraId="5DD99D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_this = this</w:t>
      </w:r>
    </w:p>
    <w:p w14:paraId="007C3F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(type === 'blob') {</w:t>
      </w:r>
    </w:p>
    <w:p w14:paraId="39A838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取截</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的</w:t>
      </w:r>
      <w:r w:rsidRPr="000233C5">
        <w:rPr>
          <w:rFonts w:ascii="Times New Roman" w:hAnsi="Times New Roman" w:cs="Times New Roman"/>
          <w:sz w:val="19"/>
          <w:szCs w:val="19"/>
        </w:rPr>
        <w:t>blob</w:t>
      </w:r>
      <w:r w:rsidRPr="000233C5">
        <w:rPr>
          <w:rFonts w:ascii="Times New Roman" w:hAnsi="Times New Roman" w:cs="Times New Roman"/>
          <w:sz w:val="19"/>
          <w:szCs w:val="19"/>
        </w:rPr>
        <w:t>数据</w:t>
      </w:r>
    </w:p>
    <w:p w14:paraId="057CD9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this.$refs.cropper.getCropBlob(async (data) =&gt; {</w:t>
      </w:r>
    </w:p>
    <w:p w14:paraId="21ACD3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formData = new FormData()</w:t>
      </w:r>
    </w:p>
    <w:p w14:paraId="7E39DC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formData.append('file', data, 'file.png')</w:t>
      </w:r>
    </w:p>
    <w:p w14:paraId="0CD539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调</w:t>
      </w:r>
      <w:r w:rsidRPr="000233C5">
        <w:rPr>
          <w:rFonts w:ascii="MS Mincho" w:eastAsia="MS Mincho" w:hAnsi="MS Mincho" w:cs="MS Mincho" w:hint="eastAsia"/>
          <w:sz w:val="19"/>
          <w:szCs w:val="19"/>
        </w:rPr>
        <w:t>用</w:t>
      </w:r>
    </w:p>
    <w:p w14:paraId="6B17B8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const ajax = new XMLHttpRequest()</w:t>
      </w:r>
    </w:p>
    <w:p w14:paraId="0811D6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ajax.open('POST', 'http://101.201.64.102:8000/user/upload/avatar', true)</w:t>
      </w:r>
    </w:p>
    <w:p w14:paraId="2F5305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ajax.open</w:t>
      </w:r>
      <w:r w:rsidRPr="000233C5">
        <w:rPr>
          <w:rFonts w:ascii="Times New Roman" w:hAnsi="Times New Roman" w:cs="Times New Roman"/>
          <w:sz w:val="19"/>
          <w:szCs w:val="19"/>
        </w:rPr>
        <w:t>('POST', 'http://localhost:8000/user/upload/avatar', true)</w:t>
      </w:r>
    </w:p>
    <w:p w14:paraId="1F0792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ajax.setRequestHeader('token', getToken())</w:t>
      </w:r>
    </w:p>
    <w:p w14:paraId="008B90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ajax.send(formData)</w:t>
      </w:r>
    </w:p>
    <w:p w14:paraId="053B85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ajax.onreadystatechange = function () {</w:t>
      </w:r>
    </w:p>
    <w:p w14:paraId="576A97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if(ajax.readyState === 4){</w:t>
      </w:r>
    </w:p>
    <w:p w14:paraId="2F3C9C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_this.$emit</w:t>
      </w:r>
      <w:r w:rsidRPr="000233C5">
        <w:rPr>
          <w:rFonts w:ascii="Times New Roman" w:hAnsi="Times New Roman" w:cs="Times New Roman"/>
          <w:sz w:val="19"/>
          <w:szCs w:val="19"/>
        </w:rPr>
        <w:t>('uploadImgSuccess', ajax.responseText)</w:t>
      </w:r>
    </w:p>
    <w:p w14:paraId="4339EA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FE7AC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5E34A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B6E1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EEC4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FE803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D399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AC159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69DA8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 lang="scss"&gt;</w:t>
      </w:r>
    </w:p>
    <w:p w14:paraId="596156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.cropper-content {</w:t>
      </w:r>
    </w:p>
    <w:p w14:paraId="063FF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5F5D8D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-webkit-flex;</w:t>
      </w:r>
    </w:p>
    <w:p w14:paraId="230845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justify-content: flex-end;</w:t>
      </w:r>
    </w:p>
    <w:p w14:paraId="0F6F64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.cropper-box {</w:t>
      </w:r>
    </w:p>
    <w:p w14:paraId="3F5EF1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flex: 1;</w:t>
      </w:r>
    </w:p>
    <w:p w14:paraId="3867DD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100%;</w:t>
      </w:r>
    </w:p>
    <w:p w14:paraId="039C78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.cropper {</w:t>
      </w:r>
    </w:p>
    <w:p w14:paraId="24D674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 auto;</w:t>
      </w:r>
    </w:p>
    <w:p w14:paraId="523203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height: 300px;</w:t>
      </w:r>
    </w:p>
    <w:p w14:paraId="63C707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6F6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8BE0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.show-preview {</w:t>
      </w:r>
    </w:p>
    <w:p w14:paraId="7A372E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flex: 1;</w:t>
      </w:r>
    </w:p>
    <w:p w14:paraId="321031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-webkit-flex: 1;</w:t>
      </w:r>
    </w:p>
    <w:p w14:paraId="32463C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4B9E3D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-webkit-flex;</w:t>
      </w:r>
    </w:p>
    <w:p w14:paraId="109AF9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justify-content: center;</w:t>
      </w:r>
    </w:p>
    <w:p w14:paraId="2451ED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.preview {</w:t>
      </w:r>
    </w:p>
    <w:p w14:paraId="76067A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719DFA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 1px solid #67c23a;</w:t>
      </w:r>
    </w:p>
    <w:p w14:paraId="549DC3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#cccccc;</w:t>
      </w:r>
    </w:p>
    <w:p w14:paraId="437327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3C709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5D17B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06AD5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.footer-btn {</w:t>
      </w:r>
    </w:p>
    <w:p w14:paraId="1D83DA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665600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0C4D33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-webkit-flex;</w:t>
      </w:r>
    </w:p>
    <w:p w14:paraId="08C260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justify-content: flex-end;</w:t>
      </w:r>
    </w:p>
    <w:p w14:paraId="23EEDE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.scope-bt</w:t>
      </w:r>
      <w:r w:rsidRPr="000233C5">
        <w:rPr>
          <w:rFonts w:ascii="Times New Roman" w:hAnsi="Times New Roman" w:cs="Times New Roman"/>
          <w:sz w:val="19"/>
          <w:szCs w:val="19"/>
        </w:rPr>
        <w:t>n {</w:t>
      </w:r>
    </w:p>
    <w:p w14:paraId="1DD9DE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4A3098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-webkit-flex;</w:t>
      </w:r>
    </w:p>
    <w:p w14:paraId="4553FF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justify-content: space-between;</w:t>
      </w:r>
    </w:p>
    <w:p w14:paraId="42899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padding-right: 10px;</w:t>
      </w:r>
    </w:p>
    <w:p w14:paraId="33A165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AD78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.upload-btn {</w:t>
      </w:r>
    </w:p>
    <w:p w14:paraId="06EF51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flex: 1;</w:t>
      </w:r>
    </w:p>
    <w:p w14:paraId="26228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-webkit-flex: 1;</w:t>
      </w:r>
    </w:p>
    <w:p w14:paraId="15320C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3C1908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-webkit-flex;</w:t>
      </w:r>
    </w:p>
    <w:p w14:paraId="2778DF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justify-content: center;</w:t>
      </w:r>
    </w:p>
    <w:p w14:paraId="6321B0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8B3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.btn {</w:t>
      </w:r>
    </w:p>
    <w:p w14:paraId="5CC808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outline: none;</w:t>
      </w:r>
    </w:p>
    <w:p w14:paraId="0104C2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inline-block;</w:t>
      </w:r>
    </w:p>
    <w:p w14:paraId="2EAE77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line-height: 1;</w:t>
      </w:r>
    </w:p>
    <w:p w14:paraId="762AD9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white-space: nowrap;</w:t>
      </w:r>
    </w:p>
    <w:p w14:paraId="64DA15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cursor: pointer;</w:t>
      </w:r>
    </w:p>
    <w:p w14:paraId="1D65C4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-webkit-appearance: none;</w:t>
      </w:r>
    </w:p>
    <w:p w14:paraId="642B63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text-align: center;</w:t>
      </w:r>
    </w:p>
    <w:p w14:paraId="6F81E5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-webkit-box-sizing: border-box;</w:t>
      </w:r>
    </w:p>
    <w:p w14:paraId="655A75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box-sizi</w:t>
      </w:r>
      <w:r w:rsidRPr="000233C5">
        <w:rPr>
          <w:rFonts w:ascii="Times New Roman" w:hAnsi="Times New Roman" w:cs="Times New Roman"/>
          <w:sz w:val="19"/>
          <w:szCs w:val="19"/>
        </w:rPr>
        <w:t>ng: border-box;</w:t>
      </w:r>
    </w:p>
    <w:p w14:paraId="5A5D12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outline: 0;</w:t>
      </w:r>
    </w:p>
    <w:p w14:paraId="3F90C0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-webkit-transition: 0.1s;</w:t>
      </w:r>
    </w:p>
    <w:p w14:paraId="2F2EB2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0.1s;</w:t>
      </w:r>
    </w:p>
    <w:p w14:paraId="2D7BFE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500;</w:t>
      </w:r>
    </w:p>
    <w:p w14:paraId="08D5F7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8px 15px;</w:t>
      </w:r>
    </w:p>
    <w:p w14:paraId="137A50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12px;</w:t>
      </w:r>
    </w:p>
    <w:p w14:paraId="56685B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border-radius: 3px;</w:t>
      </w:r>
    </w:p>
    <w:p w14:paraId="7C84F4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color: #fff;</w:t>
      </w:r>
    </w:p>
    <w:p w14:paraId="13A92D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#409eff;</w:t>
      </w:r>
    </w:p>
    <w:p w14:paraId="5C3D11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border-color: #409eff;</w:t>
      </w:r>
    </w:p>
    <w:p w14:paraId="2DCCFD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margin-right: 10px;</w:t>
      </w:r>
    </w:p>
    <w:p w14:paraId="2C28EB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DA050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EFFF1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5BD6186F" w14:textId="24F8539A" w:rsidR="00C5322E" w:rsidRPr="000233C5" w:rsidRDefault="00B041A7" w:rsidP="000233C5">
      <w:pPr>
        <w:pStyle w:val="31"/>
        <w:spacing w:before="0"/>
        <w:rPr>
          <w:rFonts w:ascii="Times New Roman" w:hAnsi="Times New Roman" w:cs="Times New Roman"/>
          <w:sz w:val="19"/>
          <w:szCs w:val="19"/>
        </w:rPr>
      </w:pPr>
      <w:bookmarkStart w:id="119" w:name="_Toc103017101"/>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src\views\personal\login-log.vue</w:t>
      </w:r>
      <w:bookmarkEnd w:id="119"/>
    </w:p>
    <w:p w14:paraId="3F7436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68583D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class="login-log"&gt;</w:t>
      </w:r>
    </w:p>
    <w:p w14:paraId="1C2AEC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35C276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:span="14"</w:t>
      </w:r>
    </w:p>
    <w:p w14:paraId="004908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:offset="5"</w:t>
      </w:r>
    </w:p>
    <w:p w14:paraId="0CC6EF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6CEC4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0567BC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:data="login_list"</w:t>
      </w:r>
    </w:p>
    <w:p w14:paraId="77C77B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3AEA3D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73D31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119EB0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登</w:t>
      </w:r>
      <w:r w:rsidRPr="000233C5">
        <w:rPr>
          <w:rFonts w:ascii="微软雅黑" w:eastAsia="微软雅黑" w:hAnsi="微软雅黑" w:cs="微软雅黑" w:hint="eastAsia"/>
          <w:sz w:val="19"/>
          <w:szCs w:val="19"/>
        </w:rPr>
        <w:t>录</w:t>
      </w:r>
      <w:r w:rsidRPr="000233C5">
        <w:rPr>
          <w:rFonts w:ascii="MS Mincho" w:eastAsia="MS Mincho" w:hAnsi="MS Mincho" w:cs="MS Mincho" w:hint="eastAsia"/>
          <w:sz w:val="19"/>
          <w:szCs w:val="19"/>
        </w:rPr>
        <w:t>日期</w:t>
      </w:r>
      <w:r w:rsidRPr="000233C5">
        <w:rPr>
          <w:rFonts w:ascii="Times New Roman" w:hAnsi="Times New Roman" w:cs="Times New Roman"/>
          <w:sz w:val="19"/>
          <w:szCs w:val="19"/>
        </w:rPr>
        <w:t>"</w:t>
      </w:r>
    </w:p>
    <w:p w14:paraId="0FF10F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width="250"</w:t>
      </w:r>
    </w:p>
    <w:p w14:paraId="2DDC0F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E50C1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2B296F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 class="el-icon-time"&gt;&lt;/i&gt;</w:t>
      </w:r>
    </w:p>
    <w:p w14:paraId="6F9FFC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w:t>
      </w:r>
      <w:r w:rsidRPr="000233C5">
        <w:rPr>
          <w:rFonts w:ascii="Times New Roman" w:hAnsi="Times New Roman" w:cs="Times New Roman"/>
          <w:sz w:val="19"/>
          <w:szCs w:val="19"/>
        </w:rPr>
        <w:t>n style="margin-left: 10px"&gt;{{ scope.row.loginDate | dateFormat }}&lt;/span&gt;</w:t>
      </w:r>
    </w:p>
    <w:p w14:paraId="67AC22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51BC28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A680A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46326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prop="loginAddress"</w:t>
      </w:r>
    </w:p>
    <w:p w14:paraId="2ABD28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地址</w:t>
      </w:r>
      <w:r w:rsidRPr="000233C5">
        <w:rPr>
          <w:rFonts w:ascii="Times New Roman" w:hAnsi="Times New Roman" w:cs="Times New Roman"/>
          <w:sz w:val="19"/>
          <w:szCs w:val="19"/>
        </w:rPr>
        <w:t>"</w:t>
      </w:r>
    </w:p>
    <w:p w14:paraId="35D221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width="180"</w:t>
      </w:r>
    </w:p>
    <w:p w14:paraId="59526E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A6A5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CE9DD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2D68B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prop="loginIp"</w:t>
      </w:r>
    </w:p>
    <w:p w14:paraId="5BB154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label="ip"</w:t>
      </w:r>
    </w:p>
    <w:p w14:paraId="3CF578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01D23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8E658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7EF88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prop="osName"</w:t>
      </w:r>
    </w:p>
    <w:p w14:paraId="6B6198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系</w:t>
      </w:r>
      <w:r w:rsidRPr="000233C5">
        <w:rPr>
          <w:rFonts w:ascii="微软雅黑" w:eastAsia="微软雅黑" w:hAnsi="微软雅黑" w:cs="微软雅黑" w:hint="eastAsia"/>
          <w:sz w:val="19"/>
          <w:szCs w:val="19"/>
        </w:rPr>
        <w:t>统</w:t>
      </w:r>
      <w:r w:rsidRPr="000233C5">
        <w:rPr>
          <w:rFonts w:ascii="Times New Roman" w:hAnsi="Times New Roman" w:cs="Times New Roman"/>
          <w:sz w:val="19"/>
          <w:szCs w:val="19"/>
        </w:rPr>
        <w:t>"</w:t>
      </w:r>
    </w:p>
    <w:p w14:paraId="1A1676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ACBA7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21F4CE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w:t>
      </w:r>
      <w:r w:rsidRPr="000233C5">
        <w:rPr>
          <w:rFonts w:ascii="Times New Roman" w:hAnsi="Times New Roman" w:cs="Times New Roman"/>
          <w:sz w:val="19"/>
          <w:szCs w:val="19"/>
        </w:rPr>
        <w:t>ble-column</w:t>
      </w:r>
    </w:p>
    <w:p w14:paraId="47B2AE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prop="browserName"</w:t>
      </w:r>
    </w:p>
    <w:p w14:paraId="2CEB35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浏览</w:t>
      </w:r>
      <w:r w:rsidRPr="000233C5">
        <w:rPr>
          <w:rFonts w:ascii="MS Mincho" w:eastAsia="MS Mincho" w:hAnsi="MS Mincho" w:cs="MS Mincho" w:hint="eastAsia"/>
          <w:sz w:val="19"/>
          <w:szCs w:val="19"/>
        </w:rPr>
        <w:t>器</w:t>
      </w:r>
      <w:r w:rsidRPr="000233C5">
        <w:rPr>
          <w:rFonts w:ascii="Times New Roman" w:hAnsi="Times New Roman" w:cs="Times New Roman"/>
          <w:sz w:val="19"/>
          <w:szCs w:val="19"/>
        </w:rPr>
        <w:t>"</w:t>
      </w:r>
    </w:p>
    <w:p w14:paraId="5671E6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AA457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3DB126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501720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24108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&lt;/div&gt;</w:t>
      </w:r>
    </w:p>
    <w:p w14:paraId="33EAD8A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5386B5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71EAA4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getLoginLog } from '@/api/login'</w:t>
      </w:r>
    </w:p>
    <w:p w14:paraId="51B6ED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71BD01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7AF4F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21B1DB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login_list: [],</w:t>
      </w:r>
    </w:p>
    <w:p w14:paraId="3F345C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D6DD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C0DE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0B623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5258A2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2D4E2E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2B5169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6D53BB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405D5B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dd = s.getDate() &lt; 10 ? '0' + s.getDate() : s.getDate()</w:t>
      </w:r>
    </w:p>
    <w:p w14:paraId="5890CB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s.getHours() &lt; 10 ? '0' + s.getHours() : s.getHours()</w:t>
      </w:r>
    </w:p>
    <w:p w14:paraId="45DF17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mm = s.getMinutes() &lt; 10 ? '0' + s.</w:t>
      </w:r>
      <w:r w:rsidRPr="000233C5">
        <w:rPr>
          <w:rFonts w:ascii="Times New Roman" w:hAnsi="Times New Roman" w:cs="Times New Roman"/>
          <w:sz w:val="19"/>
          <w:szCs w:val="19"/>
        </w:rPr>
        <w:t>getMinutes() : s.getMinutes()</w:t>
      </w:r>
    </w:p>
    <w:p w14:paraId="1A9F0D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s.getSeconds() : s.getSeconds()</w:t>
      </w:r>
    </w:p>
    <w:p w14:paraId="62E5E3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enddate = y + '-' + m + '-' + dd + ' ' + hh + ':' + mm + ':' + ss</w:t>
      </w:r>
    </w:p>
    <w:p w14:paraId="284880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enddate</w:t>
      </w:r>
    </w:p>
    <w:p w14:paraId="006BEC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6AB2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34244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0050E4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this.get_login_log()</w:t>
      </w:r>
    </w:p>
    <w:p w14:paraId="3A5367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2CA9A6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036568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get_login_log() {</w:t>
      </w:r>
    </w:p>
    <w:p w14:paraId="6465B9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getLoginLog().then((res) =&gt; {</w:t>
      </w:r>
    </w:p>
    <w:p w14:paraId="2D9CAB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this.login_list = res.extend.pageInfo.records</w:t>
      </w:r>
    </w:p>
    <w:p w14:paraId="6E74B4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3864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46206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B2AB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47CFC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9FC04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444247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.login-log {</w:t>
      </w:r>
    </w:p>
    <w:p w14:paraId="3DC0AF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background-color: white;</w:t>
      </w:r>
    </w:p>
    <w:p w14:paraId="242971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6501D4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23662C0" w14:textId="65ABFE14"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src\views\personal\personal-setting.vue</w:t>
      </w:r>
    </w:p>
    <w:p w14:paraId="4B7718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2EFC0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class="personal-settings"&gt;</w:t>
      </w:r>
    </w:p>
    <w:p w14:paraId="32C501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 :gutter="10"&gt;</w:t>
      </w:r>
    </w:p>
    <w:p w14:paraId="4AE589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62E16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:span="18"</w:t>
      </w:r>
    </w:p>
    <w:p w14:paraId="7BB3623E"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lang w:eastAsia="zh-CN"/>
        </w:rPr>
        <w:t>:offset="3"</w:t>
      </w:r>
    </w:p>
    <w:p w14:paraId="2BCCD392"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&gt;</w:t>
      </w:r>
    </w:p>
    <w:p w14:paraId="6BDD4301" w14:textId="77777777" w:rsidR="00C5322E" w:rsidRPr="000233C5" w:rsidRDefault="00B041A7" w:rsidP="000233C5">
      <w:pPr>
        <w:spacing w:after="0"/>
        <w:rPr>
          <w:rFonts w:ascii="Times New Roman" w:hAnsi="Times New Roman" w:cs="Times New Roman"/>
          <w:sz w:val="19"/>
          <w:szCs w:val="19"/>
          <w:lang w:eastAsia="zh-CN"/>
        </w:rPr>
      </w:pPr>
      <w:r w:rsidRPr="000233C5">
        <w:rPr>
          <w:rFonts w:ascii="Times New Roman" w:hAnsi="Times New Roman" w:cs="Times New Roman"/>
          <w:sz w:val="19"/>
          <w:szCs w:val="19"/>
          <w:lang w:eastAsia="zh-CN"/>
        </w:rPr>
        <w:t xml:space="preserve">        &lt;!-- </w:t>
      </w:r>
      <w:r w:rsidRPr="000233C5">
        <w:rPr>
          <w:rFonts w:ascii="Times New Roman" w:hAnsi="Times New Roman" w:cs="Times New Roman"/>
          <w:sz w:val="19"/>
          <w:szCs w:val="19"/>
          <w:lang w:eastAsia="zh-CN"/>
        </w:rPr>
        <w:t>展示信息</w:t>
      </w:r>
      <w:r w:rsidRPr="000233C5">
        <w:rPr>
          <w:rFonts w:ascii="Times New Roman" w:hAnsi="Times New Roman" w:cs="Times New Roman"/>
          <w:sz w:val="19"/>
          <w:szCs w:val="19"/>
          <w:lang w:eastAsia="zh-CN"/>
        </w:rPr>
        <w:t xml:space="preserve">: </w:t>
      </w:r>
      <w:r w:rsidRPr="000233C5">
        <w:rPr>
          <w:rFonts w:ascii="微软雅黑" w:eastAsia="微软雅黑" w:hAnsi="微软雅黑" w:cs="微软雅黑" w:hint="eastAsia"/>
          <w:sz w:val="19"/>
          <w:szCs w:val="19"/>
          <w:lang w:eastAsia="zh-CN"/>
        </w:rPr>
        <w:t>头</w:t>
      </w:r>
      <w:r w:rsidRPr="000233C5">
        <w:rPr>
          <w:rFonts w:ascii="MS Mincho" w:eastAsia="MS Mincho" w:hAnsi="MS Mincho" w:cs="MS Mincho" w:hint="eastAsia"/>
          <w:sz w:val="19"/>
          <w:szCs w:val="19"/>
          <w:lang w:eastAsia="zh-CN"/>
        </w:rPr>
        <w:t>像、用</w:t>
      </w:r>
      <w:r w:rsidRPr="000233C5">
        <w:rPr>
          <w:rFonts w:ascii="微软雅黑" w:eastAsia="微软雅黑" w:hAnsi="微软雅黑" w:cs="微软雅黑" w:hint="eastAsia"/>
          <w:sz w:val="19"/>
          <w:szCs w:val="19"/>
          <w:lang w:eastAsia="zh-CN"/>
        </w:rPr>
        <w:t>户</w:t>
      </w:r>
      <w:r w:rsidRPr="000233C5">
        <w:rPr>
          <w:rFonts w:ascii="MS Mincho" w:eastAsia="MS Mincho" w:hAnsi="MS Mincho" w:cs="MS Mincho" w:hint="eastAsia"/>
          <w:sz w:val="19"/>
          <w:szCs w:val="19"/>
          <w:lang w:eastAsia="zh-CN"/>
        </w:rPr>
        <w:t>名、</w:t>
      </w:r>
      <w:r w:rsidRPr="000233C5">
        <w:rPr>
          <w:rFonts w:ascii="微软雅黑" w:eastAsia="微软雅黑" w:hAnsi="微软雅黑" w:cs="微软雅黑" w:hint="eastAsia"/>
          <w:sz w:val="19"/>
          <w:szCs w:val="19"/>
          <w:lang w:eastAsia="zh-CN"/>
        </w:rPr>
        <w:t>签</w:t>
      </w:r>
      <w:r w:rsidRPr="000233C5">
        <w:rPr>
          <w:rFonts w:ascii="MS Mincho" w:eastAsia="MS Mincho" w:hAnsi="MS Mincho" w:cs="MS Mincho" w:hint="eastAsia"/>
          <w:sz w:val="19"/>
          <w:szCs w:val="19"/>
          <w:lang w:eastAsia="zh-CN"/>
        </w:rPr>
        <w:t>名</w:t>
      </w:r>
      <w:r w:rsidRPr="000233C5">
        <w:rPr>
          <w:rFonts w:ascii="Times New Roman" w:hAnsi="Times New Roman" w:cs="Times New Roman"/>
          <w:sz w:val="19"/>
          <w:szCs w:val="19"/>
          <w:lang w:eastAsia="zh-CN"/>
        </w:rPr>
        <w:t xml:space="preserve"> --&gt;</w:t>
      </w:r>
    </w:p>
    <w:p w14:paraId="22607B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lang w:eastAsia="zh-CN"/>
        </w:rPr>
        <w:t xml:space="preserve">       </w:t>
      </w:r>
      <w:r w:rsidRPr="000233C5">
        <w:rPr>
          <w:rFonts w:ascii="Times New Roman" w:hAnsi="Times New Roman" w:cs="Times New Roman"/>
          <w:sz w:val="19"/>
          <w:szCs w:val="19"/>
        </w:rPr>
        <w:t>&lt;el-card class="show-info"&gt;</w:t>
      </w:r>
    </w:p>
    <w:p w14:paraId="6A7618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户头</w:t>
      </w:r>
      <w:r w:rsidRPr="000233C5">
        <w:rPr>
          <w:rFonts w:ascii="MS Mincho" w:eastAsia="MS Mincho" w:hAnsi="MS Mincho" w:cs="MS Mincho" w:hint="eastAsia"/>
          <w:sz w:val="19"/>
          <w:szCs w:val="19"/>
        </w:rPr>
        <w:t>像</w:t>
      </w:r>
      <w:r w:rsidRPr="000233C5">
        <w:rPr>
          <w:rFonts w:ascii="Times New Roman" w:hAnsi="Times New Roman" w:cs="Times New Roman"/>
          <w:sz w:val="19"/>
          <w:szCs w:val="19"/>
        </w:rPr>
        <w:t xml:space="preserve"> --&gt;</w:t>
      </w:r>
    </w:p>
    <w:p w14:paraId="4F9F99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:span="5"&gt;</w:t>
      </w:r>
    </w:p>
    <w:p w14:paraId="38C4F6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&lt;el-avatar</w:t>
      </w:r>
    </w:p>
    <w:p w14:paraId="7723C1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:size="120"</w:t>
      </w:r>
    </w:p>
    <w:p w14:paraId="31B9D6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:src="userAvatar"</w:t>
      </w:r>
    </w:p>
    <w:p w14:paraId="415FDD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&gt;&lt;/el-avatar&gt;</w:t>
      </w:r>
    </w:p>
    <w:p w14:paraId="15BEB6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506867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信息</w:t>
      </w:r>
      <w:r w:rsidRPr="000233C5">
        <w:rPr>
          <w:rFonts w:ascii="Times New Roman" w:hAnsi="Times New Roman" w:cs="Times New Roman"/>
          <w:sz w:val="19"/>
          <w:szCs w:val="19"/>
        </w:rPr>
        <w:t xml:space="preserve"> --&gt;</w:t>
      </w:r>
    </w:p>
    <w:p w14:paraId="5053E0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:span="19"&gt;</w:t>
      </w:r>
    </w:p>
    <w:p w14:paraId="3CD42D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 :disabled="!editBtn.user"&gt;</w:t>
      </w:r>
    </w:p>
    <w:p w14:paraId="32E170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"&gt;</w:t>
      </w:r>
    </w:p>
    <w:p w14:paraId="0D9DD8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v-model="user.userName"&gt;&lt;/el-input&gt;</w:t>
      </w:r>
    </w:p>
    <w:p w14:paraId="7B808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D5E3E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w:t>
      </w:r>
      <w:r w:rsidRPr="000233C5">
        <w:rPr>
          <w:rFonts w:ascii="Times New Roman" w:hAnsi="Times New Roman" w:cs="Times New Roman"/>
          <w:sz w:val="19"/>
          <w:szCs w:val="19"/>
        </w:rPr>
        <w:t>m-item label="</w:t>
      </w:r>
      <w:r w:rsidRPr="000233C5">
        <w:rPr>
          <w:rFonts w:ascii="微软雅黑" w:eastAsia="微软雅黑" w:hAnsi="微软雅黑" w:cs="微软雅黑" w:hint="eastAsia"/>
          <w:sz w:val="19"/>
          <w:szCs w:val="19"/>
        </w:rPr>
        <w:t>签</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"&gt;</w:t>
      </w:r>
    </w:p>
    <w:p w14:paraId="737D5D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v-model="user.userSignature"&gt;&lt;/el-input&gt;</w:t>
      </w:r>
    </w:p>
    <w:p w14:paraId="2B8210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7BBF2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40620C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0C9453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315AE2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@click="submit_user"</w:t>
      </w:r>
    </w:p>
    <w:p w14:paraId="069FBE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v-show="editBtn.user"</w:t>
      </w:r>
    </w:p>
    <w:p w14:paraId="3961FF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提交</w:t>
      </w:r>
      <w:r w:rsidRPr="000233C5">
        <w:rPr>
          <w:rFonts w:ascii="Times New Roman" w:hAnsi="Times New Roman" w:cs="Times New Roman"/>
          <w:sz w:val="19"/>
          <w:szCs w:val="19"/>
        </w:rPr>
        <w:t>&lt;/el-button&gt;</w:t>
      </w:r>
    </w:p>
    <w:p w14:paraId="7F80D0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0BCFC5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3CCCBE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v-show="editBtn.user"</w:t>
      </w:r>
    </w:p>
    <w:p w14:paraId="15B2E6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@click="changeAvatarVisiable = true"</w:t>
      </w:r>
    </w:p>
    <w:p w14:paraId="0B4149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修改</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r w:rsidRPr="000233C5">
        <w:rPr>
          <w:rFonts w:ascii="Times New Roman" w:hAnsi="Times New Roman" w:cs="Times New Roman"/>
          <w:sz w:val="19"/>
          <w:szCs w:val="19"/>
        </w:rPr>
        <w:t>&lt;</w:t>
      </w:r>
      <w:r w:rsidRPr="000233C5">
        <w:rPr>
          <w:rFonts w:ascii="Times New Roman" w:hAnsi="Times New Roman" w:cs="Times New Roman"/>
          <w:sz w:val="19"/>
          <w:szCs w:val="19"/>
        </w:rPr>
        <w:t>/el-button&gt;</w:t>
      </w:r>
    </w:p>
    <w:p w14:paraId="62B79D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392015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v-show="editBtn.user"</w:t>
      </w:r>
    </w:p>
    <w:p w14:paraId="1EF5F4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@click="editBtn.user = false;get_user_info()"</w:t>
      </w:r>
    </w:p>
    <w:p w14:paraId="5CA141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取消</w:t>
      </w:r>
      <w:r w:rsidRPr="000233C5">
        <w:rPr>
          <w:rFonts w:ascii="Times New Roman" w:hAnsi="Times New Roman" w:cs="Times New Roman"/>
          <w:sz w:val="19"/>
          <w:szCs w:val="19"/>
        </w:rPr>
        <w:t>&lt;/el-button&gt;</w:t>
      </w:r>
    </w:p>
    <w:p w14:paraId="315EED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21BD48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class="edit-btn"</w:t>
      </w:r>
    </w:p>
    <w:p w14:paraId="75A204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v-show="!editBtn.user"</w:t>
      </w:r>
    </w:p>
    <w:p w14:paraId="638553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@click="editBtn.user = true"</w:t>
      </w:r>
    </w:p>
    <w:p w14:paraId="0CEB17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编辑</w:t>
      </w:r>
      <w:r w:rsidRPr="000233C5">
        <w:rPr>
          <w:rFonts w:ascii="Times New Roman" w:hAnsi="Times New Roman" w:cs="Times New Roman"/>
          <w:sz w:val="19"/>
          <w:szCs w:val="19"/>
        </w:rPr>
        <w:t>&lt;/el-button&gt;</w:t>
      </w:r>
    </w:p>
    <w:p w14:paraId="31EC15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48F2DA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27B7CF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个人信息：真</w:t>
      </w:r>
      <w:r w:rsidRPr="000233C5">
        <w:rPr>
          <w:rFonts w:ascii="微软雅黑" w:eastAsia="微软雅黑" w:hAnsi="微软雅黑" w:cs="微软雅黑" w:hint="eastAsia"/>
          <w:sz w:val="19"/>
          <w:szCs w:val="19"/>
        </w:rPr>
        <w:t>实</w:t>
      </w:r>
      <w:r w:rsidRPr="000233C5">
        <w:rPr>
          <w:rFonts w:ascii="MS Mincho" w:eastAsia="MS Mincho" w:hAnsi="MS Mincho" w:cs="MS Mincho" w:hint="eastAsia"/>
          <w:sz w:val="19"/>
          <w:szCs w:val="19"/>
        </w:rPr>
        <w:t>姓名、性</w:t>
      </w:r>
      <w:r w:rsidRPr="000233C5">
        <w:rPr>
          <w:rFonts w:ascii="微软雅黑" w:eastAsia="微软雅黑" w:hAnsi="微软雅黑" w:cs="微软雅黑" w:hint="eastAsia"/>
          <w:sz w:val="19"/>
          <w:szCs w:val="19"/>
        </w:rPr>
        <w:t>别</w:t>
      </w:r>
      <w:r w:rsidRPr="000233C5">
        <w:rPr>
          <w:rFonts w:ascii="MS Mincho" w:eastAsia="MS Mincho" w:hAnsi="MS Mincho" w:cs="MS Mincho" w:hint="eastAsia"/>
          <w:sz w:val="19"/>
          <w:szCs w:val="19"/>
        </w:rPr>
        <w:t>、</w:t>
      </w:r>
      <w:r w:rsidRPr="000233C5">
        <w:rPr>
          <w:rFonts w:ascii="微软雅黑" w:eastAsia="微软雅黑" w:hAnsi="微软雅黑" w:cs="微软雅黑" w:hint="eastAsia"/>
          <w:sz w:val="19"/>
          <w:szCs w:val="19"/>
        </w:rPr>
        <w:t>邮</w:t>
      </w:r>
      <w:r w:rsidRPr="000233C5">
        <w:rPr>
          <w:rFonts w:ascii="MS Mincho" w:eastAsia="MS Mincho" w:hAnsi="MS Mincho" w:cs="MS Mincho" w:hint="eastAsia"/>
          <w:sz w:val="19"/>
          <w:szCs w:val="19"/>
        </w:rPr>
        <w:t>箱、</w:t>
      </w:r>
      <w:r w:rsidRPr="000233C5">
        <w:rPr>
          <w:rFonts w:ascii="微软雅黑" w:eastAsia="微软雅黑" w:hAnsi="微软雅黑" w:cs="微软雅黑" w:hint="eastAsia"/>
          <w:sz w:val="19"/>
          <w:szCs w:val="19"/>
        </w:rPr>
        <w:t>电话</w:t>
      </w:r>
      <w:r w:rsidRPr="000233C5">
        <w:rPr>
          <w:rFonts w:ascii="MS Mincho" w:eastAsia="MS Mincho" w:hAnsi="MS Mincho" w:cs="MS Mincho" w:hint="eastAsia"/>
          <w:sz w:val="19"/>
          <w:szCs w:val="19"/>
        </w:rPr>
        <w:t>、地区、生日</w:t>
      </w:r>
      <w:r w:rsidRPr="000233C5">
        <w:rPr>
          <w:rFonts w:ascii="Times New Roman" w:hAnsi="Times New Roman" w:cs="Times New Roman"/>
          <w:sz w:val="19"/>
          <w:szCs w:val="19"/>
        </w:rPr>
        <w:t xml:space="preserve"> --&gt;</w:t>
      </w:r>
    </w:p>
    <w:p w14:paraId="519218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6CCC6F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&lt;h4&gt;</w:t>
      </w:r>
      <w:r w:rsidRPr="000233C5">
        <w:rPr>
          <w:rFonts w:ascii="Times New Roman" w:hAnsi="Times New Roman" w:cs="Times New Roman"/>
          <w:sz w:val="19"/>
          <w:szCs w:val="19"/>
        </w:rPr>
        <w:t>个人信息</w:t>
      </w:r>
      <w:r w:rsidRPr="000233C5">
        <w:rPr>
          <w:rFonts w:ascii="Times New Roman" w:hAnsi="Times New Roman" w:cs="Times New Roman"/>
          <w:sz w:val="19"/>
          <w:szCs w:val="19"/>
        </w:rPr>
        <w:t>&lt;/h4&gt;</w:t>
      </w:r>
    </w:p>
    <w:p w14:paraId="79EF43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6AFD3B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ref="form"</w:t>
      </w:r>
    </w:p>
    <w:p w14:paraId="0FF29B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:model="userIn</w:t>
      </w:r>
      <w:r w:rsidRPr="000233C5">
        <w:rPr>
          <w:rFonts w:ascii="Times New Roman" w:hAnsi="Times New Roman" w:cs="Times New Roman"/>
          <w:sz w:val="19"/>
          <w:szCs w:val="19"/>
        </w:rPr>
        <w:t>fo"</w:t>
      </w:r>
    </w:p>
    <w:p w14:paraId="694046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61E67A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:disabled="!editBtn.personal"</w:t>
      </w:r>
    </w:p>
    <w:p w14:paraId="61F0C9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D74E8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&lt;el-form-item label="</w:t>
      </w:r>
      <w:r w:rsidRPr="000233C5">
        <w:rPr>
          <w:rFonts w:ascii="Times New Roman" w:hAnsi="Times New Roman" w:cs="Times New Roman"/>
          <w:sz w:val="19"/>
          <w:szCs w:val="19"/>
        </w:rPr>
        <w:t>真</w:t>
      </w:r>
      <w:r w:rsidRPr="000233C5">
        <w:rPr>
          <w:rFonts w:ascii="微软雅黑" w:eastAsia="微软雅黑" w:hAnsi="微软雅黑" w:cs="微软雅黑" w:hint="eastAsia"/>
          <w:sz w:val="19"/>
          <w:szCs w:val="19"/>
        </w:rPr>
        <w:t>实</w:t>
      </w:r>
      <w:r w:rsidRPr="000233C5">
        <w:rPr>
          <w:rFonts w:ascii="MS Mincho" w:eastAsia="MS Mincho" w:hAnsi="MS Mincho" w:cs="MS Mincho" w:hint="eastAsia"/>
          <w:sz w:val="19"/>
          <w:szCs w:val="19"/>
        </w:rPr>
        <w:t>姓名</w:t>
      </w:r>
      <w:r w:rsidRPr="000233C5">
        <w:rPr>
          <w:rFonts w:ascii="Times New Roman" w:hAnsi="Times New Roman" w:cs="Times New Roman"/>
          <w:sz w:val="19"/>
          <w:szCs w:val="19"/>
        </w:rPr>
        <w:t>"&gt;</w:t>
      </w:r>
    </w:p>
    <w:p w14:paraId="38FFD9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4A3907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08F3BE8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:offset="structure.formOffset"</w:t>
      </w:r>
    </w:p>
    <w:p w14:paraId="09E086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58FE2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v-model="userInfo.userRealName"&gt;&lt;/el-input&gt;</w:t>
      </w:r>
    </w:p>
    <w:p w14:paraId="7BE1AF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C0460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6EE8C2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性</w:t>
      </w:r>
      <w:r w:rsidRPr="000233C5">
        <w:rPr>
          <w:rFonts w:ascii="微软雅黑" w:eastAsia="微软雅黑" w:hAnsi="微软雅黑" w:cs="微软雅黑" w:hint="eastAsia"/>
          <w:sz w:val="19"/>
          <w:szCs w:val="19"/>
        </w:rPr>
        <w:t>别</w:t>
      </w:r>
      <w:r w:rsidRPr="000233C5">
        <w:rPr>
          <w:rFonts w:ascii="Times New Roman" w:hAnsi="Times New Roman" w:cs="Times New Roman"/>
          <w:sz w:val="19"/>
          <w:szCs w:val="19"/>
        </w:rPr>
        <w:t>"&gt;</w:t>
      </w:r>
    </w:p>
    <w:p w14:paraId="72678F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&lt;el-select</w:t>
      </w:r>
    </w:p>
    <w:p w14:paraId="09F56A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v-model="userInfo.userSex"</w:t>
      </w:r>
    </w:p>
    <w:p w14:paraId="26F4B2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14739B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2271E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&lt;el-option</w:t>
      </w:r>
    </w:p>
    <w:p w14:paraId="21D83C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男</w:t>
      </w:r>
      <w:r w:rsidRPr="000233C5">
        <w:rPr>
          <w:rFonts w:ascii="Times New Roman" w:hAnsi="Times New Roman" w:cs="Times New Roman"/>
          <w:sz w:val="19"/>
          <w:szCs w:val="19"/>
        </w:rPr>
        <w:t>"</w:t>
      </w:r>
    </w:p>
    <w:p w14:paraId="7F9A00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value="1"</w:t>
      </w:r>
    </w:p>
    <w:p w14:paraId="52072C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w:t>
      </w:r>
      <w:r w:rsidRPr="000233C5">
        <w:rPr>
          <w:rFonts w:ascii="Times New Roman" w:hAnsi="Times New Roman" w:cs="Times New Roman"/>
          <w:sz w:val="19"/>
          <w:szCs w:val="19"/>
        </w:rPr>
        <w:t>/el-option&gt;</w:t>
      </w:r>
    </w:p>
    <w:p w14:paraId="7834A20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&lt;el-option</w:t>
      </w:r>
    </w:p>
    <w:p w14:paraId="163A22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女</w:t>
      </w:r>
      <w:r w:rsidRPr="000233C5">
        <w:rPr>
          <w:rFonts w:ascii="Times New Roman" w:hAnsi="Times New Roman" w:cs="Times New Roman"/>
          <w:sz w:val="19"/>
          <w:szCs w:val="19"/>
        </w:rPr>
        <w:t>"</w:t>
      </w:r>
    </w:p>
    <w:p w14:paraId="4F587D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value="0"</w:t>
      </w:r>
    </w:p>
    <w:p w14:paraId="10D69C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&gt;&lt;/el-option&gt;</w:t>
      </w:r>
    </w:p>
    <w:p w14:paraId="143690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&lt;el-option</w:t>
      </w:r>
    </w:p>
    <w:p w14:paraId="0C558B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未知</w:t>
      </w:r>
      <w:r w:rsidRPr="000233C5">
        <w:rPr>
          <w:rFonts w:ascii="Times New Roman" w:hAnsi="Times New Roman" w:cs="Times New Roman"/>
          <w:sz w:val="19"/>
          <w:szCs w:val="19"/>
        </w:rPr>
        <w:t>"</w:t>
      </w:r>
    </w:p>
    <w:p w14:paraId="48E22C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value="-1"</w:t>
      </w:r>
    </w:p>
    <w:p w14:paraId="27DF12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&gt;&lt;/el-option&gt;</w:t>
      </w:r>
    </w:p>
    <w:p w14:paraId="33D066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w:t>
      </w:r>
      <w:r w:rsidRPr="000233C5">
        <w:rPr>
          <w:rFonts w:ascii="Times New Roman" w:hAnsi="Times New Roman" w:cs="Times New Roman"/>
          <w:sz w:val="19"/>
          <w:szCs w:val="19"/>
        </w:rPr>
        <w:t>el-select&gt;</w:t>
      </w:r>
    </w:p>
    <w:p w14:paraId="5D0A91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797A0D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邮</w:t>
      </w:r>
      <w:r w:rsidRPr="000233C5">
        <w:rPr>
          <w:rFonts w:ascii="MS Mincho" w:eastAsia="MS Mincho" w:hAnsi="MS Mincho" w:cs="MS Mincho" w:hint="eastAsia"/>
          <w:sz w:val="19"/>
          <w:szCs w:val="19"/>
        </w:rPr>
        <w:t>箱</w:t>
      </w:r>
      <w:r w:rsidRPr="000233C5">
        <w:rPr>
          <w:rFonts w:ascii="Times New Roman" w:hAnsi="Times New Roman" w:cs="Times New Roman"/>
          <w:sz w:val="19"/>
          <w:szCs w:val="19"/>
        </w:rPr>
        <w:t>"&gt;</w:t>
      </w:r>
    </w:p>
    <w:p w14:paraId="5A5CB2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312701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40780D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:offset="structure.formOffset"</w:t>
      </w:r>
    </w:p>
    <w:p w14:paraId="58B3AE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03A50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v-model="userInfo.userEmail"&gt;&lt;/el-input&gt;</w:t>
      </w:r>
    </w:p>
    <w:p w14:paraId="581FA2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50AEC2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B5FB9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电话</w:t>
      </w:r>
      <w:r w:rsidRPr="000233C5">
        <w:rPr>
          <w:rFonts w:ascii="Times New Roman" w:hAnsi="Times New Roman" w:cs="Times New Roman"/>
          <w:sz w:val="19"/>
          <w:szCs w:val="19"/>
        </w:rPr>
        <w:t>"&gt;</w:t>
      </w:r>
    </w:p>
    <w:p w14:paraId="02657E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0AACEB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26CEDA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w:t>
      </w:r>
      <w:r w:rsidRPr="000233C5">
        <w:rPr>
          <w:rFonts w:ascii="Times New Roman" w:hAnsi="Times New Roman" w:cs="Times New Roman"/>
          <w:sz w:val="19"/>
          <w:szCs w:val="19"/>
        </w:rPr>
        <w:t>.formOffset"</w:t>
      </w:r>
    </w:p>
    <w:p w14:paraId="6898D8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4AA969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v-model="userInfo.userTelephone"&gt;&lt;/el-input&gt;</w:t>
      </w:r>
    </w:p>
    <w:p w14:paraId="604462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A888A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33F3C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地区</w:t>
      </w:r>
      <w:r w:rsidRPr="000233C5">
        <w:rPr>
          <w:rFonts w:ascii="Times New Roman" w:hAnsi="Times New Roman" w:cs="Times New Roman"/>
          <w:sz w:val="19"/>
          <w:szCs w:val="19"/>
        </w:rPr>
        <w:t>"&gt;</w:t>
      </w:r>
    </w:p>
    <w:p w14:paraId="4C0A14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39CDA7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219784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:offset="structure.formOffset"</w:t>
      </w:r>
    </w:p>
    <w:p w14:paraId="4CB182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0F1B0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&lt;el-input v-model="userInfo.userRegion"&gt;&lt;/el-input&gt;</w:t>
      </w:r>
    </w:p>
    <w:p w14:paraId="6313CE2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09D807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F9664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生日</w:t>
      </w:r>
      <w:r w:rsidRPr="000233C5">
        <w:rPr>
          <w:rFonts w:ascii="Times New Roman" w:hAnsi="Times New Roman" w:cs="Times New Roman"/>
          <w:sz w:val="19"/>
          <w:szCs w:val="19"/>
        </w:rPr>
        <w:t>"&gt;</w:t>
      </w:r>
    </w:p>
    <w:p w14:paraId="07A75C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3A9496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&lt;el-date-picker</w:t>
      </w:r>
    </w:p>
    <w:p w14:paraId="716D23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type="date"</w:t>
      </w:r>
    </w:p>
    <w:p w14:paraId="02FDCF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微软雅黑" w:eastAsia="微软雅黑" w:hAnsi="微软雅黑" w:cs="微软雅黑" w:hint="eastAsia"/>
          <w:sz w:val="19"/>
          <w:szCs w:val="19"/>
        </w:rPr>
        <w:t>选择</w:t>
      </w:r>
      <w:r w:rsidRPr="000233C5">
        <w:rPr>
          <w:rFonts w:ascii="MS Mincho" w:eastAsia="MS Mincho" w:hAnsi="MS Mincho" w:cs="MS Mincho" w:hint="eastAsia"/>
          <w:sz w:val="19"/>
          <w:szCs w:val="19"/>
        </w:rPr>
        <w:t>日期</w:t>
      </w:r>
      <w:r w:rsidRPr="000233C5">
        <w:rPr>
          <w:rFonts w:ascii="Times New Roman" w:hAnsi="Times New Roman" w:cs="Times New Roman"/>
          <w:sz w:val="19"/>
          <w:szCs w:val="19"/>
        </w:rPr>
        <w:t>"</w:t>
      </w:r>
    </w:p>
    <w:p w14:paraId="5E18E6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v-model="userInfo.userBirthdate"</w:t>
      </w:r>
    </w:p>
    <w:p w14:paraId="7C5FDF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&gt;&lt;/el-date-picker&gt;</w:t>
      </w:r>
    </w:p>
    <w:p w14:paraId="0510F4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767534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971A2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676ADC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98C88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6F6349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4EFE33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090E97D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@click="submit_user_info"</w:t>
      </w:r>
    </w:p>
    <w:p w14:paraId="0FE458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v-show="editBtn.personal"</w:t>
      </w:r>
    </w:p>
    <w:p w14:paraId="461738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提交</w:t>
      </w:r>
      <w:r w:rsidRPr="000233C5">
        <w:rPr>
          <w:rFonts w:ascii="Times New Roman" w:hAnsi="Times New Roman" w:cs="Times New Roman"/>
          <w:sz w:val="19"/>
          <w:szCs w:val="19"/>
        </w:rPr>
        <w:t>&lt;/el-button&gt;</w:t>
      </w:r>
    </w:p>
    <w:p w14:paraId="03E02A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&lt;el-button</w:t>
      </w:r>
    </w:p>
    <w:p w14:paraId="49C83E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v-show="editBtn.personal"</w:t>
      </w:r>
    </w:p>
    <w:p w14:paraId="2211FF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@click="editBtn.personal = false;get_user_info()"</w:t>
      </w:r>
    </w:p>
    <w:p w14:paraId="277C08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取消</w:t>
      </w:r>
      <w:r w:rsidRPr="000233C5">
        <w:rPr>
          <w:rFonts w:ascii="Times New Roman" w:hAnsi="Times New Roman" w:cs="Times New Roman"/>
          <w:sz w:val="19"/>
          <w:szCs w:val="19"/>
        </w:rPr>
        <w:t>&lt;/el-button&gt;</w:t>
      </w:r>
    </w:p>
    <w:p w14:paraId="5C51E8E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4D60E8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class="edit-btn"</w:t>
      </w:r>
    </w:p>
    <w:p w14:paraId="19B981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v-show="!editBtn.personal"</w:t>
      </w:r>
    </w:p>
    <w:p w14:paraId="7CA2B3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@click="ed</w:t>
      </w:r>
      <w:r w:rsidRPr="000233C5">
        <w:rPr>
          <w:rFonts w:ascii="Times New Roman" w:hAnsi="Times New Roman" w:cs="Times New Roman"/>
          <w:sz w:val="19"/>
          <w:szCs w:val="19"/>
        </w:rPr>
        <w:t>itBtn.personal = true"</w:t>
      </w:r>
    </w:p>
    <w:p w14:paraId="08BFB7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编辑</w:t>
      </w:r>
      <w:r w:rsidRPr="000233C5">
        <w:rPr>
          <w:rFonts w:ascii="Times New Roman" w:hAnsi="Times New Roman" w:cs="Times New Roman"/>
          <w:sz w:val="19"/>
          <w:szCs w:val="19"/>
        </w:rPr>
        <w:t>&lt;/el-button&gt;</w:t>
      </w:r>
    </w:p>
    <w:p w14:paraId="3DFE35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5C5115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教育信息：学校、学位、入学</w:t>
      </w:r>
      <w:r w:rsidRPr="000233C5">
        <w:rPr>
          <w:rFonts w:ascii="微软雅黑" w:eastAsia="微软雅黑" w:hAnsi="微软雅黑" w:cs="微软雅黑" w:hint="eastAsia"/>
          <w:sz w:val="19"/>
          <w:szCs w:val="19"/>
        </w:rPr>
        <w:t>时间</w:t>
      </w:r>
      <w:r w:rsidRPr="000233C5">
        <w:rPr>
          <w:rFonts w:ascii="MS Mincho" w:eastAsia="MS Mincho" w:hAnsi="MS Mincho" w:cs="MS Mincho" w:hint="eastAsia"/>
          <w:sz w:val="19"/>
          <w:szCs w:val="19"/>
        </w:rPr>
        <w:t>、最高学</w:t>
      </w:r>
      <w:r w:rsidRPr="000233C5">
        <w:rPr>
          <w:rFonts w:ascii="微软雅黑" w:eastAsia="微软雅黑" w:hAnsi="微软雅黑" w:cs="微软雅黑" w:hint="eastAsia"/>
          <w:sz w:val="19"/>
          <w:szCs w:val="19"/>
        </w:rPr>
        <w:t>历</w:t>
      </w:r>
      <w:r w:rsidRPr="000233C5">
        <w:rPr>
          <w:rFonts w:ascii="Times New Roman" w:hAnsi="Times New Roman" w:cs="Times New Roman"/>
          <w:sz w:val="19"/>
          <w:szCs w:val="19"/>
        </w:rPr>
        <w:t xml:space="preserve"> --&gt;</w:t>
      </w:r>
    </w:p>
    <w:p w14:paraId="2DA2B5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561D88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&lt;h4&gt;</w:t>
      </w:r>
      <w:r w:rsidRPr="000233C5">
        <w:rPr>
          <w:rFonts w:ascii="Times New Roman" w:hAnsi="Times New Roman" w:cs="Times New Roman"/>
          <w:sz w:val="19"/>
          <w:szCs w:val="19"/>
        </w:rPr>
        <w:t>教育信息</w:t>
      </w:r>
      <w:r w:rsidRPr="000233C5">
        <w:rPr>
          <w:rFonts w:ascii="Times New Roman" w:hAnsi="Times New Roman" w:cs="Times New Roman"/>
          <w:sz w:val="19"/>
          <w:szCs w:val="19"/>
        </w:rPr>
        <w:t>&lt;/h4&gt;</w:t>
      </w:r>
    </w:p>
    <w:p w14:paraId="4615C8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4CB077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ref="form"</w:t>
      </w:r>
    </w:p>
    <w:p w14:paraId="28D6D6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:model="userInfo"</w:t>
      </w:r>
    </w:p>
    <w:p w14:paraId="54F857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5649DF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:disabled="!editBtn.education"</w:t>
      </w:r>
    </w:p>
    <w:p w14:paraId="6B10DB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0C412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毕业</w:t>
      </w:r>
      <w:r w:rsidRPr="000233C5">
        <w:rPr>
          <w:rFonts w:ascii="MS Mincho" w:eastAsia="MS Mincho" w:hAnsi="MS Mincho" w:cs="MS Mincho" w:hint="eastAsia"/>
          <w:sz w:val="19"/>
          <w:szCs w:val="19"/>
        </w:rPr>
        <w:t>院校</w:t>
      </w:r>
      <w:r w:rsidRPr="000233C5">
        <w:rPr>
          <w:rFonts w:ascii="Times New Roman" w:hAnsi="Times New Roman" w:cs="Times New Roman"/>
          <w:sz w:val="19"/>
          <w:szCs w:val="19"/>
        </w:rPr>
        <w:t>"&gt;</w:t>
      </w:r>
    </w:p>
    <w:p w14:paraId="7D152D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307BEF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1DA5F5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:offset="structure.formOffset"</w:t>
      </w:r>
    </w:p>
    <w:p w14:paraId="02CBA1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90C4B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&lt;el-input v-model="userInfo.userSchool"&gt;&lt;/el-input&gt;</w:t>
      </w:r>
    </w:p>
    <w:p w14:paraId="47B99F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373B44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77B798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专业</w:t>
      </w:r>
      <w:r w:rsidRPr="000233C5">
        <w:rPr>
          <w:rFonts w:ascii="Times New Roman" w:hAnsi="Times New Roman" w:cs="Times New Roman"/>
          <w:sz w:val="19"/>
          <w:szCs w:val="19"/>
        </w:rPr>
        <w:t>"&gt;</w:t>
      </w:r>
    </w:p>
    <w:p w14:paraId="595434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&lt;el-col</w:t>
      </w:r>
    </w:p>
    <w:p w14:paraId="0E72F9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6BE018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w:t>
      </w:r>
      <w:r w:rsidRPr="000233C5">
        <w:rPr>
          <w:rFonts w:ascii="Times New Roman" w:hAnsi="Times New Roman" w:cs="Times New Roman"/>
          <w:sz w:val="19"/>
          <w:szCs w:val="19"/>
        </w:rPr>
        <w:t>formOffset"</w:t>
      </w:r>
    </w:p>
    <w:p w14:paraId="0F27B6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19208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v-model="userInfo.userMajor"&gt;&lt;/el-input&gt;</w:t>
      </w:r>
    </w:p>
    <w:p w14:paraId="5A5BE2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21F3C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35582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入学</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"&gt;</w:t>
      </w:r>
    </w:p>
    <w:p w14:paraId="128468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7CAC64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7C96B7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:offset="structure.formOffset"</w:t>
      </w:r>
    </w:p>
    <w:p w14:paraId="3D1A7C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C375F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v-model="userInfo.userEnterSchoolDate"&gt;&lt;/el-input&gt;</w:t>
      </w:r>
    </w:p>
    <w:p w14:paraId="3360FF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B34A9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E4B31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最高学</w:t>
      </w:r>
      <w:r w:rsidRPr="000233C5">
        <w:rPr>
          <w:rFonts w:ascii="微软雅黑" w:eastAsia="微软雅黑" w:hAnsi="微软雅黑" w:cs="微软雅黑" w:hint="eastAsia"/>
          <w:sz w:val="19"/>
          <w:szCs w:val="19"/>
        </w:rPr>
        <w:t>历</w:t>
      </w:r>
      <w:r w:rsidRPr="000233C5">
        <w:rPr>
          <w:rFonts w:ascii="Times New Roman" w:hAnsi="Times New Roman" w:cs="Times New Roman"/>
          <w:sz w:val="19"/>
          <w:szCs w:val="19"/>
        </w:rPr>
        <w:t>"&gt;</w:t>
      </w:r>
    </w:p>
    <w:p w14:paraId="45BEF1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4941BC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79F94B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:offset="structure.formOffset"</w:t>
      </w:r>
    </w:p>
    <w:p w14:paraId="6BD910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15CCF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v-model="userInfo.userAcademicDegree"&gt;&lt;/el-input&gt;</w:t>
      </w:r>
    </w:p>
    <w:p w14:paraId="609EEE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4C2825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B2C35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w:t>
      </w:r>
      <w:r w:rsidRPr="000233C5">
        <w:rPr>
          <w:rFonts w:ascii="Times New Roman" w:hAnsi="Times New Roman" w:cs="Times New Roman"/>
          <w:sz w:val="19"/>
          <w:szCs w:val="19"/>
        </w:rPr>
        <w:t>tem&gt;</w:t>
      </w:r>
    </w:p>
    <w:p w14:paraId="2A037A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628A8D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786218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665778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44B316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@click="submit_user_info"</w:t>
      </w:r>
    </w:p>
    <w:p w14:paraId="256B97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v-if="editBtn.education"</w:t>
      </w:r>
    </w:p>
    <w:p w14:paraId="2B8FFE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提交</w:t>
      </w:r>
      <w:r w:rsidRPr="000233C5">
        <w:rPr>
          <w:rFonts w:ascii="Times New Roman" w:hAnsi="Times New Roman" w:cs="Times New Roman"/>
          <w:sz w:val="19"/>
          <w:szCs w:val="19"/>
        </w:rPr>
        <w:t>&lt;/el-button&gt;</w:t>
      </w:r>
    </w:p>
    <w:p w14:paraId="4E1B01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D1364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v-if="editBtn.educat</w:t>
      </w:r>
      <w:r w:rsidRPr="000233C5">
        <w:rPr>
          <w:rFonts w:ascii="Times New Roman" w:hAnsi="Times New Roman" w:cs="Times New Roman"/>
          <w:sz w:val="19"/>
          <w:szCs w:val="19"/>
        </w:rPr>
        <w:t>ion"</w:t>
      </w:r>
    </w:p>
    <w:p w14:paraId="6C1000D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@click="editBtn.education = false;get_user_info()"</w:t>
      </w:r>
    </w:p>
    <w:p w14:paraId="3CFE15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取消</w:t>
      </w:r>
      <w:r w:rsidRPr="000233C5">
        <w:rPr>
          <w:rFonts w:ascii="Times New Roman" w:hAnsi="Times New Roman" w:cs="Times New Roman"/>
          <w:sz w:val="19"/>
          <w:szCs w:val="19"/>
        </w:rPr>
        <w:t>&lt;/el-button&gt;</w:t>
      </w:r>
    </w:p>
    <w:p w14:paraId="7A8003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1C075B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class="edit-btn"</w:t>
      </w:r>
    </w:p>
    <w:p w14:paraId="614C0C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v-if="!editBtn.education"</w:t>
      </w:r>
    </w:p>
    <w:p w14:paraId="3D993B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@click="editBtn.education = true"</w:t>
      </w:r>
    </w:p>
    <w:p w14:paraId="3A9D3D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编辑</w:t>
      </w:r>
      <w:r w:rsidRPr="000233C5">
        <w:rPr>
          <w:rFonts w:ascii="Times New Roman" w:hAnsi="Times New Roman" w:cs="Times New Roman"/>
          <w:sz w:val="19"/>
          <w:szCs w:val="19"/>
        </w:rPr>
        <w:t>&lt;/el-button&gt;</w:t>
      </w:r>
    </w:p>
    <w:p w14:paraId="3D4C62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&lt;/el-card&gt;</w:t>
      </w:r>
    </w:p>
    <w:p w14:paraId="366FED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工作信息：公司、</w:t>
      </w:r>
      <w:r w:rsidRPr="000233C5">
        <w:rPr>
          <w:rFonts w:ascii="微软雅黑" w:eastAsia="微软雅黑" w:hAnsi="微软雅黑" w:cs="微软雅黑" w:hint="eastAsia"/>
          <w:sz w:val="19"/>
          <w:szCs w:val="19"/>
        </w:rPr>
        <w:t>职</w:t>
      </w:r>
      <w:r w:rsidRPr="000233C5">
        <w:rPr>
          <w:rFonts w:ascii="MS Mincho" w:eastAsia="MS Mincho" w:hAnsi="MS Mincho" w:cs="MS Mincho" w:hint="eastAsia"/>
          <w:sz w:val="19"/>
          <w:szCs w:val="19"/>
        </w:rPr>
        <w:t>位、</w:t>
      </w:r>
      <w:r w:rsidRPr="000233C5">
        <w:rPr>
          <w:rFonts w:ascii="微软雅黑" w:eastAsia="微软雅黑" w:hAnsi="微软雅黑" w:cs="微软雅黑" w:hint="eastAsia"/>
          <w:sz w:val="19"/>
          <w:szCs w:val="19"/>
        </w:rPr>
        <w:t>领</w:t>
      </w:r>
      <w:r w:rsidRPr="000233C5">
        <w:rPr>
          <w:rFonts w:ascii="MS Mincho" w:eastAsia="MS Mincho" w:hAnsi="MS Mincho" w:cs="MS Mincho" w:hint="eastAsia"/>
          <w:sz w:val="19"/>
          <w:szCs w:val="19"/>
        </w:rPr>
        <w:t>域</w:t>
      </w:r>
      <w:r w:rsidRPr="000233C5">
        <w:rPr>
          <w:rFonts w:ascii="Times New Roman" w:hAnsi="Times New Roman" w:cs="Times New Roman"/>
          <w:sz w:val="19"/>
          <w:szCs w:val="19"/>
        </w:rPr>
        <w:t xml:space="preserve"> --&gt;</w:t>
      </w:r>
    </w:p>
    <w:p w14:paraId="7EE74C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0A7BCA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&lt;h4&gt;</w:t>
      </w:r>
      <w:r w:rsidRPr="000233C5">
        <w:rPr>
          <w:rFonts w:ascii="Times New Roman" w:hAnsi="Times New Roman" w:cs="Times New Roman"/>
          <w:sz w:val="19"/>
          <w:szCs w:val="19"/>
        </w:rPr>
        <w:t>工作信息</w:t>
      </w:r>
      <w:r w:rsidRPr="000233C5">
        <w:rPr>
          <w:rFonts w:ascii="Times New Roman" w:hAnsi="Times New Roman" w:cs="Times New Roman"/>
          <w:sz w:val="19"/>
          <w:szCs w:val="19"/>
        </w:rPr>
        <w:t>&lt;/h4&gt;</w:t>
      </w:r>
    </w:p>
    <w:p w14:paraId="4A227C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281853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ref="form"</w:t>
      </w:r>
    </w:p>
    <w:p w14:paraId="484A09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:model="userInfo"</w:t>
      </w:r>
    </w:p>
    <w:p w14:paraId="5B5ABB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42E76F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:disabled="!editBtn.work"</w:t>
      </w:r>
    </w:p>
    <w:p w14:paraId="43A5A3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&gt;</w:t>
      </w:r>
    </w:p>
    <w:p w14:paraId="447A9C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公司</w:t>
      </w:r>
      <w:r w:rsidRPr="000233C5">
        <w:rPr>
          <w:rFonts w:ascii="Times New Roman" w:hAnsi="Times New Roman" w:cs="Times New Roman"/>
          <w:sz w:val="19"/>
          <w:szCs w:val="19"/>
        </w:rPr>
        <w:t>"&gt;</w:t>
      </w:r>
    </w:p>
    <w:p w14:paraId="2EDB84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367729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147259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:offset="structure.formOffset"</w:t>
      </w:r>
    </w:p>
    <w:p w14:paraId="01F142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F9C7A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w:t>
      </w:r>
      <w:r w:rsidRPr="000233C5">
        <w:rPr>
          <w:rFonts w:ascii="Times New Roman" w:hAnsi="Times New Roman" w:cs="Times New Roman"/>
          <w:sz w:val="19"/>
          <w:szCs w:val="19"/>
        </w:rPr>
        <w:t>nfo.userCompany"&gt;&lt;/el-input&gt;</w:t>
      </w:r>
    </w:p>
    <w:p w14:paraId="511669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63D5D6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1D96B1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职</w:t>
      </w:r>
      <w:r w:rsidRPr="000233C5">
        <w:rPr>
          <w:rFonts w:ascii="MS Mincho" w:eastAsia="MS Mincho" w:hAnsi="MS Mincho" w:cs="MS Mincho" w:hint="eastAsia"/>
          <w:sz w:val="19"/>
          <w:szCs w:val="19"/>
        </w:rPr>
        <w:t>位</w:t>
      </w:r>
      <w:r w:rsidRPr="000233C5">
        <w:rPr>
          <w:rFonts w:ascii="Times New Roman" w:hAnsi="Times New Roman" w:cs="Times New Roman"/>
          <w:sz w:val="19"/>
          <w:szCs w:val="19"/>
        </w:rPr>
        <w:t>"&gt;</w:t>
      </w:r>
    </w:p>
    <w:p w14:paraId="3920A5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348CD8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:span="structure.formSpan"</w:t>
      </w:r>
    </w:p>
    <w:p w14:paraId="1A5A1D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:offset="structure.formOffset"</w:t>
      </w:r>
    </w:p>
    <w:p w14:paraId="0E3385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99434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v-model="userInfo.userPosition"&gt;&lt;/el-input&gt;</w:t>
      </w:r>
    </w:p>
    <w:p w14:paraId="759E6A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5966F5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DD6B8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领</w:t>
      </w:r>
      <w:r w:rsidRPr="000233C5">
        <w:rPr>
          <w:rFonts w:ascii="MS Mincho" w:eastAsia="MS Mincho" w:hAnsi="MS Mincho" w:cs="MS Mincho" w:hint="eastAsia"/>
          <w:sz w:val="19"/>
          <w:szCs w:val="19"/>
        </w:rPr>
        <w:t>域</w:t>
      </w:r>
      <w:r w:rsidRPr="000233C5">
        <w:rPr>
          <w:rFonts w:ascii="Times New Roman" w:hAnsi="Times New Roman" w:cs="Times New Roman"/>
          <w:sz w:val="19"/>
          <w:szCs w:val="19"/>
        </w:rPr>
        <w:t>"&gt;</w:t>
      </w:r>
    </w:p>
    <w:p w14:paraId="117A55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w:t>
      </w:r>
    </w:p>
    <w:p w14:paraId="1D2908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:span="structure.formSpan"</w:t>
      </w:r>
    </w:p>
    <w:p w14:paraId="4A3CE5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:offset="structure.formOffset"</w:t>
      </w:r>
    </w:p>
    <w:p w14:paraId="1D395C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CAD3A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v-model="userInfo.userField"&gt;&lt;/el-input&gt;</w:t>
      </w:r>
    </w:p>
    <w:p w14:paraId="5CA41F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F5B5F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F67E3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1FA028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5E495C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3F60C8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@click="submit_user_info"</w:t>
      </w:r>
    </w:p>
    <w:p w14:paraId="7F0A77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v-if="editBtn.work"</w:t>
      </w:r>
    </w:p>
    <w:p w14:paraId="4F8B1C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提交</w:t>
      </w:r>
      <w:r w:rsidRPr="000233C5">
        <w:rPr>
          <w:rFonts w:ascii="Times New Roman" w:hAnsi="Times New Roman" w:cs="Times New Roman"/>
          <w:sz w:val="19"/>
          <w:szCs w:val="19"/>
        </w:rPr>
        <w:t>&lt;/el-button&gt;</w:t>
      </w:r>
    </w:p>
    <w:p w14:paraId="26D2CB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FDB80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v-if="editBtn.work"</w:t>
      </w:r>
    </w:p>
    <w:p w14:paraId="22D465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@click="editBtn.work = false;get_user_info()"</w:t>
      </w:r>
    </w:p>
    <w:p w14:paraId="495347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取消</w:t>
      </w:r>
      <w:r w:rsidRPr="000233C5">
        <w:rPr>
          <w:rFonts w:ascii="Times New Roman" w:hAnsi="Times New Roman" w:cs="Times New Roman"/>
          <w:sz w:val="19"/>
          <w:szCs w:val="19"/>
        </w:rPr>
        <w:t>&lt;/el-button&gt;</w:t>
      </w:r>
    </w:p>
    <w:p w14:paraId="1AEF24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63566E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class="edit-btn"</w:t>
      </w:r>
    </w:p>
    <w:p w14:paraId="05E76C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v-if="!editBtn.work"</w:t>
      </w:r>
    </w:p>
    <w:p w14:paraId="1A3D12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@click="editBtn.work = true"</w:t>
      </w:r>
    </w:p>
    <w:p w14:paraId="340AF7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编辑</w:t>
      </w:r>
      <w:r w:rsidRPr="000233C5">
        <w:rPr>
          <w:rFonts w:ascii="Times New Roman" w:hAnsi="Times New Roman" w:cs="Times New Roman"/>
          <w:sz w:val="19"/>
          <w:szCs w:val="19"/>
        </w:rPr>
        <w:t>&lt;/el-button&gt;</w:t>
      </w:r>
    </w:p>
    <w:p w14:paraId="23B433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532E01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70907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&lt;/el-row&gt;</w:t>
      </w:r>
    </w:p>
    <w:p w14:paraId="206D7E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w:t>
      </w:r>
    </w:p>
    <w:p w14:paraId="2393AD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title="</w:t>
      </w:r>
      <w:r w:rsidRPr="000233C5">
        <w:rPr>
          <w:rFonts w:ascii="Times New Roman" w:hAnsi="Times New Roman" w:cs="Times New Roman"/>
          <w:sz w:val="19"/>
          <w:szCs w:val="19"/>
        </w:rPr>
        <w:t>裁剪</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w:t>
      </w:r>
      <w:r w:rsidRPr="000233C5">
        <w:rPr>
          <w:rFonts w:ascii="Times New Roman" w:hAnsi="Times New Roman" w:cs="Times New Roman"/>
          <w:sz w:val="19"/>
          <w:szCs w:val="19"/>
        </w:rPr>
        <w:t>"</w:t>
      </w:r>
    </w:p>
    <w:p w14:paraId="73867E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:visible.sync="changeAvatarVisiable"</w:t>
      </w:r>
    </w:p>
    <w:p w14:paraId="09A098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width="950px"</w:t>
      </w:r>
    </w:p>
    <w:p w14:paraId="710032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center</w:t>
      </w:r>
    </w:p>
    <w:p w14:paraId="2F9B08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999DB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&lt;cropper-image</w:t>
      </w:r>
    </w:p>
    <w:p w14:paraId="4E837E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:Name="cropperName"</w:t>
      </w:r>
    </w:p>
    <w:p w14:paraId="258E2F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@uploadImgSuccess="handleUploadSuccess"</w:t>
      </w:r>
    </w:p>
    <w:p w14:paraId="5AB546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ref="child"</w:t>
      </w:r>
    </w:p>
    <w:p w14:paraId="775EF6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110DC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&lt;/cropper-image&gt;</w:t>
      </w:r>
    </w:p>
    <w:p w14:paraId="4EF788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&lt;/el-dialog&gt;</w:t>
      </w:r>
    </w:p>
    <w:p w14:paraId="092A1C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2F964D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341F60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32C6FC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CropperImage from './component/CropperImage'</w:t>
      </w:r>
    </w:p>
    <w:p w14:paraId="16D8465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w:t>
      </w:r>
    </w:p>
    <w:p w14:paraId="020EB0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getUserDetailInfo,</w:t>
      </w:r>
    </w:p>
    <w:p w14:paraId="08A729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getUserInfo,</w:t>
      </w:r>
    </w:p>
    <w:p w14:paraId="0FE0A7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updateUser,</w:t>
      </w:r>
    </w:p>
    <w:p w14:paraId="3889E7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updateUserInfo,</w:t>
      </w:r>
    </w:p>
    <w:p w14:paraId="1D82BE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from '@/api/user'</w:t>
      </w:r>
    </w:p>
    <w:p w14:paraId="3BDACD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53FDB2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46C612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37CC21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structure: {</w:t>
      </w:r>
    </w:p>
    <w:p w14:paraId="2D1EF2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formSpan: 10,</w:t>
      </w:r>
    </w:p>
    <w:p w14:paraId="174850B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formOffset: 0,</w:t>
      </w:r>
    </w:p>
    <w:p w14:paraId="4C4C56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9173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editBtn: {</w:t>
      </w:r>
    </w:p>
    <w:p w14:paraId="120DA5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sign: false,</w:t>
      </w:r>
    </w:p>
    <w:p w14:paraId="3082D5F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education: false,</w:t>
      </w:r>
    </w:p>
    <w:p w14:paraId="26566B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personal: false,</w:t>
      </w:r>
    </w:p>
    <w:p w14:paraId="5C5585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work: false,</w:t>
      </w:r>
    </w:p>
    <w:p w14:paraId="57FAC6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 false,</w:t>
      </w:r>
    </w:p>
    <w:p w14:paraId="4A9118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542F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changeAvatarVisiable: false,</w:t>
      </w:r>
    </w:p>
    <w:p w14:paraId="27A44D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w:t>
      </w:r>
      <w:r w:rsidRPr="000233C5">
        <w:rPr>
          <w:rFonts w:ascii="Times New Roman" w:hAnsi="Times New Roman" w:cs="Times New Roman"/>
          <w:sz w:val="19"/>
          <w:szCs w:val="19"/>
        </w:rPr>
        <w:t>er: {},</w:t>
      </w:r>
    </w:p>
    <w:p w14:paraId="6535D0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userInfo: {},</w:t>
      </w:r>
    </w:p>
    <w:p w14:paraId="5C8B7B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userAvatar: '',</w:t>
      </w:r>
    </w:p>
    <w:p w14:paraId="6E0C3E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裁切</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片参数</w:t>
      </w:r>
    </w:p>
    <w:p w14:paraId="66D8BF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cropperModel: false,</w:t>
      </w:r>
    </w:p>
    <w:p w14:paraId="24460A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cropperName: 'CropperImage',</w:t>
      </w:r>
    </w:p>
    <w:p w14:paraId="2E0BFD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imgName: '',</w:t>
      </w:r>
    </w:p>
    <w:p w14:paraId="1D0FA1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imgVisible: false,</w:t>
      </w:r>
    </w:p>
    <w:p w14:paraId="7BA61D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CE2F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6F862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w:t>
      </w:r>
    </w:p>
    <w:p w14:paraId="71F237A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'cropper-image': CropperImage,</w:t>
      </w:r>
    </w:p>
    <w:p w14:paraId="744E90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1CE2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403393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this.get_user_info()</w:t>
      </w:r>
    </w:p>
    <w:p w14:paraId="159E2A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FBE23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6C69CB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get_user_info() {</w:t>
      </w:r>
    </w:p>
    <w:p w14:paraId="31AA28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67DF13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getUserDetailInfo().then((res) =&gt; {</w:t>
      </w:r>
    </w:p>
    <w:p w14:paraId="7403BC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_this.userInfo = res.extend.info</w:t>
      </w:r>
    </w:p>
    <w:p w14:paraId="4E59D7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_this.userAvatar =</w:t>
      </w:r>
    </w:p>
    <w:p w14:paraId="67B17F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'http://localhost:8000/avatar/' + _this.user.userName + '.png'</w:t>
      </w:r>
    </w:p>
    <w:p w14:paraId="1F6E4C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6A36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getUserInfo().then((res) =&gt; {</w:t>
      </w:r>
    </w:p>
    <w:p w14:paraId="36C210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_this.user = res.extend.user</w:t>
      </w:r>
    </w:p>
    <w:p w14:paraId="4DF843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4429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E8A8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submit_user_info() {</w:t>
      </w:r>
    </w:p>
    <w:p w14:paraId="6D8A89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updateUserInfo(this.userInfo).then((res) =&gt; {</w:t>
      </w:r>
    </w:p>
    <w:p w14:paraId="76BFF7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(res.extend.suc) {</w:t>
      </w:r>
    </w:p>
    <w:p w14:paraId="3D794E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成功</w:t>
      </w:r>
    </w:p>
    <w:p w14:paraId="71CE6B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修改成功</w:t>
      </w:r>
    </w:p>
    <w:p w14:paraId="170761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1133C4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修改成功</w:t>
      </w:r>
      <w:r w:rsidRPr="000233C5">
        <w:rPr>
          <w:rFonts w:ascii="Times New Roman" w:hAnsi="Times New Roman" w:cs="Times New Roman"/>
          <w:sz w:val="19"/>
          <w:szCs w:val="19"/>
        </w:rPr>
        <w:t>',</w:t>
      </w:r>
    </w:p>
    <w:p w14:paraId="0A104A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2DFB6C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3000,</w:t>
      </w:r>
    </w:p>
    <w:p w14:paraId="2189F2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2346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this.editBtn.personal = false</w:t>
      </w:r>
    </w:p>
    <w:p w14:paraId="18558F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this.editBtn.education = false</w:t>
      </w:r>
    </w:p>
    <w:p w14:paraId="255F74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this.editBtn.work = false</w:t>
      </w:r>
    </w:p>
    <w:p w14:paraId="5A0C96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this.get_user_info()</w:t>
      </w:r>
    </w:p>
    <w:p w14:paraId="2FF66B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B7638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修改成功</w:t>
      </w:r>
    </w:p>
    <w:p w14:paraId="215CB1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C24C9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修改失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2A52C2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t>
      </w:r>
      <w:r w:rsidRPr="000233C5">
        <w:rPr>
          <w:rFonts w:ascii="Times New Roman" w:hAnsi="Times New Roman" w:cs="Times New Roman"/>
          <w:sz w:val="19"/>
          <w:szCs w:val="19"/>
        </w:rPr>
        <w:t>'fail',</w:t>
      </w:r>
    </w:p>
    <w:p w14:paraId="43F915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3000,</w:t>
      </w:r>
    </w:p>
    <w:p w14:paraId="45C17E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1A95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E33A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958AF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50AE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submit_user() {</w:t>
      </w:r>
    </w:p>
    <w:p w14:paraId="543763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updateUser(this.user.userName, this.user.userSignature).then((res) =&gt; {</w:t>
      </w:r>
    </w:p>
    <w:p w14:paraId="6BF497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(res.extend.suc) {</w:t>
      </w:r>
    </w:p>
    <w:p w14:paraId="215AAA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成功</w:t>
      </w:r>
    </w:p>
    <w:p w14:paraId="2E4D76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修改成功</w:t>
      </w:r>
    </w:p>
    <w:p w14:paraId="6CD859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w:t>
      </w:r>
      <w:r w:rsidRPr="000233C5">
        <w:rPr>
          <w:rFonts w:ascii="Times New Roman" w:hAnsi="Times New Roman" w:cs="Times New Roman"/>
          <w:sz w:val="19"/>
          <w:szCs w:val="19"/>
        </w:rPr>
        <w:t>sage({</w:t>
      </w:r>
    </w:p>
    <w:p w14:paraId="42EFA4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修改成功</w:t>
      </w:r>
      <w:r w:rsidRPr="000233C5">
        <w:rPr>
          <w:rFonts w:ascii="Times New Roman" w:hAnsi="Times New Roman" w:cs="Times New Roman"/>
          <w:sz w:val="19"/>
          <w:szCs w:val="19"/>
        </w:rPr>
        <w:t>',</w:t>
      </w:r>
    </w:p>
    <w:p w14:paraId="7E912F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22CC87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3000,</w:t>
      </w:r>
    </w:p>
    <w:p w14:paraId="1B6D86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C53E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this.editBtn.personal = false</w:t>
      </w:r>
    </w:p>
    <w:p w14:paraId="50F937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this.editBtn.education = false</w:t>
      </w:r>
    </w:p>
    <w:p w14:paraId="03C23B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this.editBtn.work = false</w:t>
      </w:r>
    </w:p>
    <w:p w14:paraId="4D7648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this.editBtn.user = false</w:t>
      </w:r>
    </w:p>
    <w:p w14:paraId="4DCE45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this.get_user_info()</w:t>
      </w:r>
    </w:p>
    <w:p w14:paraId="7D4FEB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7E0A51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修改成功</w:t>
      </w:r>
    </w:p>
    <w:p w14:paraId="6CF24B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this.$message({</w:t>
      </w:r>
    </w:p>
    <w:p w14:paraId="264334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修改失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7B472E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'fail',</w:t>
      </w:r>
    </w:p>
    <w:p w14:paraId="74BE84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3000,</w:t>
      </w:r>
    </w:p>
    <w:p w14:paraId="4BF13C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t>
      </w:r>
    </w:p>
    <w:p w14:paraId="00B04A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3271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83A97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D3AD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微软雅黑" w:eastAsia="微软雅黑" w:hAnsi="微软雅黑" w:cs="微软雅黑" w:hint="eastAsia"/>
          <w:sz w:val="19"/>
          <w:szCs w:val="19"/>
        </w:rPr>
        <w:t>图</w:t>
      </w:r>
      <w:r w:rsidRPr="000233C5">
        <w:rPr>
          <w:rFonts w:ascii="MS Mincho" w:eastAsia="MS Mincho" w:hAnsi="MS Mincho" w:cs="MS Mincho" w:hint="eastAsia"/>
          <w:sz w:val="19"/>
          <w:szCs w:val="19"/>
        </w:rPr>
        <w:t>片上</w:t>
      </w:r>
      <w:r w:rsidRPr="000233C5">
        <w:rPr>
          <w:rFonts w:ascii="微软雅黑" w:eastAsia="微软雅黑" w:hAnsi="微软雅黑" w:cs="微软雅黑" w:hint="eastAsia"/>
          <w:sz w:val="19"/>
          <w:szCs w:val="19"/>
        </w:rPr>
        <w:t>传</w:t>
      </w:r>
      <w:r w:rsidRPr="000233C5">
        <w:rPr>
          <w:rFonts w:ascii="MS Mincho" w:eastAsia="MS Mincho" w:hAnsi="MS Mincho" w:cs="MS Mincho" w:hint="eastAsia"/>
          <w:sz w:val="19"/>
          <w:szCs w:val="19"/>
        </w:rPr>
        <w:t>成功后</w:t>
      </w:r>
    </w:p>
    <w:p w14:paraId="05A977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handleUploadSuccess(data) {</w:t>
      </w:r>
    </w:p>
    <w:p w14:paraId="516750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(JSON.parse(data).extend.suc) {</w:t>
      </w:r>
    </w:p>
    <w:p w14:paraId="03980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AE08D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修改成功</w:t>
      </w:r>
      <w:r w:rsidRPr="000233C5">
        <w:rPr>
          <w:rFonts w:ascii="Times New Roman" w:hAnsi="Times New Roman" w:cs="Times New Roman"/>
          <w:sz w:val="19"/>
          <w:szCs w:val="19"/>
        </w:rPr>
        <w:t>',</w:t>
      </w:r>
    </w:p>
    <w:p w14:paraId="139167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4C2C14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2AA2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this.cropperModel = false</w:t>
      </w:r>
    </w:p>
    <w:p w14:paraId="48BA5D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this.changeAvatarVisiable = false</w:t>
      </w:r>
    </w:p>
    <w:p w14:paraId="30B348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重新</w:t>
      </w:r>
      <w:r w:rsidRPr="000233C5">
        <w:rPr>
          <w:rFonts w:ascii="微软雅黑" w:eastAsia="微软雅黑" w:hAnsi="微软雅黑" w:cs="微软雅黑" w:hint="eastAsia"/>
          <w:sz w:val="19"/>
          <w:szCs w:val="19"/>
        </w:rPr>
        <w:t>获</w:t>
      </w:r>
      <w:r w:rsidRPr="000233C5">
        <w:rPr>
          <w:rFonts w:ascii="MS Mincho" w:eastAsia="MS Mincho" w:hAnsi="MS Mincho" w:cs="MS Mincho" w:hint="eastAsia"/>
          <w:sz w:val="19"/>
          <w:szCs w:val="19"/>
        </w:rPr>
        <w:t>取用</w:t>
      </w:r>
      <w:r w:rsidRPr="000233C5">
        <w:rPr>
          <w:rFonts w:ascii="微软雅黑" w:eastAsia="微软雅黑" w:hAnsi="微软雅黑" w:cs="微软雅黑" w:hint="eastAsia"/>
          <w:sz w:val="19"/>
          <w:szCs w:val="19"/>
        </w:rPr>
        <w:t>户头</w:t>
      </w:r>
      <w:r w:rsidRPr="000233C5">
        <w:rPr>
          <w:rFonts w:ascii="MS Mincho" w:eastAsia="MS Mincho" w:hAnsi="MS Mincho" w:cs="MS Mincho" w:hint="eastAsia"/>
          <w:sz w:val="19"/>
          <w:szCs w:val="19"/>
        </w:rPr>
        <w:t>像</w:t>
      </w:r>
    </w:p>
    <w:p w14:paraId="68ECC3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this.get_user_info()</w:t>
      </w:r>
    </w:p>
    <w:p w14:paraId="5E0C2E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1471BD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修改失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6A828B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this.cropperModel = false</w:t>
      </w:r>
    </w:p>
    <w:p w14:paraId="2D1DDC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this.changeAvatarVisiable = false</w:t>
      </w:r>
    </w:p>
    <w:p w14:paraId="6DAB6A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41BD1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A2F5E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47383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54593E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294764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lang="scss" scoped&gt;</w:t>
      </w:r>
    </w:p>
    <w:p w14:paraId="32F4BC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.personal-settings {</w:t>
      </w:r>
    </w:p>
    <w:p w14:paraId="71F2B1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10px;</w:t>
      </w:r>
    </w:p>
    <w:p w14:paraId="06806B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.el-card {</w:t>
      </w:r>
    </w:p>
    <w:p w14:paraId="07A873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10px;</w:t>
      </w:r>
    </w:p>
    <w:p w14:paraId="646F4D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049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展示</w:t>
      </w:r>
      <w:r w:rsidRPr="000233C5">
        <w:rPr>
          <w:rFonts w:ascii="微软雅黑" w:eastAsia="微软雅黑" w:hAnsi="微软雅黑" w:cs="微软雅黑" w:hint="eastAsia"/>
          <w:sz w:val="19"/>
          <w:szCs w:val="19"/>
        </w:rPr>
        <w:t>头</w:t>
      </w:r>
      <w:r w:rsidRPr="000233C5">
        <w:rPr>
          <w:rFonts w:ascii="MS Mincho" w:eastAsia="MS Mincho" w:hAnsi="MS Mincho" w:cs="MS Mincho" w:hint="eastAsia"/>
          <w:sz w:val="19"/>
          <w:szCs w:val="19"/>
        </w:rPr>
        <w:t>像、用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微软雅黑" w:eastAsia="微软雅黑" w:hAnsi="微软雅黑" w:cs="微软雅黑" w:hint="eastAsia"/>
          <w:sz w:val="19"/>
          <w:szCs w:val="19"/>
        </w:rPr>
        <w:t>签</w:t>
      </w:r>
      <w:r w:rsidRPr="000233C5">
        <w:rPr>
          <w:rFonts w:ascii="MS Mincho" w:eastAsia="MS Mincho" w:hAnsi="MS Mincho" w:cs="MS Mincho" w:hint="eastAsia"/>
          <w:sz w:val="19"/>
          <w:szCs w:val="19"/>
        </w:rPr>
        <w:t>名</w:t>
      </w:r>
    </w:p>
    <w:p w14:paraId="543F9F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.show-info {</w:t>
      </w:r>
    </w:p>
    <w:p w14:paraId="27DBEA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padding-bottom: 15px;</w:t>
      </w:r>
    </w:p>
    <w:p w14:paraId="3AC902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w:t>
      </w:r>
    </w:p>
    <w:p w14:paraId="4C7DE1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font-size: 25px;</w:t>
      </w:r>
    </w:p>
    <w:p w14:paraId="144369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font-weight: 600;</w:t>
      </w:r>
    </w:p>
    <w:p w14:paraId="79247D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07FE4D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DFA3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.signature {</w:t>
      </w:r>
    </w:p>
    <w:p w14:paraId="3B7EF8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18px;</w:t>
      </w:r>
    </w:p>
    <w:p w14:paraId="1117AF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54BDAE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BE760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5B2A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微软雅黑" w:eastAsia="微软雅黑" w:hAnsi="微软雅黑" w:cs="微软雅黑" w:hint="eastAsia"/>
          <w:sz w:val="19"/>
          <w:szCs w:val="19"/>
        </w:rPr>
        <w:t>编辑</w:t>
      </w:r>
      <w:r w:rsidRPr="000233C5">
        <w:rPr>
          <w:rFonts w:ascii="MS Mincho" w:eastAsia="MS Mincho" w:hAnsi="MS Mincho" w:cs="MS Mincho" w:hint="eastAsia"/>
          <w:sz w:val="19"/>
          <w:szCs w:val="19"/>
        </w:rPr>
        <w:t>按</w:t>
      </w:r>
      <w:r w:rsidRPr="000233C5">
        <w:rPr>
          <w:rFonts w:ascii="微软雅黑" w:eastAsia="微软雅黑" w:hAnsi="微软雅黑" w:cs="微软雅黑" w:hint="eastAsia"/>
          <w:sz w:val="19"/>
          <w:szCs w:val="19"/>
        </w:rPr>
        <w:t>钮</w:t>
      </w:r>
    </w:p>
    <w:p w14:paraId="32841B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.edit-btn {</w:t>
      </w:r>
    </w:p>
    <w:p w14:paraId="112E8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float: right;</w:t>
      </w:r>
    </w:p>
    <w:p w14:paraId="4193F6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8px;</w:t>
      </w:r>
    </w:p>
    <w:p w14:paraId="645F59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F1C1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D8807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681B8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.upload-list-cover {</w:t>
      </w:r>
    </w:p>
    <w:p w14:paraId="4982CDF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position: absolute;</w:t>
      </w:r>
    </w:p>
    <w:p w14:paraId="3A246B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top: 0;</w:t>
      </w:r>
    </w:p>
    <w:p w14:paraId="222D8D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bottom: 0;</w:t>
      </w:r>
    </w:p>
    <w:p w14:paraId="4891A5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left: 0;</w:t>
      </w:r>
    </w:p>
    <w:p w14:paraId="1688D4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right: 0;</w:t>
      </w:r>
    </w:p>
    <w:p w14:paraId="1A3A3D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4742EE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flex-wrap: wrap;</w:t>
      </w:r>
    </w:p>
    <w:p w14:paraId="6DC5C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justify-content: space-between;</w:t>
      </w:r>
    </w:p>
    <w:p w14:paraId="57696A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padding: 0 40px;</w:t>
      </w:r>
    </w:p>
    <w:p w14:paraId="02205B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align-items: center;</w:t>
      </w:r>
    </w:p>
    <w:p w14:paraId="2E4FE3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background: rgba(0, 0, 0, 0.6);</w:t>
      </w:r>
    </w:p>
    <w:p w14:paraId="49E97A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opacity: 0;</w:t>
      </w:r>
    </w:p>
    <w:p w14:paraId="1D014C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transition: opacity 1s;</w:t>
      </w:r>
    </w:p>
    <w:p w14:paraId="55EBDA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43A34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.cover_icon {</w:t>
      </w:r>
    </w:p>
    <w:p w14:paraId="580399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font-size: 30px;</w:t>
      </w:r>
    </w:p>
    <w:p w14:paraId="1D1FF1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D7FF4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.upload-btn {</w:t>
      </w:r>
    </w:p>
    <w:p w14:paraId="60CCB2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-webkit-box;</w:t>
      </w:r>
    </w:p>
    <w:p w14:paraId="27DD22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-ms-flexbox;</w:t>
      </w:r>
    </w:p>
    <w:p w14:paraId="6976BA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display: flex;</w:t>
      </w:r>
    </w:p>
    <w:p w14:paraId="0ADAB9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-ms-flex-wrap: wrap;</w:t>
      </w:r>
    </w:p>
    <w:p w14:paraId="0410C4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flex-wrap: wrap;</w:t>
      </w:r>
    </w:p>
    <w:p w14:paraId="125B19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-webkit-box-pack: center;</w:t>
      </w:r>
    </w:p>
    <w:p w14:paraId="4BE1ED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-ms-flex-pack: center;</w:t>
      </w:r>
    </w:p>
    <w:p w14:paraId="3568CC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justify-content: center;</w:t>
      </w:r>
    </w:p>
    <w:p w14:paraId="10841B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-webkit-box-align: center;</w:t>
      </w:r>
    </w:p>
    <w:p w14:paraId="371CDC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-ms-flex-align: center;</w:t>
      </w:r>
    </w:p>
    <w:p w14:paraId="69355B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align-items: center;</w:t>
      </w:r>
    </w:p>
    <w:p w14:paraId="3F0790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 1px solid #cccccc;</w:t>
      </w:r>
    </w:p>
    <w:p w14:paraId="204E36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border-radius: 5px;</w:t>
      </w:r>
    </w:p>
    <w:p w14:paraId="739DC9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overflow: hidden;</w:t>
      </w:r>
    </w:p>
    <w:p w14:paraId="073A0F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box-shadow: 0 0 1px #cccccc;</w:t>
      </w:r>
    </w:p>
    <w:p w14:paraId="59731A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FCA3D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.upload-btn:hover {</w:t>
      </w:r>
    </w:p>
    <w:p w14:paraId="7CB22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 1px solid #69b7ed;</w:t>
      </w:r>
    </w:p>
    <w:p w14:paraId="59ED3FA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7DAEB9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.upload-btn i {</w:t>
      </w:r>
    </w:p>
    <w:p w14:paraId="3320EE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5px;</w:t>
      </w:r>
    </w:p>
    <w:p w14:paraId="11601B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F0F0E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p w14:paraId="6FA389E4" w14:textId="123F3BE1" w:rsidR="00C5322E" w:rsidRPr="000233C5" w:rsidRDefault="00B041A7" w:rsidP="000233C5">
      <w:pPr>
        <w:pStyle w:val="31"/>
        <w:spacing w:before="0"/>
        <w:rPr>
          <w:rFonts w:ascii="Times New Roman" w:hAnsi="Times New Roman" w:cs="Times New Roman"/>
          <w:sz w:val="19"/>
          <w:szCs w:val="19"/>
        </w:rPr>
      </w:pPr>
      <w:bookmarkStart w:id="120" w:name="_Toc103017102"/>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src\views\settings\process.vue</w:t>
      </w:r>
      <w:bookmarkEnd w:id="120"/>
    </w:p>
    <w:p w14:paraId="6FEDD0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115E4B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&lt;div class="timeline"&gt;</w:t>
      </w:r>
    </w:p>
    <w:p w14:paraId="697AF3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&lt;el-col span="12" off</w:t>
      </w:r>
      <w:r w:rsidRPr="000233C5">
        <w:rPr>
          <w:rFonts w:ascii="Times New Roman" w:hAnsi="Times New Roman" w:cs="Times New Roman"/>
          <w:sz w:val="19"/>
          <w:szCs w:val="19"/>
        </w:rPr>
        <w:t>set="4"&gt;</w:t>
      </w:r>
    </w:p>
    <w:p w14:paraId="2CDB85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&lt;el-timeline&gt;</w:t>
      </w:r>
    </w:p>
    <w:p w14:paraId="7CAB0A0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&lt;el-timeline-item timestamp="2021/10/01" placement="top"&gt;</w:t>
      </w:r>
    </w:p>
    <w:p w14:paraId="48ACCF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28954F1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&lt;h4&gt;JancoBlog v3.0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布</w:t>
      </w:r>
      <w:r w:rsidRPr="000233C5">
        <w:rPr>
          <w:rFonts w:ascii="Times New Roman" w:hAnsi="Times New Roman" w:cs="Times New Roman"/>
          <w:sz w:val="19"/>
          <w:szCs w:val="19"/>
        </w:rPr>
        <w:t>&lt;/h4&gt;</w:t>
      </w:r>
    </w:p>
    <w:p w14:paraId="0306DE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w:t>
      </w:r>
      <w:r w:rsidRPr="000233C5">
        <w:rPr>
          <w:rFonts w:ascii="Times New Roman" w:hAnsi="Times New Roman" w:cs="Times New Roman"/>
          <w:sz w:val="19"/>
          <w:szCs w:val="19"/>
        </w:rPr>
        <w:t>前端：使用</w:t>
      </w:r>
      <w:r w:rsidRPr="000233C5">
        <w:rPr>
          <w:rFonts w:ascii="Times New Roman" w:hAnsi="Times New Roman" w:cs="Times New Roman"/>
          <w:sz w:val="19"/>
          <w:szCs w:val="19"/>
        </w:rPr>
        <w:t xml:space="preserve"> Vue.js + ElementUI </w:t>
      </w:r>
      <w:r w:rsidRPr="000233C5">
        <w:rPr>
          <w:rFonts w:ascii="Times New Roman" w:hAnsi="Times New Roman" w:cs="Times New Roman"/>
          <w:sz w:val="19"/>
          <w:szCs w:val="19"/>
        </w:rPr>
        <w:t>开</w:t>
      </w:r>
      <w:r w:rsidRPr="000233C5">
        <w:rPr>
          <w:rFonts w:ascii="微软雅黑" w:eastAsia="微软雅黑" w:hAnsi="微软雅黑" w:cs="微软雅黑" w:hint="eastAsia"/>
          <w:sz w:val="19"/>
          <w:szCs w:val="19"/>
        </w:rPr>
        <w:t>发</w:t>
      </w:r>
      <w:r w:rsidRPr="000233C5">
        <w:rPr>
          <w:rFonts w:ascii="Times New Roman" w:hAnsi="Times New Roman" w:cs="Times New Roman"/>
          <w:sz w:val="19"/>
          <w:szCs w:val="19"/>
        </w:rPr>
        <w:t>&lt;/p&gt;</w:t>
      </w:r>
    </w:p>
    <w:p w14:paraId="399285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w:t>
      </w:r>
      <w:r w:rsidRPr="000233C5">
        <w:rPr>
          <w:rFonts w:ascii="Times New Roman" w:hAnsi="Times New Roman" w:cs="Times New Roman"/>
          <w:sz w:val="19"/>
          <w:szCs w:val="19"/>
        </w:rPr>
        <w:t>后端：使用</w:t>
      </w:r>
      <w:r w:rsidRPr="000233C5">
        <w:rPr>
          <w:rFonts w:ascii="Times New Roman" w:hAnsi="Times New Roman" w:cs="Times New Roman"/>
          <w:sz w:val="19"/>
          <w:szCs w:val="19"/>
        </w:rPr>
        <w:t>SpringBoot</w:t>
      </w:r>
      <w:r w:rsidRPr="000233C5">
        <w:rPr>
          <w:rFonts w:ascii="Times New Roman" w:hAnsi="Times New Roman" w:cs="Times New Roman"/>
          <w:sz w:val="19"/>
          <w:szCs w:val="19"/>
        </w:rPr>
        <w:t>框架开</w:t>
      </w:r>
      <w:r w:rsidRPr="000233C5">
        <w:rPr>
          <w:rFonts w:ascii="微软雅黑" w:eastAsia="微软雅黑" w:hAnsi="微软雅黑" w:cs="微软雅黑" w:hint="eastAsia"/>
          <w:sz w:val="19"/>
          <w:szCs w:val="19"/>
        </w:rPr>
        <w:t>发</w:t>
      </w:r>
      <w:r w:rsidRPr="000233C5">
        <w:rPr>
          <w:rFonts w:ascii="Times New Roman" w:hAnsi="Times New Roman" w:cs="Times New Roman"/>
          <w:sz w:val="19"/>
          <w:szCs w:val="19"/>
        </w:rPr>
        <w:t>&lt;/p&gt;</w:t>
      </w:r>
    </w:p>
    <w:p w14:paraId="450A18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2F57415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&lt;/el-timeline-item&gt;</w:t>
      </w:r>
    </w:p>
    <w:p w14:paraId="4171C4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&lt;el-timeline-item timestamp="2021/07/10" placement="top"&gt;</w:t>
      </w:r>
    </w:p>
    <w:p w14:paraId="447BEC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6121AF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&lt;h4&gt;JancoBlog v2.0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布</w:t>
      </w:r>
      <w:r w:rsidRPr="000233C5">
        <w:rPr>
          <w:rFonts w:ascii="Times New Roman" w:hAnsi="Times New Roman" w:cs="Times New Roman"/>
          <w:sz w:val="19"/>
          <w:szCs w:val="19"/>
        </w:rPr>
        <w:t>&lt;/h4&gt;</w:t>
      </w:r>
    </w:p>
    <w:p w14:paraId="644D30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w:t>
      </w:r>
      <w:r w:rsidRPr="000233C5">
        <w:rPr>
          <w:rFonts w:ascii="Times New Roman" w:hAnsi="Times New Roman" w:cs="Times New Roman"/>
          <w:sz w:val="19"/>
          <w:szCs w:val="19"/>
        </w:rPr>
        <w:t>前端：使用</w:t>
      </w:r>
      <w:r w:rsidRPr="000233C5">
        <w:rPr>
          <w:rFonts w:ascii="Times New Roman" w:hAnsi="Times New Roman" w:cs="Times New Roman"/>
          <w:sz w:val="19"/>
          <w:szCs w:val="19"/>
        </w:rPr>
        <w:t>LayUI</w:t>
      </w:r>
      <w:r w:rsidRPr="000233C5">
        <w:rPr>
          <w:rFonts w:ascii="微软雅黑" w:eastAsia="微软雅黑" w:hAnsi="微软雅黑" w:cs="微软雅黑" w:hint="eastAsia"/>
          <w:sz w:val="19"/>
          <w:szCs w:val="19"/>
        </w:rPr>
        <w:t>组</w:t>
      </w:r>
      <w:r w:rsidRPr="000233C5">
        <w:rPr>
          <w:rFonts w:ascii="MS Mincho" w:eastAsia="MS Mincho" w:hAnsi="MS Mincho" w:cs="MS Mincho" w:hint="eastAsia"/>
          <w:sz w:val="19"/>
          <w:szCs w:val="19"/>
        </w:rPr>
        <w:t>件</w:t>
      </w:r>
      <w:r w:rsidRPr="000233C5">
        <w:rPr>
          <w:rFonts w:ascii="微软雅黑" w:eastAsia="微软雅黑" w:hAnsi="微软雅黑" w:cs="微软雅黑" w:hint="eastAsia"/>
          <w:sz w:val="19"/>
          <w:szCs w:val="19"/>
        </w:rPr>
        <w:t>库</w:t>
      </w:r>
      <w:r w:rsidRPr="000233C5">
        <w:rPr>
          <w:rFonts w:ascii="Times New Roman" w:hAnsi="Times New Roman" w:cs="Times New Roman"/>
          <w:sz w:val="19"/>
          <w:szCs w:val="19"/>
        </w:rPr>
        <w:t>&lt;/p&gt;</w:t>
      </w:r>
    </w:p>
    <w:p w14:paraId="003A0C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w:t>
      </w:r>
      <w:r w:rsidRPr="000233C5">
        <w:rPr>
          <w:rFonts w:ascii="Times New Roman" w:hAnsi="Times New Roman" w:cs="Times New Roman"/>
          <w:sz w:val="19"/>
          <w:szCs w:val="19"/>
        </w:rPr>
        <w:t>后端：使用</w:t>
      </w:r>
      <w:r w:rsidRPr="000233C5">
        <w:rPr>
          <w:rFonts w:ascii="Times New Roman" w:hAnsi="Times New Roman" w:cs="Times New Roman"/>
          <w:sz w:val="19"/>
          <w:szCs w:val="19"/>
        </w:rPr>
        <w:t>SpringBoot</w:t>
      </w:r>
      <w:r w:rsidRPr="000233C5">
        <w:rPr>
          <w:rFonts w:ascii="Times New Roman" w:hAnsi="Times New Roman" w:cs="Times New Roman"/>
          <w:sz w:val="19"/>
          <w:szCs w:val="19"/>
        </w:rPr>
        <w:t>框架开</w:t>
      </w:r>
      <w:r w:rsidRPr="000233C5">
        <w:rPr>
          <w:rFonts w:ascii="微软雅黑" w:eastAsia="微软雅黑" w:hAnsi="微软雅黑" w:cs="微软雅黑" w:hint="eastAsia"/>
          <w:sz w:val="19"/>
          <w:szCs w:val="19"/>
        </w:rPr>
        <w:t>发</w:t>
      </w:r>
      <w:r w:rsidRPr="000233C5">
        <w:rPr>
          <w:rFonts w:ascii="Times New Roman" w:hAnsi="Times New Roman" w:cs="Times New Roman"/>
          <w:sz w:val="19"/>
          <w:szCs w:val="19"/>
        </w:rPr>
        <w:t>&lt;/p&gt;</w:t>
      </w:r>
    </w:p>
    <w:p w14:paraId="4DEF8B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79D12F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&lt;/el-timeline-item&gt;</w:t>
      </w:r>
    </w:p>
    <w:p w14:paraId="6907CA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&lt;el-timeline-item timestamp="2021/05/06" placement="top"&gt;</w:t>
      </w:r>
    </w:p>
    <w:p w14:paraId="6AEEF3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6C07E3E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&lt;h4&gt;JancoBlog v1.0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布</w:t>
      </w:r>
      <w:r w:rsidRPr="000233C5">
        <w:rPr>
          <w:rFonts w:ascii="Times New Roman" w:hAnsi="Times New Roman" w:cs="Times New Roman"/>
          <w:sz w:val="19"/>
          <w:szCs w:val="19"/>
        </w:rPr>
        <w:t>&lt;/h4&gt;</w:t>
      </w:r>
    </w:p>
    <w:p w14:paraId="05BF19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w:t>
      </w:r>
      <w:r w:rsidRPr="000233C5">
        <w:rPr>
          <w:rFonts w:ascii="Times New Roman" w:hAnsi="Times New Roman" w:cs="Times New Roman"/>
          <w:sz w:val="19"/>
          <w:szCs w:val="19"/>
        </w:rPr>
        <w:t>前端：使用任何框架，</w:t>
      </w:r>
      <w:r w:rsidRPr="000233C5">
        <w:rPr>
          <w:rFonts w:ascii="微软雅黑" w:eastAsia="微软雅黑" w:hAnsi="微软雅黑" w:cs="微软雅黑" w:hint="eastAsia"/>
          <w:sz w:val="19"/>
          <w:szCs w:val="19"/>
        </w:rPr>
        <w:t>纯</w:t>
      </w:r>
      <w:r w:rsidRPr="000233C5">
        <w:rPr>
          <w:rFonts w:ascii="MS Mincho" w:eastAsia="MS Mincho" w:hAnsi="MS Mincho" w:cs="MS Mincho" w:hint="eastAsia"/>
          <w:sz w:val="19"/>
          <w:szCs w:val="19"/>
        </w:rPr>
        <w:t>手写</w:t>
      </w:r>
      <w:r w:rsidRPr="000233C5">
        <w:rPr>
          <w:rFonts w:ascii="Times New Roman" w:hAnsi="Times New Roman" w:cs="Times New Roman"/>
          <w:sz w:val="19"/>
          <w:szCs w:val="19"/>
        </w:rPr>
        <w:t>&lt;/p&gt;</w:t>
      </w:r>
    </w:p>
    <w:p w14:paraId="0F2F91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&lt;p&gt;</w:t>
      </w:r>
      <w:r w:rsidRPr="000233C5">
        <w:rPr>
          <w:rFonts w:ascii="Times New Roman" w:hAnsi="Times New Roman" w:cs="Times New Roman"/>
          <w:sz w:val="19"/>
          <w:szCs w:val="19"/>
        </w:rPr>
        <w:t>后端：使用</w:t>
      </w:r>
      <w:r w:rsidRPr="000233C5">
        <w:rPr>
          <w:rFonts w:ascii="Times New Roman" w:hAnsi="Times New Roman" w:cs="Times New Roman"/>
          <w:sz w:val="19"/>
          <w:szCs w:val="19"/>
        </w:rPr>
        <w:t>SSM</w:t>
      </w:r>
      <w:r w:rsidRPr="000233C5">
        <w:rPr>
          <w:rFonts w:ascii="Times New Roman" w:hAnsi="Times New Roman" w:cs="Times New Roman"/>
          <w:sz w:val="19"/>
          <w:szCs w:val="19"/>
        </w:rPr>
        <w:t>（</w:t>
      </w:r>
      <w:r w:rsidRPr="000233C5">
        <w:rPr>
          <w:rFonts w:ascii="Times New Roman" w:hAnsi="Times New Roman" w:cs="Times New Roman"/>
          <w:sz w:val="19"/>
          <w:szCs w:val="19"/>
        </w:rPr>
        <w:t>Spring/SpringMVC/MyBatis</w:t>
      </w:r>
      <w:r w:rsidRPr="000233C5">
        <w:rPr>
          <w:rFonts w:ascii="Times New Roman" w:hAnsi="Times New Roman" w:cs="Times New Roman"/>
          <w:sz w:val="19"/>
          <w:szCs w:val="19"/>
        </w:rPr>
        <w:t>）框架开</w:t>
      </w:r>
      <w:r w:rsidRPr="000233C5">
        <w:rPr>
          <w:rFonts w:ascii="微软雅黑" w:eastAsia="微软雅黑" w:hAnsi="微软雅黑" w:cs="微软雅黑" w:hint="eastAsia"/>
          <w:sz w:val="19"/>
          <w:szCs w:val="19"/>
        </w:rPr>
        <w:t>发</w:t>
      </w:r>
      <w:r w:rsidRPr="000233C5">
        <w:rPr>
          <w:rFonts w:ascii="Times New Roman" w:hAnsi="Times New Roman" w:cs="Times New Roman"/>
          <w:sz w:val="19"/>
          <w:szCs w:val="19"/>
        </w:rPr>
        <w:t>&lt;/p&gt;</w:t>
      </w:r>
    </w:p>
    <w:p w14:paraId="2EE567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&lt;/el-card&gt;</w:t>
      </w:r>
    </w:p>
    <w:p w14:paraId="31BC91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&lt;/el-timeline-item&gt;</w:t>
      </w:r>
    </w:p>
    <w:p w14:paraId="2A2C15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&lt;/el-timeline&gt;</w:t>
      </w:r>
    </w:p>
    <w:p w14:paraId="783DB5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&lt;/el-col&gt;</w:t>
      </w:r>
    </w:p>
    <w:p w14:paraId="725D93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&lt;/div&gt;</w:t>
      </w:r>
    </w:p>
    <w:p w14:paraId="0AE55A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1BC44F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551D2E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.timeline{</w:t>
      </w:r>
    </w:p>
    <w:p w14:paraId="5BA04C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2FA91A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561E273" w14:textId="1EE8EED2"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src\views\user\user.vue</w:t>
      </w:r>
    </w:p>
    <w:p w14:paraId="173902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011980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class="main"&gt;</w:t>
      </w:r>
    </w:p>
    <w:p w14:paraId="4A5C56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搜索框和添加用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 xml:space="preserve"> --&gt;</w:t>
      </w:r>
    </w:p>
    <w:p w14:paraId="535F0F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:span="12"&gt;</w:t>
      </w:r>
    </w:p>
    <w:p w14:paraId="00CFD1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搜索框</w:t>
      </w:r>
      <w:r w:rsidRPr="000233C5">
        <w:rPr>
          <w:rFonts w:ascii="Times New Roman" w:hAnsi="Times New Roman" w:cs="Times New Roman"/>
          <w:sz w:val="19"/>
          <w:szCs w:val="19"/>
        </w:rPr>
        <w:t xml:space="preserve"> --&gt;</w:t>
      </w:r>
    </w:p>
    <w:p w14:paraId="3FB4C0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w:t>
      </w:r>
      <w:r w:rsidRPr="000233C5">
        <w:rPr>
          <w:rFonts w:ascii="Times New Roman" w:hAnsi="Times New Roman" w:cs="Times New Roman"/>
          <w:sz w:val="19"/>
          <w:szCs w:val="19"/>
        </w:rPr>
        <w:t>llapse</w:t>
      </w:r>
    </w:p>
    <w:p w14:paraId="143A3A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accordion</w:t>
      </w:r>
    </w:p>
    <w:p w14:paraId="18E327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class="search-bar"</w:t>
      </w:r>
    </w:p>
    <w:p w14:paraId="5D6A76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85B6F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搜索</w:t>
      </w:r>
      <w:r w:rsidRPr="000233C5">
        <w:rPr>
          <w:rFonts w:ascii="Times New Roman" w:hAnsi="Times New Roman" w:cs="Times New Roman"/>
          <w:sz w:val="19"/>
          <w:szCs w:val="19"/>
        </w:rPr>
        <w:t xml:space="preserve"> --&gt;</w:t>
      </w:r>
    </w:p>
    <w:p w14:paraId="46C43A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710832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slot="title"&gt;</w:t>
      </w:r>
    </w:p>
    <w:p w14:paraId="6296B5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w:t>
      </w:r>
    </w:p>
    <w:p w14:paraId="4AB4E5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class="header-icon el-icon-search"</w:t>
      </w:r>
    </w:p>
    <w:p w14:paraId="18D9B8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style="font-size:20px;margin-right: 5px;"</w:t>
      </w:r>
    </w:p>
    <w:p w14:paraId="737AED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&gt;&lt;/i&gt;</w:t>
      </w:r>
      <w:r w:rsidRPr="000233C5">
        <w:rPr>
          <w:rFonts w:ascii="微软雅黑" w:eastAsia="微软雅黑" w:hAnsi="微软雅黑" w:cs="微软雅黑" w:hint="eastAsia"/>
          <w:sz w:val="19"/>
          <w:szCs w:val="19"/>
        </w:rPr>
        <w:t>筛选</w:t>
      </w:r>
      <w:r w:rsidRPr="000233C5">
        <w:rPr>
          <w:rFonts w:ascii="MS Mincho" w:eastAsia="MS Mincho" w:hAnsi="MS Mincho" w:cs="MS Mincho" w:hint="eastAsia"/>
          <w:sz w:val="19"/>
          <w:szCs w:val="19"/>
        </w:rPr>
        <w:t>用</w:t>
      </w:r>
      <w:r w:rsidRPr="000233C5">
        <w:rPr>
          <w:rFonts w:ascii="微软雅黑" w:eastAsia="微软雅黑" w:hAnsi="微软雅黑" w:cs="微软雅黑" w:hint="eastAsia"/>
          <w:sz w:val="19"/>
          <w:szCs w:val="19"/>
        </w:rPr>
        <w:t>户</w:t>
      </w:r>
    </w:p>
    <w:p w14:paraId="4E07D3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1D582C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5AB36C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ref="form"</w:t>
      </w:r>
    </w:p>
    <w:p w14:paraId="30480E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5763D6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C1770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"&gt;</w:t>
      </w:r>
    </w:p>
    <w:p w14:paraId="1A4334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 v-model=</w:t>
      </w:r>
      <w:r w:rsidRPr="000233C5">
        <w:rPr>
          <w:rFonts w:ascii="Times New Roman" w:hAnsi="Times New Roman" w:cs="Times New Roman"/>
          <w:sz w:val="19"/>
          <w:szCs w:val="19"/>
        </w:rPr>
        <w:t>"query.user_name"&gt;&lt;/el-input&gt;</w:t>
      </w:r>
    </w:p>
    <w:p w14:paraId="1F54B5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FD669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Times New Roman" w:hAnsi="Times New Roman" w:cs="Times New Roman"/>
          <w:sz w:val="19"/>
          <w:szCs w:val="19"/>
        </w:rPr>
        <w:t>注册</w:t>
      </w:r>
      <w:r w:rsidRPr="000233C5">
        <w:rPr>
          <w:rFonts w:ascii="微软雅黑" w:eastAsia="微软雅黑" w:hAnsi="微软雅黑" w:cs="微软雅黑" w:hint="eastAsia"/>
          <w:sz w:val="19"/>
          <w:szCs w:val="19"/>
        </w:rPr>
        <w:t>时间</w:t>
      </w:r>
      <w:r w:rsidRPr="000233C5">
        <w:rPr>
          <w:rFonts w:ascii="Times New Roman" w:hAnsi="Times New Roman" w:cs="Times New Roman"/>
          <w:sz w:val="19"/>
          <w:szCs w:val="19"/>
        </w:rPr>
        <w:t>"&gt;</w:t>
      </w:r>
    </w:p>
    <w:p w14:paraId="2FA799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4BC608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w:t>
      </w:r>
    </w:p>
    <w:p w14:paraId="074F5A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type="date"</w:t>
      </w:r>
    </w:p>
    <w:p w14:paraId="0A51E9F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Times New Roman" w:hAnsi="Times New Roman" w:cs="Times New Roman"/>
          <w:sz w:val="19"/>
          <w:szCs w:val="19"/>
        </w:rPr>
        <w:t>开始日期</w:t>
      </w:r>
      <w:r w:rsidRPr="000233C5">
        <w:rPr>
          <w:rFonts w:ascii="Times New Roman" w:hAnsi="Times New Roman" w:cs="Times New Roman"/>
          <w:sz w:val="19"/>
          <w:szCs w:val="19"/>
        </w:rPr>
        <w:t>"</w:t>
      </w:r>
    </w:p>
    <w:p w14:paraId="038A07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w:t>
      </w:r>
      <w:r w:rsidRPr="000233C5">
        <w:rPr>
          <w:rFonts w:ascii="Times New Roman" w:hAnsi="Times New Roman" w:cs="Times New Roman"/>
          <w:sz w:val="19"/>
          <w:szCs w:val="19"/>
        </w:rPr>
        <w:t>="query.start"</w:t>
      </w:r>
    </w:p>
    <w:p w14:paraId="614887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3684D1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&gt;&lt;/el-date-picker&gt;</w:t>
      </w:r>
    </w:p>
    <w:p w14:paraId="206FFF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03B367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 :span="11"&gt;</w:t>
      </w:r>
    </w:p>
    <w:p w14:paraId="14A02C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&lt;el-date-picker</w:t>
      </w:r>
    </w:p>
    <w:p w14:paraId="5FD37A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type="date"</w:t>
      </w:r>
    </w:p>
    <w:p w14:paraId="4F03E5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微软雅黑" w:eastAsia="微软雅黑" w:hAnsi="微软雅黑" w:cs="微软雅黑" w:hint="eastAsia"/>
          <w:sz w:val="19"/>
          <w:szCs w:val="19"/>
        </w:rPr>
        <w:t>结</w:t>
      </w:r>
      <w:r w:rsidRPr="000233C5">
        <w:rPr>
          <w:rFonts w:ascii="MS Mincho" w:eastAsia="MS Mincho" w:hAnsi="MS Mincho" w:cs="MS Mincho" w:hint="eastAsia"/>
          <w:sz w:val="19"/>
          <w:szCs w:val="19"/>
        </w:rPr>
        <w:t>束日期</w:t>
      </w:r>
      <w:r w:rsidRPr="000233C5">
        <w:rPr>
          <w:rFonts w:ascii="Times New Roman" w:hAnsi="Times New Roman" w:cs="Times New Roman"/>
          <w:sz w:val="19"/>
          <w:szCs w:val="19"/>
        </w:rPr>
        <w:t>"</w:t>
      </w:r>
    </w:p>
    <w:p w14:paraId="6379B3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v-model="query.end"</w:t>
      </w:r>
    </w:p>
    <w:p w14:paraId="4EFB206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style="width: 100%;"</w:t>
      </w:r>
    </w:p>
    <w:p w14:paraId="131685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&gt;&lt;/el-date-picker&gt;</w:t>
      </w:r>
    </w:p>
    <w:p w14:paraId="621046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257349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2C8AC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778362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0672C5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type="primary"</w:t>
      </w:r>
    </w:p>
    <w:p w14:paraId="7C1122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@click="submitSearch"</w:t>
      </w:r>
    </w:p>
    <w:p w14:paraId="385C4A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搜索</w:t>
      </w:r>
      <w:r w:rsidRPr="000233C5">
        <w:rPr>
          <w:rFonts w:ascii="Times New Roman" w:hAnsi="Times New Roman" w:cs="Times New Roman"/>
          <w:sz w:val="19"/>
          <w:szCs w:val="19"/>
        </w:rPr>
        <w:t>&lt;/el-button&gt;</w:t>
      </w:r>
    </w:p>
    <w:p w14:paraId="479347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 @click="resetForm"&gt;</w:t>
      </w:r>
      <w:r w:rsidRPr="000233C5">
        <w:rPr>
          <w:rFonts w:ascii="Times New Roman" w:hAnsi="Times New Roman" w:cs="Times New Roman"/>
          <w:sz w:val="19"/>
          <w:szCs w:val="19"/>
        </w:rPr>
        <w:t>重置</w:t>
      </w:r>
      <w:r w:rsidRPr="000233C5">
        <w:rPr>
          <w:rFonts w:ascii="Times New Roman" w:hAnsi="Times New Roman" w:cs="Times New Roman"/>
          <w:sz w:val="19"/>
          <w:szCs w:val="19"/>
        </w:rPr>
        <w:t>&lt;/el-button&gt;</w:t>
      </w:r>
    </w:p>
    <w:p w14:paraId="783CD95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516B06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11E5F8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3E776A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添加用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 xml:space="preserve"> --&gt;</w:t>
      </w:r>
    </w:p>
    <w:p w14:paraId="0636C3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&lt;el-collapse-item&gt;</w:t>
      </w:r>
    </w:p>
    <w:p w14:paraId="7DE3B0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slot="title"&gt;</w:t>
      </w:r>
    </w:p>
    <w:p w14:paraId="22F59A6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&lt;i</w:t>
      </w:r>
    </w:p>
    <w:p w14:paraId="43320F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class="header-icon el-icon-plus"</w:t>
      </w:r>
    </w:p>
    <w:p w14:paraId="7281F6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style="font-size:20px;margin-right: 5px;"</w:t>
      </w:r>
    </w:p>
    <w:p w14:paraId="7EE064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&gt;&lt;/i&gt;</w:t>
      </w:r>
      <w:r w:rsidRPr="000233C5">
        <w:rPr>
          <w:rFonts w:ascii="Times New Roman" w:hAnsi="Times New Roman" w:cs="Times New Roman"/>
          <w:sz w:val="19"/>
          <w:szCs w:val="19"/>
        </w:rPr>
        <w:t>添加用</w:t>
      </w:r>
      <w:r w:rsidRPr="000233C5">
        <w:rPr>
          <w:rFonts w:ascii="微软雅黑" w:eastAsia="微软雅黑" w:hAnsi="微软雅黑" w:cs="微软雅黑" w:hint="eastAsia"/>
          <w:sz w:val="19"/>
          <w:szCs w:val="19"/>
        </w:rPr>
        <w:t>户</w:t>
      </w:r>
    </w:p>
    <w:p w14:paraId="017391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49ACF3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0B1134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w:t>
      </w:r>
      <w:r w:rsidRPr="000233C5">
        <w:rPr>
          <w:rFonts w:ascii="Times New Roman" w:hAnsi="Times New Roman" w:cs="Times New Roman"/>
          <w:sz w:val="19"/>
          <w:szCs w:val="19"/>
        </w:rPr>
        <w:t>l-width="80px"</w:t>
      </w:r>
    </w:p>
    <w:p w14:paraId="2E086C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:model="register"</w:t>
      </w:r>
    </w:p>
    <w:p w14:paraId="1431F7F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class="register"</w:t>
      </w:r>
    </w:p>
    <w:p w14:paraId="5C0374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:rules="rules"</w:t>
      </w:r>
    </w:p>
    <w:p w14:paraId="0B92CF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:ref="register"</w:t>
      </w:r>
    </w:p>
    <w:p w14:paraId="1A2B52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B15292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45D919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w:t>
      </w:r>
    </w:p>
    <w:p w14:paraId="34A6F8C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prop="username"</w:t>
      </w:r>
    </w:p>
    <w:p w14:paraId="04A213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8D3EE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557EB5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type="name"</w:t>
      </w:r>
    </w:p>
    <w:p w14:paraId="78FD32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v-model="register.username"</w:t>
      </w:r>
    </w:p>
    <w:p w14:paraId="248133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0BAA7E2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26B663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3E0A7A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32FFAC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prop="password"</w:t>
      </w:r>
    </w:p>
    <w:p w14:paraId="15925B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ACC0D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&lt;el-input</w:t>
      </w:r>
    </w:p>
    <w:p w14:paraId="712021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type="password"</w:t>
      </w:r>
    </w:p>
    <w:p w14:paraId="78BC75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v-model="register.password"</w:t>
      </w:r>
    </w:p>
    <w:p w14:paraId="70FA87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563B47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3B3CBD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244E6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确</w:t>
      </w:r>
      <w:r w:rsidRPr="000233C5">
        <w:rPr>
          <w:rFonts w:ascii="微软雅黑" w:eastAsia="微软雅黑" w:hAnsi="微软雅黑" w:cs="微软雅黑" w:hint="eastAsia"/>
          <w:sz w:val="19"/>
          <w:szCs w:val="19"/>
        </w:rPr>
        <w:t>认</w:t>
      </w:r>
      <w:r w:rsidRPr="000233C5">
        <w:rPr>
          <w:rFonts w:ascii="MS Mincho" w:eastAsia="MS Mincho" w:hAnsi="MS Mincho" w:cs="MS Mincho" w:hint="eastAsia"/>
          <w:sz w:val="19"/>
          <w:szCs w:val="19"/>
        </w:rPr>
        <w:t>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6E7AAE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prop="password2"</w:t>
      </w:r>
    </w:p>
    <w:p w14:paraId="7392AA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C9197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586626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type="password"</w:t>
      </w:r>
    </w:p>
    <w:p w14:paraId="61ECAC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v-model="register.password2"</w:t>
      </w:r>
    </w:p>
    <w:p w14:paraId="4FA711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574AB4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680610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4BB1398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68F7F9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@click="handleRegister"</w:t>
      </w:r>
    </w:p>
    <w:p w14:paraId="0C1D5D1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添加</w:t>
      </w:r>
      <w:r w:rsidRPr="000233C5">
        <w:rPr>
          <w:rFonts w:ascii="Times New Roman" w:hAnsi="Times New Roman" w:cs="Times New Roman"/>
          <w:sz w:val="19"/>
          <w:szCs w:val="19"/>
        </w:rPr>
        <w:t>&lt;/el-button&gt;</w:t>
      </w:r>
    </w:p>
    <w:p w14:paraId="5D8885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5986E8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&lt;/el-collapse-item&gt;</w:t>
      </w:r>
    </w:p>
    <w:p w14:paraId="27833C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&lt;/el-collapse&gt;</w:t>
      </w:r>
    </w:p>
    <w:p w14:paraId="70A8B1E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&lt;/el-col&gt;</w:t>
      </w:r>
    </w:p>
    <w:p w14:paraId="12BD310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表格</w:t>
      </w:r>
      <w:r w:rsidRPr="000233C5">
        <w:rPr>
          <w:rFonts w:ascii="Times New Roman" w:hAnsi="Times New Roman" w:cs="Times New Roman"/>
          <w:sz w:val="19"/>
          <w:szCs w:val="19"/>
        </w:rPr>
        <w:t xml:space="preserve"> --&gt;</w:t>
      </w:r>
    </w:p>
    <w:p w14:paraId="7F0D97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w:t>
      </w:r>
    </w:p>
    <w:p w14:paraId="477072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:data="tableData"</w:t>
      </w:r>
    </w:p>
    <w:p w14:paraId="3FEC3D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border</w:t>
      </w:r>
    </w:p>
    <w:p w14:paraId="65030B5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w:t>
      </w:r>
      <w:r w:rsidRPr="000233C5">
        <w:rPr>
          <w:rFonts w:ascii="Times New Roman" w:hAnsi="Times New Roman" w:cs="Times New Roman"/>
          <w:sz w:val="19"/>
          <w:szCs w:val="19"/>
        </w:rPr>
        <w:t>yle="width: 100%"</w:t>
      </w:r>
    </w:p>
    <w:p w14:paraId="40D7DC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v-loading="loading"</w:t>
      </w:r>
    </w:p>
    <w:p w14:paraId="342991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@selection-change="handleSelectionChange"</w:t>
      </w:r>
    </w:p>
    <w:p w14:paraId="39CF91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6B1B3B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0ED3E40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type="selection"</w:t>
      </w:r>
    </w:p>
    <w:p w14:paraId="71DEAA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width="55"</w:t>
      </w:r>
    </w:p>
    <w:p w14:paraId="064728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2DE66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90670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70E66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prop="userName"</w:t>
      </w:r>
    </w:p>
    <w:p w14:paraId="2E8D8E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w:t>
      </w:r>
      <w:r w:rsidRPr="000233C5">
        <w:rPr>
          <w:rFonts w:ascii="Times New Roman" w:hAnsi="Times New Roman" w:cs="Times New Roman"/>
          <w:sz w:val="19"/>
          <w:szCs w:val="19"/>
        </w:rPr>
        <w:t>el="</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w:t>
      </w:r>
      <w:r w:rsidRPr="000233C5">
        <w:rPr>
          <w:rFonts w:ascii="Times New Roman" w:hAnsi="Times New Roman" w:cs="Times New Roman"/>
          <w:sz w:val="19"/>
          <w:szCs w:val="19"/>
        </w:rPr>
        <w:t>"</w:t>
      </w:r>
    </w:p>
    <w:p w14:paraId="07A8FF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width="150"</w:t>
      </w:r>
    </w:p>
    <w:p w14:paraId="79600A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4867B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664AD8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06373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注册日期</w:t>
      </w:r>
      <w:r w:rsidRPr="000233C5">
        <w:rPr>
          <w:rFonts w:ascii="Times New Roman" w:hAnsi="Times New Roman" w:cs="Times New Roman"/>
          <w:sz w:val="19"/>
          <w:szCs w:val="19"/>
        </w:rPr>
        <w:t>"</w:t>
      </w:r>
    </w:p>
    <w:p w14:paraId="624044B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width="200"</w:t>
      </w:r>
    </w:p>
    <w:p w14:paraId="5698AE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A7C2F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493983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scope.row.userCreateDate | dateFormat }}&lt;/span&gt;</w:t>
      </w:r>
    </w:p>
    <w:p w14:paraId="3E6D03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772154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54B0FF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&lt;el-table-column</w:t>
      </w:r>
    </w:p>
    <w:p w14:paraId="2534FE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上次登</w:t>
      </w:r>
      <w:r w:rsidRPr="000233C5">
        <w:rPr>
          <w:rFonts w:ascii="微软雅黑" w:eastAsia="微软雅黑" w:hAnsi="微软雅黑" w:cs="微软雅黑" w:hint="eastAsia"/>
          <w:sz w:val="19"/>
          <w:szCs w:val="19"/>
        </w:rPr>
        <w:t>录</w:t>
      </w:r>
      <w:r w:rsidRPr="000233C5">
        <w:rPr>
          <w:rFonts w:ascii="Times New Roman" w:hAnsi="Times New Roman" w:cs="Times New Roman"/>
          <w:sz w:val="19"/>
          <w:szCs w:val="19"/>
        </w:rPr>
        <w:t>"</w:t>
      </w:r>
    </w:p>
    <w:p w14:paraId="7D227B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width="200"</w:t>
      </w:r>
    </w:p>
    <w:p w14:paraId="2EE859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2B9B8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49E8E8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&lt;span style="margin-left: 10px"&gt;{{ scope.row.userLastLoginDate | dateFormat }}&lt;/span&gt;</w:t>
      </w:r>
    </w:p>
    <w:p w14:paraId="071F53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&lt;/template&gt;</w:t>
      </w:r>
    </w:p>
    <w:p w14:paraId="57E355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4748AF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4A77A0F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prop="userIp"</w:t>
      </w:r>
    </w:p>
    <w:p w14:paraId="6A66C3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label="IP"</w:t>
      </w:r>
    </w:p>
    <w:p w14:paraId="035880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w:t>
      </w:r>
      <w:r w:rsidRPr="000233C5">
        <w:rPr>
          <w:rFonts w:ascii="Times New Roman" w:hAnsi="Times New Roman" w:cs="Times New Roman"/>
          <w:sz w:val="19"/>
          <w:szCs w:val="19"/>
        </w:rPr>
        <w:t>="150"</w:t>
      </w:r>
    </w:p>
    <w:p w14:paraId="7549CB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B1BE1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 --&gt;</w:t>
      </w:r>
    </w:p>
    <w:p w14:paraId="679EDD1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549412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prop="userRole"</w:t>
      </w:r>
    </w:p>
    <w:p w14:paraId="4F88F3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微软雅黑" w:eastAsia="微软雅黑" w:hAnsi="微软雅黑" w:cs="微软雅黑" w:hint="eastAsia"/>
          <w:sz w:val="19"/>
          <w:szCs w:val="19"/>
        </w:rPr>
        <w:t>权</w:t>
      </w:r>
      <w:r w:rsidRPr="000233C5">
        <w:rPr>
          <w:rFonts w:ascii="MS Mincho" w:eastAsia="MS Mincho" w:hAnsi="MS Mincho" w:cs="MS Mincho" w:hint="eastAsia"/>
          <w:sz w:val="19"/>
          <w:szCs w:val="19"/>
        </w:rPr>
        <w:t>限</w:t>
      </w:r>
      <w:r w:rsidRPr="000233C5">
        <w:rPr>
          <w:rFonts w:ascii="Times New Roman" w:hAnsi="Times New Roman" w:cs="Times New Roman"/>
          <w:sz w:val="19"/>
          <w:szCs w:val="19"/>
        </w:rPr>
        <w:t>"</w:t>
      </w:r>
    </w:p>
    <w:p w14:paraId="53E028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sortable</w:t>
      </w:r>
    </w:p>
    <w:p w14:paraId="597942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width="100"</w:t>
      </w:r>
    </w:p>
    <w:p w14:paraId="1C09D2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FCFB0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1DC36B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w:t>
      </w:r>
    </w:p>
    <w:p w14:paraId="6D126D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操作</w:t>
      </w:r>
      <w:r w:rsidRPr="000233C5">
        <w:rPr>
          <w:rFonts w:ascii="Times New Roman" w:hAnsi="Times New Roman" w:cs="Times New Roman"/>
          <w:sz w:val="19"/>
          <w:szCs w:val="19"/>
        </w:rPr>
        <w:t>"</w:t>
      </w:r>
    </w:p>
    <w:p w14:paraId="7712CC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width="220"</w:t>
      </w:r>
    </w:p>
    <w:p w14:paraId="273AE2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9199A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&lt;template slot-scope="scope"&gt;</w:t>
      </w:r>
    </w:p>
    <w:p w14:paraId="0645DD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&lt;el-button</w:t>
      </w:r>
    </w:p>
    <w:p w14:paraId="4148ACE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@click="viewDetail(scope.row)"</w:t>
      </w:r>
    </w:p>
    <w:p w14:paraId="1C1E7F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59029A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53ECF0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详细</w:t>
      </w:r>
      <w:r w:rsidRPr="000233C5">
        <w:rPr>
          <w:rFonts w:ascii="MS Mincho" w:eastAsia="MS Mincho" w:hAnsi="MS Mincho" w:cs="MS Mincho" w:hint="eastAsia"/>
          <w:sz w:val="19"/>
          <w:szCs w:val="19"/>
        </w:rPr>
        <w:t>信息</w:t>
      </w:r>
      <w:r w:rsidRPr="000233C5">
        <w:rPr>
          <w:rFonts w:ascii="Times New Roman" w:hAnsi="Times New Roman" w:cs="Times New Roman"/>
          <w:sz w:val="19"/>
          <w:szCs w:val="19"/>
        </w:rPr>
        <w:t>&lt;/el-button&gt; --&gt;</w:t>
      </w:r>
    </w:p>
    <w:p w14:paraId="43DB97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5A58FF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@click=</w:t>
      </w:r>
      <w:r w:rsidRPr="000233C5">
        <w:rPr>
          <w:rFonts w:ascii="Times New Roman" w:hAnsi="Times New Roman" w:cs="Times New Roman"/>
          <w:sz w:val="19"/>
          <w:szCs w:val="19"/>
        </w:rPr>
        <w:t>"changePwdDialog(scope.row)"</w:t>
      </w:r>
    </w:p>
    <w:p w14:paraId="235978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3A7055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02921C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修改密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&lt;/el-button&gt;</w:t>
      </w:r>
    </w:p>
    <w:p w14:paraId="3A5147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5B24FB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@click="deleteUser(scope.row)"</w:t>
      </w:r>
    </w:p>
    <w:p w14:paraId="34C38A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type="text"</w:t>
      </w:r>
    </w:p>
    <w:p w14:paraId="4CB230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size="small"</w:t>
      </w:r>
    </w:p>
    <w:p w14:paraId="6AED03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&lt;/el-button&gt;</w:t>
      </w:r>
    </w:p>
    <w:p w14:paraId="219FE7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&lt;/t</w:t>
      </w:r>
      <w:r w:rsidRPr="000233C5">
        <w:rPr>
          <w:rFonts w:ascii="Times New Roman" w:hAnsi="Times New Roman" w:cs="Times New Roman"/>
          <w:sz w:val="19"/>
          <w:szCs w:val="19"/>
        </w:rPr>
        <w:t>emplate&gt;</w:t>
      </w:r>
    </w:p>
    <w:p w14:paraId="0E7F55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&lt;/el-table-column&gt;</w:t>
      </w:r>
    </w:p>
    <w:p w14:paraId="45F1ED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&lt;/el-table&gt;</w:t>
      </w:r>
    </w:p>
    <w:p w14:paraId="6D2543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class="btn-group"&gt;</w:t>
      </w:r>
    </w:p>
    <w:p w14:paraId="499F13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6B859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type="danger"</w:t>
      </w:r>
    </w:p>
    <w:p w14:paraId="195E5DB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@click="batchDelete"</w:t>
      </w:r>
    </w:p>
    <w:p w14:paraId="543F26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w:t>
      </w:r>
      <w:r w:rsidRPr="000233C5">
        <w:rPr>
          <w:rFonts w:ascii="Times New Roman" w:hAnsi="Times New Roman" w:cs="Times New Roman"/>
          <w:sz w:val="19"/>
          <w:szCs w:val="19"/>
        </w:rPr>
        <w:t>&lt;/el-button&gt;</w:t>
      </w:r>
    </w:p>
    <w:p w14:paraId="15A3AD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433ED7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 </w:t>
      </w:r>
      <w:r w:rsidRPr="000233C5">
        <w:rPr>
          <w:rFonts w:ascii="Times New Roman" w:hAnsi="Times New Roman" w:cs="Times New Roman"/>
          <w:sz w:val="19"/>
          <w:szCs w:val="19"/>
        </w:rPr>
        <w:t>分</w:t>
      </w:r>
      <w:r w:rsidRPr="000233C5">
        <w:rPr>
          <w:rFonts w:ascii="微软雅黑" w:eastAsia="微软雅黑" w:hAnsi="微软雅黑" w:cs="微软雅黑" w:hint="eastAsia"/>
          <w:sz w:val="19"/>
          <w:szCs w:val="19"/>
        </w:rPr>
        <w:t>页</w:t>
      </w:r>
      <w:r w:rsidRPr="000233C5">
        <w:rPr>
          <w:rFonts w:ascii="Times New Roman" w:hAnsi="Times New Roman" w:cs="Times New Roman"/>
          <w:sz w:val="19"/>
          <w:szCs w:val="19"/>
        </w:rPr>
        <w:t xml:space="preserve"> --&gt;</w:t>
      </w:r>
    </w:p>
    <w:p w14:paraId="5CDF0A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class="pagiation"&gt;</w:t>
      </w:r>
    </w:p>
    <w:p w14:paraId="73A263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w:t>
      </w:r>
    </w:p>
    <w:p w14:paraId="37C897E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@size-change="handleSizeChange"</w:t>
      </w:r>
    </w:p>
    <w:p w14:paraId="257765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@current-change="handleCurrentChange"</w:t>
      </w:r>
    </w:p>
    <w:p w14:paraId="709046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:current-page="pn"</w:t>
      </w:r>
    </w:p>
    <w:p w14:paraId="69F9AA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:page-sizes="[10, 20, 30, 40]"</w:t>
      </w:r>
    </w:p>
    <w:p w14:paraId="2A1668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:page-size="limit"</w:t>
      </w:r>
    </w:p>
    <w:p w14:paraId="38BC56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layout="total, sizes, prev, pager, next, jumper"</w:t>
      </w:r>
    </w:p>
    <w:p w14:paraId="2C5F94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:total="total"</w:t>
      </w:r>
    </w:p>
    <w:p w14:paraId="69C325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E7B27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&lt;/el-pagination&gt;</w:t>
      </w:r>
    </w:p>
    <w:p w14:paraId="55AE32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6C8AF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 title="</w:t>
      </w:r>
      <w:r w:rsidRPr="000233C5">
        <w:rPr>
          <w:rFonts w:ascii="Times New Roman" w:hAnsi="Times New Roman" w:cs="Times New Roman"/>
          <w:sz w:val="19"/>
          <w:szCs w:val="19"/>
        </w:rPr>
        <w:t>修改密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 :visible.sync="changePwdVisable"&gt;</w:t>
      </w:r>
    </w:p>
    <w:p w14:paraId="2BF863E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731E32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6888C8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:model="password"</w:t>
      </w:r>
    </w:p>
    <w:p w14:paraId="6270FB6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class="password"</w:t>
      </w:r>
    </w:p>
    <w:p w14:paraId="2368E7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:rules="rules"</w:t>
      </w:r>
    </w:p>
    <w:p w14:paraId="0A82E7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:ref="password"</w:t>
      </w:r>
    </w:p>
    <w:p w14:paraId="5AFD24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C5C8C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4597D6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新密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6D058F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prop="password"</w:t>
      </w:r>
    </w:p>
    <w:p w14:paraId="09707C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B56B4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0855EEB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type="password"</w:t>
      </w:r>
    </w:p>
    <w:p w14:paraId="63B449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v-model="password.password"</w:t>
      </w:r>
    </w:p>
    <w:p w14:paraId="168533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0F03B8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w:t>
      </w:r>
      <w:r w:rsidRPr="000233C5">
        <w:rPr>
          <w:rFonts w:ascii="Times New Roman" w:hAnsi="Times New Roman" w:cs="Times New Roman"/>
          <w:sz w:val="19"/>
          <w:szCs w:val="19"/>
        </w:rPr>
        <w:t>rm-item&gt;</w:t>
      </w:r>
    </w:p>
    <w:p w14:paraId="1CCE18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&lt;el-button</w:t>
      </w:r>
    </w:p>
    <w:p w14:paraId="298C13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7DC37A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@click="changePwd"</w:t>
      </w:r>
    </w:p>
    <w:p w14:paraId="4F2FB0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修改密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&lt;/el-button&gt;</w:t>
      </w:r>
    </w:p>
    <w:p w14:paraId="738696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0D56D1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&lt;/el-dialog&gt;</w:t>
      </w:r>
    </w:p>
    <w:p w14:paraId="56B9FD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38368C0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1FA685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526F23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 getAll, batchDeleteUsers, checkUserNameUnique, addUser, </w:t>
      </w:r>
      <w:r w:rsidRPr="000233C5">
        <w:rPr>
          <w:rFonts w:ascii="Times New Roman" w:hAnsi="Times New Roman" w:cs="Times New Roman"/>
          <w:sz w:val="19"/>
          <w:szCs w:val="19"/>
        </w:rPr>
        <w:t>changePassword } from '@/api/user'</w:t>
      </w:r>
    </w:p>
    <w:p w14:paraId="0CB221F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parseTime } from '@/utils/index'</w:t>
      </w:r>
    </w:p>
    <w:p w14:paraId="28CD14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5E885B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30233B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checkUserName = (rule, value, callback) =&gt; {</w:t>
      </w:r>
    </w:p>
    <w:p w14:paraId="52A0A7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w:t>
      </w:r>
    </w:p>
    <w:p w14:paraId="783FED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名不能</w:t>
      </w:r>
      <w:r w:rsidRPr="000233C5">
        <w:rPr>
          <w:rFonts w:ascii="微软雅黑" w:eastAsia="微软雅黑" w:hAnsi="微软雅黑" w:cs="微软雅黑" w:hint="eastAsia"/>
          <w:sz w:val="19"/>
          <w:szCs w:val="19"/>
        </w:rPr>
        <w:t>为</w:t>
      </w:r>
      <w:r w:rsidRPr="000233C5">
        <w:rPr>
          <w:rFonts w:ascii="MS Mincho" w:eastAsia="MS Mincho" w:hAnsi="MS Mincho" w:cs="MS Mincho" w:hint="eastAsia"/>
          <w:sz w:val="19"/>
          <w:szCs w:val="19"/>
        </w:rPr>
        <w:t>空</w:t>
      </w:r>
      <w:r w:rsidRPr="000233C5">
        <w:rPr>
          <w:rFonts w:ascii="Times New Roman" w:hAnsi="Times New Roman" w:cs="Times New Roman"/>
          <w:sz w:val="19"/>
          <w:szCs w:val="19"/>
        </w:rPr>
        <w:t>'))</w:t>
      </w:r>
    </w:p>
    <w:p w14:paraId="478433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5A5A7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checkUserNameUniqu</w:t>
      </w:r>
      <w:r w:rsidRPr="000233C5">
        <w:rPr>
          <w:rFonts w:ascii="Times New Roman" w:hAnsi="Times New Roman" w:cs="Times New Roman"/>
          <w:sz w:val="19"/>
          <w:szCs w:val="19"/>
        </w:rPr>
        <w:t>e(value).then((res) =&gt; {</w:t>
      </w:r>
    </w:p>
    <w:p w14:paraId="2F14AF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(res.extend.unique) {</w:t>
      </w:r>
    </w:p>
    <w:p w14:paraId="47AEF5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w:t>
      </w:r>
    </w:p>
    <w:p w14:paraId="1E1436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08875C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Times New Roman" w:hAnsi="Times New Roman" w:cs="Times New Roman"/>
          <w:sz w:val="19"/>
          <w:szCs w:val="19"/>
        </w:rPr>
        <w:t>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名已被注册</w:t>
      </w:r>
      <w:r w:rsidRPr="000233C5">
        <w:rPr>
          <w:rFonts w:ascii="Times New Roman" w:hAnsi="Times New Roman" w:cs="Times New Roman"/>
          <w:sz w:val="19"/>
          <w:szCs w:val="19"/>
        </w:rPr>
        <w:t>'))</w:t>
      </w:r>
    </w:p>
    <w:p w14:paraId="4C00B1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B63E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791C5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E56A93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checkPassAgain = (rule, value, callback) =&gt; {</w:t>
      </w:r>
    </w:p>
    <w:p w14:paraId="2DA5AD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w:t>
      </w:r>
    </w:p>
    <w:p w14:paraId="47FD9B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w:t>
      </w:r>
    </w:p>
    <w:p w14:paraId="674F10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F30DA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 this.register.password) {</w:t>
      </w:r>
    </w:p>
    <w:p w14:paraId="7040DE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Times New Roman" w:hAnsi="Times New Roman" w:cs="Times New Roman"/>
          <w:sz w:val="19"/>
          <w:szCs w:val="19"/>
        </w:rPr>
        <w:t>两次密</w:t>
      </w:r>
      <w:r w:rsidRPr="000233C5">
        <w:rPr>
          <w:rFonts w:ascii="微软雅黑" w:eastAsia="微软雅黑" w:hAnsi="微软雅黑" w:cs="微软雅黑" w:hint="eastAsia"/>
          <w:sz w:val="19"/>
          <w:szCs w:val="19"/>
        </w:rPr>
        <w:t>码</w:t>
      </w:r>
      <w:r w:rsidRPr="000233C5">
        <w:rPr>
          <w:rFonts w:ascii="MS Mincho" w:eastAsia="MS Mincho" w:hAnsi="MS Mincho" w:cs="MS Mincho" w:hint="eastAsia"/>
          <w:sz w:val="19"/>
          <w:szCs w:val="19"/>
        </w:rPr>
        <w:t>不一致</w:t>
      </w:r>
      <w:r w:rsidRPr="000233C5">
        <w:rPr>
          <w:rFonts w:ascii="Times New Roman" w:hAnsi="Times New Roman" w:cs="Times New Roman"/>
          <w:sz w:val="19"/>
          <w:szCs w:val="19"/>
        </w:rPr>
        <w:t>'))</w:t>
      </w:r>
    </w:p>
    <w:p w14:paraId="039691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50ED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w:t>
      </w:r>
    </w:p>
    <w:p w14:paraId="35B20A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4113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7DA12F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loading: false,</w:t>
      </w:r>
    </w:p>
    <w:p w14:paraId="2BB9A25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tableData: [],</w:t>
      </w:r>
    </w:p>
    <w:p w14:paraId="0B95E9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types: [],</w:t>
      </w:r>
    </w:p>
    <w:p w14:paraId="113743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pn: 1,</w:t>
      </w:r>
    </w:p>
    <w:p w14:paraId="102654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limit: 10,</w:t>
      </w:r>
    </w:p>
    <w:p w14:paraId="298A76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total: 0,</w:t>
      </w:r>
    </w:p>
    <w:p w14:paraId="3FFEE1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multipleSelection: [],</w:t>
      </w:r>
    </w:p>
    <w:p w14:paraId="3012C8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5B9583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quer</w:t>
      </w:r>
      <w:r w:rsidRPr="000233C5">
        <w:rPr>
          <w:rFonts w:ascii="Times New Roman" w:hAnsi="Times New Roman" w:cs="Times New Roman"/>
          <w:sz w:val="19"/>
          <w:szCs w:val="19"/>
        </w:rPr>
        <w:t>y: {</w:t>
      </w:r>
    </w:p>
    <w:p w14:paraId="11EEC8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user_name: '',</w:t>
      </w:r>
    </w:p>
    <w:p w14:paraId="108481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start: '',</w:t>
      </w:r>
    </w:p>
    <w:p w14:paraId="46665E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end: '',</w:t>
      </w:r>
    </w:p>
    <w:p w14:paraId="604F08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2FB96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commentDetailVisable: false,</w:t>
      </w:r>
    </w:p>
    <w:p w14:paraId="18CF48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changePwdVisable: false,</w:t>
      </w:r>
    </w:p>
    <w:p w14:paraId="632218A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commentDatail: {},</w:t>
      </w:r>
    </w:p>
    <w:p w14:paraId="2E18F2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register: {</w:t>
      </w:r>
    </w:p>
    <w:p w14:paraId="0E2A28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w:t>
      </w:r>
    </w:p>
    <w:p w14:paraId="02711D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w:t>
      </w:r>
    </w:p>
    <w:p w14:paraId="48759AA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BBB5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w:t>
      </w:r>
    </w:p>
    <w:p w14:paraId="563BE5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id: '',</w:t>
      </w:r>
    </w:p>
    <w:p w14:paraId="52E13F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w:t>
      </w:r>
    </w:p>
    <w:p w14:paraId="264E6B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9891C9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 {</w:t>
      </w:r>
    </w:p>
    <w:p w14:paraId="0C1B87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username: [</w:t>
      </w:r>
    </w:p>
    <w:p w14:paraId="1734C7D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 true, validator: checkUserName, trigger: 'blur' },</w:t>
      </w:r>
    </w:p>
    <w:p w14:paraId="5EE368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20AE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 [{ required: true, message: '</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入密</w:t>
      </w:r>
      <w:r w:rsidRPr="000233C5">
        <w:rPr>
          <w:rFonts w:ascii="微软雅黑" w:eastAsia="微软雅黑" w:hAnsi="微软雅黑" w:cs="微软雅黑" w:hint="eastAsia"/>
          <w:sz w:val="19"/>
          <w:szCs w:val="19"/>
        </w:rPr>
        <w:t>码</w:t>
      </w:r>
      <w:r w:rsidRPr="000233C5">
        <w:rPr>
          <w:rFonts w:ascii="Times New Roman" w:hAnsi="Times New Roman" w:cs="Times New Roman"/>
          <w:sz w:val="19"/>
          <w:szCs w:val="19"/>
        </w:rPr>
        <w:t>', trigger: 'blur' }],</w:t>
      </w:r>
    </w:p>
    <w:p w14:paraId="61C73C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password2: [</w:t>
      </w:r>
    </w:p>
    <w:p w14:paraId="33681A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 true, validator: checkPassAgain, trigger: 'blur' },</w:t>
      </w:r>
    </w:p>
    <w:p w14:paraId="3BD6BF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81ED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6E53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274CD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6050E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created() {</w:t>
      </w:r>
    </w:p>
    <w:p w14:paraId="1B07F5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this.get_user_list(1)</w:t>
      </w:r>
    </w:p>
    <w:p w14:paraId="1B7131C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09056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filters: {</w:t>
      </w:r>
    </w:p>
    <w:p w14:paraId="1C57E0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dateFormat(date) {</w:t>
      </w:r>
    </w:p>
    <w:p w14:paraId="725577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(date === null) return ''</w:t>
      </w:r>
    </w:p>
    <w:p w14:paraId="53D140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 = new Date(date)</w:t>
      </w:r>
    </w:p>
    <w:p w14:paraId="1DA9B8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y = s.getFullYear()</w:t>
      </w:r>
    </w:p>
    <w:p w14:paraId="130CA0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 =</w:t>
      </w:r>
    </w:p>
    <w:p w14:paraId="668645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s.getMonth() + 1 &lt; 10 ? '0' + (s.getMonth() + 1) : s.getMonth() + 1</w:t>
      </w:r>
    </w:p>
    <w:p w14:paraId="481753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dd = s.getDate() &lt; 10 ? '0</w:t>
      </w:r>
      <w:r w:rsidRPr="000233C5">
        <w:rPr>
          <w:rFonts w:ascii="Times New Roman" w:hAnsi="Times New Roman" w:cs="Times New Roman"/>
          <w:sz w:val="19"/>
          <w:szCs w:val="19"/>
        </w:rPr>
        <w:t>' + s.getDate() : s.getDate()</w:t>
      </w:r>
    </w:p>
    <w:p w14:paraId="41FA15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hh = s.getHours() &lt; 10 ? '0' + s.getHours() : s.getHours()</w:t>
      </w:r>
    </w:p>
    <w:p w14:paraId="320BB79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mm = s.getMinutes() &lt; 10 ? '0' + s.getMinutes() : s.getMinutes()</w:t>
      </w:r>
    </w:p>
    <w:p w14:paraId="068EFD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ss = s.getSeconds() &lt; 10 ? '0' + s.getSeconds() : s.getSeconds()</w:t>
      </w:r>
    </w:p>
    <w:p w14:paraId="36B0B1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w:t>
      </w:r>
      <w:r w:rsidRPr="000233C5">
        <w:rPr>
          <w:rFonts w:ascii="Times New Roman" w:hAnsi="Times New Roman" w:cs="Times New Roman"/>
          <w:sz w:val="19"/>
          <w:szCs w:val="19"/>
        </w:rPr>
        <w:t>ar enddate = y + '-' + m + '-' + dd + ' ' + hh + ':' + mm + ':' + ss</w:t>
      </w:r>
    </w:p>
    <w:p w14:paraId="33875F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enddate</w:t>
      </w:r>
    </w:p>
    <w:p w14:paraId="6B6B8E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420D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10E2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57D117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changePwdDialog(col){</w:t>
      </w:r>
    </w:p>
    <w:p w14:paraId="0B7EFA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this.password.id = col.userId</w:t>
      </w:r>
    </w:p>
    <w:p w14:paraId="215A87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this.changePwdVisable = true</w:t>
      </w:r>
    </w:p>
    <w:p w14:paraId="2906B0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A488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changePwd() {</w:t>
      </w:r>
    </w:p>
    <w:p w14:paraId="43129D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3C22EB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this.$refs[this.password].validate((valid) =&gt; {</w:t>
      </w:r>
    </w:p>
    <w:p w14:paraId="22B29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(valid) {</w:t>
      </w:r>
    </w:p>
    <w:p w14:paraId="39894C6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changePassword(</w:t>
      </w:r>
    </w:p>
    <w:p w14:paraId="63453A7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_this.password.id,</w:t>
      </w:r>
    </w:p>
    <w:p w14:paraId="71E033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128956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_this.password.password</w:t>
      </w:r>
    </w:p>
    <w:p w14:paraId="4CF77C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).then((res) =&gt; {</w:t>
      </w:r>
    </w:p>
    <w:p w14:paraId="4D7351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suc =</w:t>
      </w:r>
      <w:r w:rsidRPr="000233C5">
        <w:rPr>
          <w:rFonts w:ascii="Times New Roman" w:hAnsi="Times New Roman" w:cs="Times New Roman"/>
          <w:sz w:val="19"/>
          <w:szCs w:val="19"/>
        </w:rPr>
        <w:t xml:space="preserve"> res.extend.suc</w:t>
      </w:r>
    </w:p>
    <w:p w14:paraId="5C18A7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if(suc){</w:t>
      </w:r>
    </w:p>
    <w:p w14:paraId="38DF1B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修改成功</w:t>
      </w:r>
    </w:p>
    <w:p w14:paraId="62370E2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525C8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修改成功</w:t>
      </w:r>
      <w:r w:rsidRPr="000233C5">
        <w:rPr>
          <w:rFonts w:ascii="Times New Roman" w:hAnsi="Times New Roman" w:cs="Times New Roman"/>
          <w:sz w:val="19"/>
          <w:szCs w:val="19"/>
        </w:rPr>
        <w:t>',</w:t>
      </w:r>
    </w:p>
    <w:p w14:paraId="45981E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77E0A2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3000</w:t>
      </w:r>
    </w:p>
    <w:p w14:paraId="7FD2D1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AC3C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_this.password.password = ''</w:t>
      </w:r>
    </w:p>
    <w:p w14:paraId="4BA4FE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_this.changePwdVisable = false</w:t>
      </w:r>
    </w:p>
    <w:p w14:paraId="13CC19C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04DD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DA6D07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39703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告知注册失</w:t>
      </w:r>
      <w:r w:rsidRPr="000233C5">
        <w:rPr>
          <w:rFonts w:ascii="微软雅黑" w:eastAsia="微软雅黑" w:hAnsi="微软雅黑" w:cs="微软雅黑" w:hint="eastAsia"/>
          <w:sz w:val="19"/>
          <w:szCs w:val="19"/>
        </w:rPr>
        <w:t>败</w:t>
      </w:r>
    </w:p>
    <w:p w14:paraId="636188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2FBC78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C79B0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3652E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BBDB33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viewDetail(row) {</w:t>
      </w:r>
    </w:p>
    <w:p w14:paraId="279025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this.commentDetailVisable = false</w:t>
      </w:r>
    </w:p>
    <w:p w14:paraId="60027D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AA773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handleSizeChange(val) {</w:t>
      </w:r>
    </w:p>
    <w:p w14:paraId="64FF33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this.limit = val</w:t>
      </w:r>
    </w:p>
    <w:p w14:paraId="2D67B03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this.get_user_list(1)</w:t>
      </w:r>
    </w:p>
    <w:p w14:paraId="7DE0B5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09FE9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handleCurrentChange(val) {</w:t>
      </w:r>
    </w:p>
    <w:p w14:paraId="01C1895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this.get_user_list(val)</w:t>
      </w:r>
    </w:p>
    <w:p w14:paraId="78BDA8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FE48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deleteUser(row) {</w:t>
      </w:r>
    </w:p>
    <w:p w14:paraId="1C2F52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Times New Roman" w:hAnsi="Times New Roman" w:cs="Times New Roman"/>
          <w:sz w:val="19"/>
          <w:szCs w:val="19"/>
        </w:rPr>
        <w:t>将要</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该</w:t>
      </w:r>
      <w:r w:rsidRPr="000233C5">
        <w:rPr>
          <w:rFonts w:ascii="MS Mincho" w:eastAsia="MS Mincho" w:hAnsi="MS Mincho" w:cs="MS Mincho" w:hint="eastAsia"/>
          <w:sz w:val="19"/>
          <w:szCs w:val="19"/>
        </w:rPr>
        <w:t>用</w:t>
      </w:r>
      <w:r w:rsidRPr="000233C5">
        <w:rPr>
          <w:rFonts w:ascii="微软雅黑" w:eastAsia="微软雅黑" w:hAnsi="微软雅黑" w:cs="微软雅黑" w:hint="eastAsia"/>
          <w:sz w:val="19"/>
          <w:szCs w:val="19"/>
        </w:rPr>
        <w:t>户</w:t>
      </w: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是否</w:t>
      </w:r>
      <w:r w:rsidRPr="000233C5">
        <w:rPr>
          <w:rFonts w:ascii="微软雅黑" w:eastAsia="微软雅黑" w:hAnsi="微软雅黑" w:cs="微软雅黑" w:hint="eastAsia"/>
          <w:sz w:val="19"/>
          <w:szCs w:val="19"/>
        </w:rPr>
        <w:t>继续</w:t>
      </w:r>
      <w:r w:rsidRPr="000233C5">
        <w:rPr>
          <w:rFonts w:ascii="Times New Roman" w:hAnsi="Times New Roman" w:cs="Times New Roman"/>
          <w:sz w:val="19"/>
          <w:szCs w:val="19"/>
        </w:rPr>
        <w:t>?'</w:t>
      </w:r>
    </w:p>
    <w:p w14:paraId="5E7ECA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this.$confirm(msg,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411B5F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w:t>
      </w:r>
      <w:r w:rsidRPr="000233C5">
        <w:rPr>
          <w:rFonts w:ascii="Times New Roman" w:hAnsi="Times New Roman" w:cs="Times New Roman"/>
          <w:sz w:val="19"/>
          <w:szCs w:val="19"/>
        </w:rPr>
        <w:t>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5237CD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41C492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2D34FE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513A78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3E0F91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batchDeleteUsers(row.userId).then((response) =&gt; {</w:t>
      </w:r>
    </w:p>
    <w:p w14:paraId="764089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 'success') {</w:t>
      </w:r>
    </w:p>
    <w:p w14:paraId="24EA57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4D3C91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type: 'success',</w:t>
      </w:r>
    </w:p>
    <w:p w14:paraId="27A659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33C65A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B9275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this.get_user_list(this.pn)</w:t>
      </w:r>
    </w:p>
    <w:p w14:paraId="1CA3F5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91DC8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66A992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258F0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106F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069B99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.catch(() =&gt; {</w:t>
      </w:r>
    </w:p>
    <w:p w14:paraId="1A6815E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261E17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6B81840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62B3D1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76A69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85A77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B1BB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get_user_list(pn) {</w:t>
      </w:r>
    </w:p>
    <w:p w14:paraId="1A6860D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true</w:t>
      </w:r>
    </w:p>
    <w:p w14:paraId="3156BCA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getAll(pn, this.limit, this.condition).then((response) =&gt; {</w:t>
      </w:r>
    </w:p>
    <w:p w14:paraId="678FCF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var pageInfo = response.extend.pageInfo</w:t>
      </w:r>
    </w:p>
    <w:p w14:paraId="1316298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this.tableData = pageInfo.records</w:t>
      </w:r>
    </w:p>
    <w:p w14:paraId="5443BC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this.total = pageInfo.total</w:t>
      </w:r>
    </w:p>
    <w:p w14:paraId="45AC8E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DC12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this.loading = false</w:t>
      </w:r>
    </w:p>
    <w:p w14:paraId="20C007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EEC1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handleSelectionChange(val) {</w:t>
      </w:r>
    </w:p>
    <w:p w14:paraId="3F72FF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 = val</w:t>
      </w:r>
    </w:p>
    <w:p w14:paraId="39C391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A950B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w:t>
      </w:r>
      <w:r w:rsidRPr="000233C5">
        <w:rPr>
          <w:rFonts w:ascii="Times New Roman" w:hAnsi="Times New Roman" w:cs="Times New Roman"/>
          <w:sz w:val="19"/>
          <w:szCs w:val="19"/>
        </w:rPr>
        <w:t>) {</w:t>
      </w:r>
    </w:p>
    <w:p w14:paraId="608998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ids = ''</w:t>
      </w:r>
    </w:p>
    <w:p w14:paraId="19B8C0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(this.multipleSelection.length === 0) {</w:t>
      </w:r>
    </w:p>
    <w:p w14:paraId="5FBEC7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微软雅黑" w:eastAsia="微软雅黑" w:hAnsi="微软雅黑" w:cs="微软雅黑" w:hint="eastAsia"/>
          <w:sz w:val="19"/>
          <w:szCs w:val="19"/>
        </w:rPr>
        <w:t>请</w:t>
      </w:r>
      <w:r w:rsidRPr="000233C5">
        <w:rPr>
          <w:rFonts w:ascii="MS Mincho" w:eastAsia="MS Mincho" w:hAnsi="MS Mincho" w:cs="MS Mincho" w:hint="eastAsia"/>
          <w:sz w:val="19"/>
          <w:szCs w:val="19"/>
        </w:rPr>
        <w:t>先</w:t>
      </w:r>
      <w:r w:rsidRPr="000233C5">
        <w:rPr>
          <w:rFonts w:ascii="微软雅黑" w:eastAsia="微软雅黑" w:hAnsi="微软雅黑" w:cs="微软雅黑" w:hint="eastAsia"/>
          <w:sz w:val="19"/>
          <w:szCs w:val="19"/>
        </w:rPr>
        <w:t>选择</w:t>
      </w:r>
      <w:r w:rsidRPr="000233C5">
        <w:rPr>
          <w:rFonts w:ascii="Times New Roman" w:hAnsi="Times New Roman" w:cs="Times New Roman"/>
          <w:sz w:val="19"/>
          <w:szCs w:val="19"/>
        </w:rPr>
        <w:t>')</w:t>
      </w:r>
    </w:p>
    <w:p w14:paraId="3502AA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42502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5320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字符串拼接</w:t>
      </w:r>
    </w:p>
    <w:p w14:paraId="4813CF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this.multipleSelection.forEach((item) =&gt; {</w:t>
      </w:r>
    </w:p>
    <w:p w14:paraId="3B11459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ids += item.userId + '&amp;'</w:t>
      </w:r>
    </w:p>
    <w:p w14:paraId="20A817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B922C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this.$confirm('</w:t>
      </w:r>
      <w:r w:rsidRPr="000233C5">
        <w:rPr>
          <w:rFonts w:ascii="Times New Roman" w:hAnsi="Times New Roman" w:cs="Times New Roman"/>
          <w:sz w:val="19"/>
          <w:szCs w:val="19"/>
        </w:rPr>
        <w:t>确定</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微软雅黑" w:eastAsia="微软雅黑" w:hAnsi="微软雅黑" w:cs="微软雅黑" w:hint="eastAsia"/>
          <w:sz w:val="19"/>
          <w:szCs w:val="19"/>
        </w:rPr>
        <w:t>选</w:t>
      </w:r>
      <w:r w:rsidRPr="000233C5">
        <w:rPr>
          <w:rFonts w:ascii="MS Mincho" w:eastAsia="MS Mincho" w:hAnsi="MS Mincho" w:cs="MS Mincho" w:hint="eastAsia"/>
          <w:sz w:val="19"/>
          <w:szCs w:val="19"/>
        </w:rPr>
        <w:t>中用</w:t>
      </w:r>
      <w:r w:rsidRPr="000233C5">
        <w:rPr>
          <w:rFonts w:ascii="微软雅黑" w:eastAsia="微软雅黑" w:hAnsi="微软雅黑" w:cs="微软雅黑" w:hint="eastAsia"/>
          <w:sz w:val="19"/>
          <w:szCs w:val="19"/>
        </w:rPr>
        <w:t>户</w:t>
      </w:r>
      <w:r w:rsidRPr="000233C5">
        <w:rPr>
          <w:rFonts w:ascii="MS Mincho" w:eastAsia="MS Mincho" w:hAnsi="MS Mincho" w:cs="MS Mincho" w:hint="eastAsia"/>
          <w:sz w:val="19"/>
          <w:szCs w:val="19"/>
        </w:rPr>
        <w:t>？</w:t>
      </w:r>
      <w:r w:rsidRPr="000233C5">
        <w:rPr>
          <w:rFonts w:ascii="Times New Roman" w:hAnsi="Times New Roman" w:cs="Times New Roman"/>
          <w:sz w:val="19"/>
          <w:szCs w:val="19"/>
        </w:rPr>
        <w:t>', '</w:t>
      </w:r>
      <w:r w:rsidRPr="000233C5">
        <w:rPr>
          <w:rFonts w:ascii="Times New Roman" w:hAnsi="Times New Roman" w:cs="Times New Roman"/>
          <w:sz w:val="19"/>
          <w:szCs w:val="19"/>
        </w:rPr>
        <w:t>提示</w:t>
      </w:r>
      <w:r w:rsidRPr="000233C5">
        <w:rPr>
          <w:rFonts w:ascii="Times New Roman" w:hAnsi="Times New Roman" w:cs="Times New Roman"/>
          <w:sz w:val="19"/>
          <w:szCs w:val="19"/>
        </w:rPr>
        <w:t>', {</w:t>
      </w:r>
    </w:p>
    <w:p w14:paraId="61BE3F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confirmButtonText: '</w:t>
      </w:r>
      <w:r w:rsidRPr="000233C5">
        <w:rPr>
          <w:rFonts w:ascii="Times New Roman" w:hAnsi="Times New Roman" w:cs="Times New Roman"/>
          <w:sz w:val="19"/>
          <w:szCs w:val="19"/>
        </w:rPr>
        <w:t>确定</w:t>
      </w:r>
      <w:r w:rsidRPr="000233C5">
        <w:rPr>
          <w:rFonts w:ascii="Times New Roman" w:hAnsi="Times New Roman" w:cs="Times New Roman"/>
          <w:sz w:val="19"/>
          <w:szCs w:val="19"/>
        </w:rPr>
        <w:t>',</w:t>
      </w:r>
    </w:p>
    <w:p w14:paraId="5AA7AF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cancelButtonText: '</w:t>
      </w:r>
      <w:r w:rsidRPr="000233C5">
        <w:rPr>
          <w:rFonts w:ascii="Times New Roman" w:hAnsi="Times New Roman" w:cs="Times New Roman"/>
          <w:sz w:val="19"/>
          <w:szCs w:val="19"/>
        </w:rPr>
        <w:t>取消</w:t>
      </w:r>
      <w:r w:rsidRPr="000233C5">
        <w:rPr>
          <w:rFonts w:ascii="Times New Roman" w:hAnsi="Times New Roman" w:cs="Times New Roman"/>
          <w:sz w:val="19"/>
          <w:szCs w:val="19"/>
        </w:rPr>
        <w:t>',</w:t>
      </w:r>
    </w:p>
    <w:p w14:paraId="6E1149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'warning',</w:t>
      </w:r>
    </w:p>
    <w:p w14:paraId="283BE7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2CAC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 =&gt; {</w:t>
      </w:r>
    </w:p>
    <w:p w14:paraId="55E0DC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batchDeleteUsers(ids).then((response) =&gt; {</w:t>
      </w:r>
    </w:p>
    <w:p w14:paraId="2E7C8A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(response.extend.suc === 'success') {</w:t>
      </w:r>
    </w:p>
    <w:p w14:paraId="7ADE94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47F31E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54EBE32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除成功</w:t>
      </w:r>
      <w:r w:rsidRPr="000233C5">
        <w:rPr>
          <w:rFonts w:ascii="Times New Roman" w:hAnsi="Times New Roman" w:cs="Times New Roman"/>
          <w:sz w:val="19"/>
          <w:szCs w:val="19"/>
        </w:rPr>
        <w:t>!',</w:t>
      </w:r>
    </w:p>
    <w:p w14:paraId="7875497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69165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this.get_user_list(this.pn)</w:t>
      </w:r>
    </w:p>
    <w:p w14:paraId="52E359A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76F3EB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w:t>
      </w:r>
      <w:r w:rsidRPr="000233C5">
        <w:rPr>
          <w:rFonts w:ascii="Times New Roman" w:hAnsi="Times New Roman" w:cs="Times New Roman"/>
          <w:sz w:val="19"/>
          <w:szCs w:val="19"/>
        </w:rPr>
        <w:t>ge.error('</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06A473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DF016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E9153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84DDF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.catch(() =&gt; {</w:t>
      </w:r>
    </w:p>
    <w:p w14:paraId="7E8DA0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1A4470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'info',</w:t>
      </w:r>
    </w:p>
    <w:p w14:paraId="4EA80A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w:t>
      </w:r>
      <w:r w:rsidRPr="000233C5">
        <w:rPr>
          <w:rFonts w:ascii="Times New Roman" w:hAnsi="Times New Roman" w:cs="Times New Roman"/>
          <w:sz w:val="19"/>
          <w:szCs w:val="19"/>
        </w:rPr>
        <w:t>已取消</w:t>
      </w:r>
      <w:r w:rsidRPr="000233C5">
        <w:rPr>
          <w:rFonts w:ascii="微软雅黑" w:eastAsia="微软雅黑" w:hAnsi="微软雅黑" w:cs="微软雅黑" w:hint="eastAsia"/>
          <w:sz w:val="19"/>
          <w:szCs w:val="19"/>
        </w:rPr>
        <w:t>删</w:t>
      </w:r>
      <w:r w:rsidRPr="000233C5">
        <w:rPr>
          <w:rFonts w:ascii="MS Mincho" w:eastAsia="MS Mincho" w:hAnsi="MS Mincho" w:cs="MS Mincho" w:hint="eastAsia"/>
          <w:sz w:val="19"/>
          <w:szCs w:val="19"/>
        </w:rPr>
        <w:t>除</w:t>
      </w:r>
      <w:r w:rsidRPr="000233C5">
        <w:rPr>
          <w:rFonts w:ascii="Times New Roman" w:hAnsi="Times New Roman" w:cs="Times New Roman"/>
          <w:sz w:val="19"/>
          <w:szCs w:val="19"/>
        </w:rPr>
        <w:t>',</w:t>
      </w:r>
    </w:p>
    <w:p w14:paraId="1F98E9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1000,</w:t>
      </w:r>
    </w:p>
    <w:p w14:paraId="484B73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A20F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129AB4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69C15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submitSearch() {</w:t>
      </w:r>
    </w:p>
    <w:p w14:paraId="2CE78E3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this.generateQueryString()</w:t>
      </w:r>
    </w:p>
    <w:p w14:paraId="4A47B1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this.get_user_list(1)</w:t>
      </w:r>
    </w:p>
    <w:p w14:paraId="3B76BC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525292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resetForm() {</w:t>
      </w:r>
    </w:p>
    <w:p w14:paraId="0DA9AB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this.query.user_name = ''</w:t>
      </w:r>
    </w:p>
    <w:p w14:paraId="41139C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this.query.start = ''</w:t>
      </w:r>
    </w:p>
    <w:p w14:paraId="28796CA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this.query.end = ''</w:t>
      </w:r>
    </w:p>
    <w:p w14:paraId="5549E9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w:t>
      </w:r>
    </w:p>
    <w:p w14:paraId="0F94B0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this.get_user_list(1)</w:t>
      </w:r>
    </w:p>
    <w:p w14:paraId="564C0D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EA2A07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generateQueryString() {</w:t>
      </w:r>
    </w:p>
    <w:p w14:paraId="7FF2A7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condition = ''</w:t>
      </w:r>
    </w:p>
    <w:p w14:paraId="1B085B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query = this.query</w:t>
      </w:r>
    </w:p>
    <w:p w14:paraId="2AB9C8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(query.user_name !== '') {</w:t>
      </w:r>
    </w:p>
    <w:p w14:paraId="343FDB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'user_name=' + query.user_name + '--'</w:t>
      </w:r>
    </w:p>
    <w:p w14:paraId="10C74B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8A2698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(query.start !== '') {</w:t>
      </w:r>
    </w:p>
    <w:p w14:paraId="19B826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'start=' + parseTime(query.start) + '--'</w:t>
      </w:r>
    </w:p>
    <w:p w14:paraId="48A44C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21C484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(query.end !== '') {</w:t>
      </w:r>
    </w:p>
    <w:p w14:paraId="720CAC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 'end=' + parseTime(query.end) + '--'</w:t>
      </w:r>
    </w:p>
    <w:p w14:paraId="6B5396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0CB58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 =</w:t>
      </w:r>
    </w:p>
    <w:p w14:paraId="13FD16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condition.lastIndexOf('--') === condition.length - 2</w:t>
      </w:r>
    </w:p>
    <w:p w14:paraId="6F5DC60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condition.substr(0, condition.length - 2)</w:t>
      </w:r>
    </w:p>
    <w:p w14:paraId="7B829B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condition</w:t>
      </w:r>
    </w:p>
    <w:p w14:paraId="5C84F84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this.condition = condition</w:t>
      </w:r>
    </w:p>
    <w:p w14:paraId="7434BE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674ED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handleRegister() {</w:t>
      </w:r>
    </w:p>
    <w:p w14:paraId="6EBCD9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5DE951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this.$refs[this.register].validate((valid) =&gt; {</w:t>
      </w:r>
    </w:p>
    <w:p w14:paraId="5AD5CB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(valid) {</w:t>
      </w:r>
    </w:p>
    <w:p w14:paraId="56F112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提交注册表</w:t>
      </w:r>
      <w:r w:rsidRPr="000233C5">
        <w:rPr>
          <w:rFonts w:ascii="微软雅黑" w:eastAsia="微软雅黑" w:hAnsi="微软雅黑" w:cs="微软雅黑" w:hint="eastAsia"/>
          <w:sz w:val="19"/>
          <w:szCs w:val="19"/>
        </w:rPr>
        <w:t>单</w:t>
      </w:r>
    </w:p>
    <w:p w14:paraId="7963DC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addUser(this.register).then((res) =&gt; {</w:t>
      </w:r>
    </w:p>
    <w:p w14:paraId="071FBD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(res.extend.success) {</w:t>
      </w:r>
    </w:p>
    <w:p w14:paraId="67A6671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成功</w:t>
      </w:r>
    </w:p>
    <w:p w14:paraId="75CD8C4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698AB4F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w:t>
      </w: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注册成功</w:t>
      </w:r>
      <w:r w:rsidRPr="000233C5">
        <w:rPr>
          <w:rFonts w:ascii="Times New Roman" w:hAnsi="Times New Roman" w:cs="Times New Roman"/>
          <w:sz w:val="19"/>
          <w:szCs w:val="19"/>
        </w:rPr>
        <w:t>',</w:t>
      </w:r>
    </w:p>
    <w:p w14:paraId="094C49D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4EBA3B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98057F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跳</w:t>
      </w:r>
      <w:r w:rsidRPr="000233C5">
        <w:rPr>
          <w:rFonts w:ascii="微软雅黑" w:eastAsia="微软雅黑" w:hAnsi="微软雅黑" w:cs="微软雅黑" w:hint="eastAsia"/>
          <w:sz w:val="19"/>
          <w:szCs w:val="19"/>
        </w:rPr>
        <w:t>转</w:t>
      </w:r>
      <w:r w:rsidRPr="000233C5">
        <w:rPr>
          <w:rFonts w:ascii="MS Mincho" w:eastAsia="MS Mincho" w:hAnsi="MS Mincho" w:cs="MS Mincho" w:hint="eastAsia"/>
          <w:sz w:val="19"/>
          <w:szCs w:val="19"/>
        </w:rPr>
        <w:t>登</w:t>
      </w:r>
      <w:r w:rsidRPr="000233C5">
        <w:rPr>
          <w:rFonts w:ascii="微软雅黑" w:eastAsia="微软雅黑" w:hAnsi="微软雅黑" w:cs="微软雅黑" w:hint="eastAsia"/>
          <w:sz w:val="19"/>
          <w:szCs w:val="19"/>
        </w:rPr>
        <w:t>录</w:t>
      </w:r>
    </w:p>
    <w:p w14:paraId="2BBBD5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_this.register.username = ''</w:t>
      </w:r>
    </w:p>
    <w:p w14:paraId="5FEB4A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_this.register.password = ''</w:t>
      </w:r>
    </w:p>
    <w:p w14:paraId="60A8D8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_this.register.password2 = ''</w:t>
      </w:r>
    </w:p>
    <w:p w14:paraId="488590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_this.currPanel = 'first'</w:t>
      </w:r>
    </w:p>
    <w:p w14:paraId="471378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 else {</w:t>
      </w:r>
    </w:p>
    <w:p w14:paraId="510691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失</w:t>
      </w:r>
      <w:r w:rsidRPr="000233C5">
        <w:rPr>
          <w:rFonts w:ascii="微软雅黑" w:eastAsia="微软雅黑" w:hAnsi="微软雅黑" w:cs="微软雅黑" w:hint="eastAsia"/>
          <w:sz w:val="19"/>
          <w:szCs w:val="19"/>
        </w:rPr>
        <w:t>败</w:t>
      </w:r>
    </w:p>
    <w:p w14:paraId="040D6D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注册失</w:t>
      </w:r>
      <w:r w:rsidRPr="000233C5">
        <w:rPr>
          <w:rFonts w:ascii="微软雅黑" w:eastAsia="微软雅黑" w:hAnsi="微软雅黑" w:cs="微软雅黑" w:hint="eastAsia"/>
          <w:sz w:val="19"/>
          <w:szCs w:val="19"/>
        </w:rPr>
        <w:t>败</w:t>
      </w:r>
      <w:r w:rsidRPr="000233C5">
        <w:rPr>
          <w:rFonts w:ascii="Times New Roman" w:hAnsi="Times New Roman" w:cs="Times New Roman"/>
          <w:sz w:val="19"/>
          <w:szCs w:val="19"/>
        </w:rPr>
        <w:t>')</w:t>
      </w:r>
    </w:p>
    <w:p w14:paraId="1225576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D97609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60531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160B7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告知注册失</w:t>
      </w:r>
      <w:r w:rsidRPr="000233C5">
        <w:rPr>
          <w:rFonts w:ascii="微软雅黑" w:eastAsia="微软雅黑" w:hAnsi="微软雅黑" w:cs="微软雅黑" w:hint="eastAsia"/>
          <w:sz w:val="19"/>
          <w:szCs w:val="19"/>
        </w:rPr>
        <w:t>败</w:t>
      </w:r>
    </w:p>
    <w:p w14:paraId="0665014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6BEEE7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73D53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C833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959C41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C59E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6F5B61C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1FC434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451D933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.pagiation {</w:t>
      </w:r>
    </w:p>
    <w:p w14:paraId="1AA5AAF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margin-top: 30px;</w:t>
      </w:r>
    </w:p>
    <w:p w14:paraId="609C23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margin-left: 30px;</w:t>
      </w:r>
    </w:p>
    <w:p w14:paraId="6115CB5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1C274D2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.btn-group {</w:t>
      </w:r>
    </w:p>
    <w:p w14:paraId="2AC6DA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29B885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6DF25B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.main {</w:t>
      </w:r>
    </w:p>
    <w:p w14:paraId="59B73E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65DF6D6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477565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.search-bar {</w:t>
      </w:r>
    </w:p>
    <w:p w14:paraId="7DB96D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margin-bottom: 20px;</w:t>
      </w:r>
    </w:p>
    <w:p w14:paraId="4DADF59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25B2D967" w14:textId="691EBE16"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r w:rsidRPr="000233C5">
        <w:rPr>
          <w:rFonts w:ascii="Times New Roman" w:hAnsi="Times New Roman" w:cs="Times New Roman"/>
          <w:sz w:val="19"/>
          <w:szCs w:val="19"/>
        </w:rPr>
        <w:t>BackEnd\jancoblogback\</w:t>
      </w:r>
      <w:r w:rsidRPr="000233C5">
        <w:rPr>
          <w:rFonts w:ascii="Times New Roman" w:hAnsi="Times New Roman" w:cs="Times New Roman"/>
          <w:sz w:val="19"/>
          <w:szCs w:val="19"/>
        </w:rPr>
        <w:t>src\views\write\write.vue</w:t>
      </w:r>
    </w:p>
    <w:p w14:paraId="594B05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2E1D26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class="write"&gt;</w:t>
      </w:r>
    </w:p>
    <w:p w14:paraId="2F591EE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w:t>
      </w:r>
    </w:p>
    <w:p w14:paraId="0902AF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:ref="post_article"</w:t>
      </w:r>
    </w:p>
    <w:p w14:paraId="471E19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label-width="80px"</w:t>
      </w:r>
    </w:p>
    <w:p w14:paraId="68C2EE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:rules="rules"</w:t>
      </w:r>
    </w:p>
    <w:p w14:paraId="193429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:model="post_article"</w:t>
      </w:r>
    </w:p>
    <w:p w14:paraId="012B71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AA55C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34E7E9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label="</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3FF7507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prop="article_title"</w:t>
      </w:r>
    </w:p>
    <w:p w14:paraId="0DD7A0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2441C18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09AB24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v-model="post_article.article_title"</w:t>
      </w:r>
    </w:p>
    <w:p w14:paraId="05A6F9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maxlength="50"</w:t>
      </w:r>
    </w:p>
    <w:p w14:paraId="71CD552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6D4985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&lt;/el-form-item&gt;</w:t>
      </w:r>
    </w:p>
    <w:p w14:paraId="389DE27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w:t>
      </w:r>
    </w:p>
    <w:p w14:paraId="1C0581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w:t>
      </w:r>
      <w:r w:rsidRPr="000233C5">
        <w:rPr>
          <w:rFonts w:ascii="Times New Roman" w:hAnsi="Times New Roman" w:cs="Times New Roman"/>
          <w:sz w:val="19"/>
          <w:szCs w:val="19"/>
        </w:rPr>
        <w:t>摘要</w:t>
      </w:r>
      <w:r w:rsidRPr="000233C5">
        <w:rPr>
          <w:rFonts w:ascii="Times New Roman" w:hAnsi="Times New Roman" w:cs="Times New Roman"/>
          <w:sz w:val="19"/>
          <w:szCs w:val="19"/>
        </w:rPr>
        <w:t>"</w:t>
      </w:r>
    </w:p>
    <w:p w14:paraId="1A3805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prop="article_summary"</w:t>
      </w:r>
    </w:p>
    <w:p w14:paraId="72329E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1B09764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&lt;el-input</w:t>
      </w:r>
    </w:p>
    <w:p w14:paraId="550C12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v-model="post_article.article_summary"</w:t>
      </w:r>
    </w:p>
    <w:p w14:paraId="4B216C7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Times New Roman" w:hAnsi="Times New Roman" w:cs="Times New Roman"/>
          <w:sz w:val="19"/>
          <w:szCs w:val="19"/>
        </w:rPr>
        <w:t>如果不写，就会截取内容的前</w:t>
      </w:r>
      <w:r w:rsidRPr="000233C5">
        <w:rPr>
          <w:rFonts w:ascii="Times New Roman" w:hAnsi="Times New Roman" w:cs="Times New Roman"/>
          <w:sz w:val="19"/>
          <w:szCs w:val="19"/>
        </w:rPr>
        <w:t>100</w:t>
      </w:r>
      <w:r w:rsidRPr="000233C5">
        <w:rPr>
          <w:rFonts w:ascii="Times New Roman" w:hAnsi="Times New Roman" w:cs="Times New Roman"/>
          <w:sz w:val="19"/>
          <w:szCs w:val="19"/>
        </w:rPr>
        <w:t>字符</w:t>
      </w:r>
      <w:r w:rsidRPr="000233C5">
        <w:rPr>
          <w:rFonts w:ascii="Times New Roman" w:hAnsi="Times New Roman" w:cs="Times New Roman"/>
          <w:sz w:val="19"/>
          <w:szCs w:val="19"/>
        </w:rPr>
        <w:t>"</w:t>
      </w:r>
    </w:p>
    <w:p w14:paraId="5C4BB6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maxlength="150"</w:t>
      </w:r>
    </w:p>
    <w:p w14:paraId="5FADC3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&gt;&lt;/el-input&gt;</w:t>
      </w:r>
    </w:p>
    <w:p w14:paraId="2839AAD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475B6A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 label="</w:t>
      </w:r>
      <w:r w:rsidRPr="000233C5">
        <w:rPr>
          <w:rFonts w:ascii="微软雅黑" w:eastAsia="微软雅黑" w:hAnsi="微软雅黑" w:cs="微软雅黑" w:hint="eastAsia"/>
          <w:sz w:val="19"/>
          <w:szCs w:val="19"/>
        </w:rPr>
        <w:t>类</w:t>
      </w:r>
      <w:r w:rsidRPr="000233C5">
        <w:rPr>
          <w:rFonts w:ascii="MS Mincho" w:eastAsia="MS Mincho" w:hAnsi="MS Mincho" w:cs="MS Mincho" w:hint="eastAsia"/>
          <w:sz w:val="19"/>
          <w:szCs w:val="19"/>
        </w:rPr>
        <w:t>型</w:t>
      </w:r>
      <w:r w:rsidRPr="000233C5">
        <w:rPr>
          <w:rFonts w:ascii="Times New Roman" w:hAnsi="Times New Roman" w:cs="Times New Roman"/>
          <w:sz w:val="19"/>
          <w:szCs w:val="19"/>
        </w:rPr>
        <w:t>" prop="a</w:t>
      </w:r>
      <w:r w:rsidRPr="000233C5">
        <w:rPr>
          <w:rFonts w:ascii="Times New Roman" w:hAnsi="Times New Roman" w:cs="Times New Roman"/>
          <w:sz w:val="19"/>
          <w:szCs w:val="19"/>
        </w:rPr>
        <w:t>rticle_type"&gt;</w:t>
      </w:r>
    </w:p>
    <w:p w14:paraId="190113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&lt;el-select</w:t>
      </w:r>
    </w:p>
    <w:p w14:paraId="594F28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v-model="post_article.article_type"</w:t>
      </w:r>
    </w:p>
    <w:p w14:paraId="4CCCC0D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filterable</w:t>
      </w:r>
    </w:p>
    <w:p w14:paraId="660DF8E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placeholder="</w:t>
      </w:r>
      <w:r w:rsidRPr="000233C5">
        <w:rPr>
          <w:rFonts w:ascii="微软雅黑" w:eastAsia="微软雅黑" w:hAnsi="微软雅黑" w:cs="微软雅黑" w:hint="eastAsia"/>
          <w:sz w:val="19"/>
          <w:szCs w:val="19"/>
        </w:rPr>
        <w:t>选择</w:t>
      </w:r>
      <w:r w:rsidRPr="000233C5">
        <w:rPr>
          <w:rFonts w:ascii="MS Mincho" w:eastAsia="MS Mincho" w:hAnsi="MS Mincho" w:cs="MS Mincho" w:hint="eastAsia"/>
          <w:sz w:val="19"/>
          <w:szCs w:val="19"/>
        </w:rPr>
        <w:t>或搜索</w:t>
      </w:r>
      <w:r w:rsidRPr="000233C5">
        <w:rPr>
          <w:rFonts w:ascii="Times New Roman" w:hAnsi="Times New Roman" w:cs="Times New Roman"/>
          <w:sz w:val="19"/>
          <w:szCs w:val="19"/>
        </w:rPr>
        <w:t>"</w:t>
      </w:r>
    </w:p>
    <w:p w14:paraId="411199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5B30C0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&lt;el-option</w:t>
      </w:r>
    </w:p>
    <w:p w14:paraId="785AC9E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v-for="item in typeList"</w:t>
      </w:r>
    </w:p>
    <w:p w14:paraId="4E00DF4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:key="item.typeId"</w:t>
      </w:r>
    </w:p>
    <w:p w14:paraId="1282E6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:label="item.ty</w:t>
      </w:r>
      <w:r w:rsidRPr="000233C5">
        <w:rPr>
          <w:rFonts w:ascii="Times New Roman" w:hAnsi="Times New Roman" w:cs="Times New Roman"/>
          <w:sz w:val="19"/>
          <w:szCs w:val="19"/>
        </w:rPr>
        <w:t>peName"</w:t>
      </w:r>
    </w:p>
    <w:p w14:paraId="42C769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:value="item.typeId"</w:t>
      </w:r>
    </w:p>
    <w:p w14:paraId="771A09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3CF721B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&lt;/el-option&gt;</w:t>
      </w:r>
    </w:p>
    <w:p w14:paraId="6FD549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&lt;/el-select&gt;</w:t>
      </w:r>
    </w:p>
    <w:p w14:paraId="646A68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612909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7E646C2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&lt;el-switch</w:t>
      </w:r>
    </w:p>
    <w:p w14:paraId="6D9663F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v-model="post_article.is_comment"</w:t>
      </w:r>
    </w:p>
    <w:p w14:paraId="3D8508E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active-text="</w:t>
      </w:r>
      <w:r w:rsidRPr="000233C5">
        <w:rPr>
          <w:rFonts w:ascii="Times New Roman" w:hAnsi="Times New Roman" w:cs="Times New Roman"/>
          <w:sz w:val="19"/>
          <w:szCs w:val="19"/>
        </w:rPr>
        <w:t>开启</w:t>
      </w:r>
      <w:r w:rsidRPr="000233C5">
        <w:rPr>
          <w:rFonts w:ascii="微软雅黑" w:eastAsia="微软雅黑" w:hAnsi="微软雅黑" w:cs="微软雅黑" w:hint="eastAsia"/>
          <w:sz w:val="19"/>
          <w:szCs w:val="19"/>
        </w:rPr>
        <w:t>评论</w:t>
      </w:r>
      <w:r w:rsidRPr="000233C5">
        <w:rPr>
          <w:rFonts w:ascii="Times New Roman" w:hAnsi="Times New Roman" w:cs="Times New Roman"/>
          <w:sz w:val="19"/>
          <w:szCs w:val="19"/>
        </w:rPr>
        <w:t>"</w:t>
      </w:r>
    </w:p>
    <w:p w14:paraId="33B3D6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inactive-text="</w:t>
      </w:r>
      <w:r w:rsidRPr="000233C5">
        <w:rPr>
          <w:rFonts w:ascii="Times New Roman" w:hAnsi="Times New Roman" w:cs="Times New Roman"/>
          <w:sz w:val="19"/>
          <w:szCs w:val="19"/>
        </w:rPr>
        <w:t>关</w:t>
      </w:r>
      <w:r w:rsidRPr="000233C5">
        <w:rPr>
          <w:rFonts w:ascii="微软雅黑" w:eastAsia="微软雅黑" w:hAnsi="微软雅黑" w:cs="微软雅黑" w:hint="eastAsia"/>
          <w:sz w:val="19"/>
          <w:szCs w:val="19"/>
        </w:rPr>
        <w:t>闭评论</w:t>
      </w:r>
      <w:r w:rsidRPr="000233C5">
        <w:rPr>
          <w:rFonts w:ascii="Times New Roman" w:hAnsi="Times New Roman" w:cs="Times New Roman"/>
          <w:sz w:val="19"/>
          <w:szCs w:val="19"/>
        </w:rPr>
        <w:t>"</w:t>
      </w:r>
    </w:p>
    <w:p w14:paraId="1530DA8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0E3D553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&lt;/el-switch&gt;</w:t>
      </w:r>
    </w:p>
    <w:p w14:paraId="61FB4B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&lt;/el-form-item&gt;</w:t>
      </w:r>
    </w:p>
    <w:p w14:paraId="007F73D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&lt;/el-form&gt;</w:t>
      </w:r>
    </w:p>
    <w:p w14:paraId="348B899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 class="editor-container"&gt;</w:t>
      </w:r>
    </w:p>
    <w:p w14:paraId="682A76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&lt;markdown-editor</w:t>
      </w:r>
    </w:p>
    <w:p w14:paraId="40128E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ref="markdownEditor"</w:t>
      </w:r>
    </w:p>
    <w:p w14:paraId="22E4FD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v-model="post_article.article_md"</w:t>
      </w:r>
    </w:p>
    <w:p w14:paraId="45E5EC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:options="{hideModeSwitch:true,previewStyle:'tab'}"</w:t>
      </w:r>
    </w:p>
    <w:p w14:paraId="20B9A1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height="580px"</w:t>
      </w:r>
    </w:p>
    <w:p w14:paraId="0C6DEF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p>
    <w:p w14:paraId="7084042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139FDEF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&lt;el-button</w:t>
      </w:r>
    </w:p>
    <w:p w14:paraId="7739E71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03629DF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style="margin: 20px; float:right; width: 200px"</w:t>
      </w:r>
    </w:p>
    <w:p w14:paraId="7952F3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@click="postArticle"</w:t>
      </w:r>
    </w:p>
    <w:p w14:paraId="7E52AA7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v-if="!edit"</w:t>
      </w:r>
    </w:p>
    <w:p w14:paraId="446284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w:t>
      </w:r>
      <w:r w:rsidRPr="000233C5">
        <w:rPr>
          <w:rFonts w:ascii="Times New Roman" w:hAnsi="Times New Roman" w:cs="Times New Roman"/>
          <w:sz w:val="19"/>
          <w:szCs w:val="19"/>
        </w:rPr>
        <w:t>&lt;/el-butt</w:t>
      </w:r>
      <w:r w:rsidRPr="000233C5">
        <w:rPr>
          <w:rFonts w:ascii="Times New Roman" w:hAnsi="Times New Roman" w:cs="Times New Roman"/>
          <w:sz w:val="19"/>
          <w:szCs w:val="19"/>
        </w:rPr>
        <w:t>on&gt;</w:t>
      </w:r>
    </w:p>
    <w:p w14:paraId="128F6F2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&lt;el-button</w:t>
      </w:r>
    </w:p>
    <w:p w14:paraId="23A7B10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type="primary"</w:t>
      </w:r>
    </w:p>
    <w:p w14:paraId="733EA05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style="margin: 20px; float:right; width: 200px"</w:t>
      </w:r>
    </w:p>
    <w:p w14:paraId="449B46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@click="saveEdit"</w:t>
      </w:r>
    </w:p>
    <w:p w14:paraId="13D9B1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v-if="edit"</w:t>
      </w:r>
    </w:p>
    <w:p w14:paraId="21751E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&gt;</w:t>
      </w:r>
      <w:r w:rsidRPr="000233C5">
        <w:rPr>
          <w:rFonts w:ascii="Times New Roman" w:hAnsi="Times New Roman" w:cs="Times New Roman"/>
          <w:sz w:val="19"/>
          <w:szCs w:val="19"/>
        </w:rPr>
        <w:t>保存修改</w:t>
      </w:r>
      <w:r w:rsidRPr="000233C5">
        <w:rPr>
          <w:rFonts w:ascii="Times New Roman" w:hAnsi="Times New Roman" w:cs="Times New Roman"/>
          <w:sz w:val="19"/>
          <w:szCs w:val="19"/>
        </w:rPr>
        <w:t>&lt;/el-button&gt;</w:t>
      </w:r>
    </w:p>
    <w:p w14:paraId="252715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&lt;/div&gt;</w:t>
      </w:r>
    </w:p>
    <w:p w14:paraId="6779B8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&lt;/template&gt;</w:t>
      </w:r>
    </w:p>
    <w:p w14:paraId="439FFD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BD757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import MarkdownEditor from </w:t>
      </w:r>
      <w:r w:rsidRPr="000233C5">
        <w:rPr>
          <w:rFonts w:ascii="Times New Roman" w:hAnsi="Times New Roman" w:cs="Times New Roman"/>
          <w:sz w:val="19"/>
          <w:szCs w:val="19"/>
        </w:rPr>
        <w:t>'@/components/MarkdownEditor'</w:t>
      </w:r>
    </w:p>
    <w:p w14:paraId="3F3D95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getAllType } from '@/api/type'</w:t>
      </w:r>
    </w:p>
    <w:p w14:paraId="38A57ED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import { postArticle, getArticleEdit, updateArticle } from '@/api/article'</w:t>
      </w:r>
    </w:p>
    <w:p w14:paraId="40001DD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export default {</w:t>
      </w:r>
    </w:p>
    <w:p w14:paraId="5F8617E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name: 'MarkdownDemo',</w:t>
      </w:r>
    </w:p>
    <w:p w14:paraId="3650AFD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components: { MarkdownEditor },</w:t>
      </w:r>
    </w:p>
    <w:p w14:paraId="5077D0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data() {</w:t>
      </w:r>
    </w:p>
    <w:p w14:paraId="1F86E48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checkTitle = (rul</w:t>
      </w:r>
      <w:r w:rsidRPr="000233C5">
        <w:rPr>
          <w:rFonts w:ascii="Times New Roman" w:hAnsi="Times New Roman" w:cs="Times New Roman"/>
          <w:sz w:val="19"/>
          <w:szCs w:val="19"/>
        </w:rPr>
        <w:t>e, value, callback) =&gt; {</w:t>
      </w:r>
    </w:p>
    <w:p w14:paraId="14FA6FC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 {</w:t>
      </w:r>
    </w:p>
    <w:p w14:paraId="669E0EF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微软雅黑" w:eastAsia="微软雅黑" w:hAnsi="微软雅黑" w:cs="微软雅黑" w:hint="eastAsia"/>
          <w:sz w:val="19"/>
          <w:szCs w:val="19"/>
        </w:rPr>
        <w:t>请输</w:t>
      </w:r>
      <w:r w:rsidRPr="000233C5">
        <w:rPr>
          <w:rFonts w:ascii="MS Mincho" w:eastAsia="MS Mincho" w:hAnsi="MS Mincho" w:cs="MS Mincho" w:hint="eastAsia"/>
          <w:sz w:val="19"/>
          <w:szCs w:val="19"/>
        </w:rPr>
        <w:t>入</w:t>
      </w:r>
      <w:r w:rsidRPr="000233C5">
        <w:rPr>
          <w:rFonts w:ascii="微软雅黑" w:eastAsia="微软雅黑" w:hAnsi="微软雅黑" w:cs="微软雅黑" w:hint="eastAsia"/>
          <w:sz w:val="19"/>
          <w:szCs w:val="19"/>
        </w:rPr>
        <w:t>标题</w:t>
      </w:r>
      <w:r w:rsidRPr="000233C5">
        <w:rPr>
          <w:rFonts w:ascii="Times New Roman" w:hAnsi="Times New Roman" w:cs="Times New Roman"/>
          <w:sz w:val="19"/>
          <w:szCs w:val="19"/>
        </w:rPr>
        <w:t>'))</w:t>
      </w:r>
    </w:p>
    <w:p w14:paraId="58B1CB8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7D944F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(value.length &gt; 50) {</w:t>
      </w:r>
    </w:p>
    <w:p w14:paraId="2538AD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微软雅黑" w:eastAsia="微软雅黑" w:hAnsi="微软雅黑" w:cs="微软雅黑" w:hint="eastAsia"/>
          <w:sz w:val="19"/>
          <w:szCs w:val="19"/>
        </w:rPr>
        <w:t>长</w:t>
      </w:r>
      <w:r w:rsidRPr="000233C5">
        <w:rPr>
          <w:rFonts w:ascii="MS Mincho" w:eastAsia="MS Mincho" w:hAnsi="MS Mincho" w:cs="MS Mincho" w:hint="eastAsia"/>
          <w:sz w:val="19"/>
          <w:szCs w:val="19"/>
        </w:rPr>
        <w:t>度不能大于</w:t>
      </w:r>
      <w:r w:rsidRPr="000233C5">
        <w:rPr>
          <w:rFonts w:ascii="Times New Roman" w:hAnsi="Times New Roman" w:cs="Times New Roman"/>
          <w:sz w:val="19"/>
          <w:szCs w:val="19"/>
        </w:rPr>
        <w:t>50</w:t>
      </w:r>
      <w:r w:rsidRPr="000233C5">
        <w:rPr>
          <w:rFonts w:ascii="Times New Roman" w:hAnsi="Times New Roman" w:cs="Times New Roman"/>
          <w:sz w:val="19"/>
          <w:szCs w:val="19"/>
        </w:rPr>
        <w:t>个字</w:t>
      </w:r>
      <w:r w:rsidRPr="000233C5">
        <w:rPr>
          <w:rFonts w:ascii="Times New Roman" w:hAnsi="Times New Roman" w:cs="Times New Roman"/>
          <w:sz w:val="19"/>
          <w:szCs w:val="19"/>
        </w:rPr>
        <w:t>'))</w:t>
      </w:r>
    </w:p>
    <w:p w14:paraId="0A60F5D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4C37C5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w:t>
      </w:r>
    </w:p>
    <w:p w14:paraId="1A85E3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D76AEA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checkSummary = (rule, value, callback) =</w:t>
      </w:r>
      <w:r w:rsidRPr="000233C5">
        <w:rPr>
          <w:rFonts w:ascii="Times New Roman" w:hAnsi="Times New Roman" w:cs="Times New Roman"/>
          <w:sz w:val="19"/>
          <w:szCs w:val="19"/>
        </w:rPr>
        <w:t>&gt; {</w:t>
      </w:r>
    </w:p>
    <w:p w14:paraId="6D16F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(value.length &gt; 150) {</w:t>
      </w:r>
    </w:p>
    <w:p w14:paraId="246C28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callback(new Error('</w:t>
      </w:r>
      <w:r w:rsidRPr="000233C5">
        <w:rPr>
          <w:rFonts w:ascii="微软雅黑" w:eastAsia="微软雅黑" w:hAnsi="微软雅黑" w:cs="微软雅黑" w:hint="eastAsia"/>
          <w:sz w:val="19"/>
          <w:szCs w:val="19"/>
        </w:rPr>
        <w:t>长</w:t>
      </w:r>
      <w:r w:rsidRPr="000233C5">
        <w:rPr>
          <w:rFonts w:ascii="MS Mincho" w:eastAsia="MS Mincho" w:hAnsi="MS Mincho" w:cs="MS Mincho" w:hint="eastAsia"/>
          <w:sz w:val="19"/>
          <w:szCs w:val="19"/>
        </w:rPr>
        <w:t>度不能大于</w:t>
      </w:r>
      <w:r w:rsidRPr="000233C5">
        <w:rPr>
          <w:rFonts w:ascii="Times New Roman" w:hAnsi="Times New Roman" w:cs="Times New Roman"/>
          <w:sz w:val="19"/>
          <w:szCs w:val="19"/>
        </w:rPr>
        <w:t>150</w:t>
      </w:r>
      <w:r w:rsidRPr="000233C5">
        <w:rPr>
          <w:rFonts w:ascii="Times New Roman" w:hAnsi="Times New Roman" w:cs="Times New Roman"/>
          <w:sz w:val="19"/>
          <w:szCs w:val="19"/>
        </w:rPr>
        <w:t>个字</w:t>
      </w:r>
      <w:r w:rsidRPr="000233C5">
        <w:rPr>
          <w:rFonts w:ascii="Times New Roman" w:hAnsi="Times New Roman" w:cs="Times New Roman"/>
          <w:sz w:val="19"/>
          <w:szCs w:val="19"/>
        </w:rPr>
        <w:t>'))</w:t>
      </w:r>
    </w:p>
    <w:p w14:paraId="645DE52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12DAB4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callback()</w:t>
      </w:r>
    </w:p>
    <w:p w14:paraId="50111BB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B60E93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w:t>
      </w:r>
    </w:p>
    <w:p w14:paraId="0FDEB4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typeList: [],</w:t>
      </w:r>
    </w:p>
    <w:p w14:paraId="6DAFFED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edit: false,</w:t>
      </w:r>
    </w:p>
    <w:p w14:paraId="13D1780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post_article:{</w:t>
      </w:r>
    </w:p>
    <w:p w14:paraId="65F71F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article_id: '',</w:t>
      </w:r>
    </w:p>
    <w:p w14:paraId="5479B17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article_title: '',</w:t>
      </w:r>
    </w:p>
    <w:p w14:paraId="5B9A9EF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article_summary: '',</w:t>
      </w:r>
    </w:p>
    <w:p w14:paraId="55D1370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article_md: '',</w:t>
      </w:r>
    </w:p>
    <w:p w14:paraId="5639FF4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article_type: '',</w:t>
      </w:r>
    </w:p>
    <w:p w14:paraId="0A0450C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is_comment: true,</w:t>
      </w:r>
    </w:p>
    <w:p w14:paraId="629B4B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AAFB84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editId: '',</w:t>
      </w:r>
    </w:p>
    <w:p w14:paraId="423D15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html: '',</w:t>
      </w:r>
    </w:p>
    <w:p w14:paraId="3C79E7C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rules: {</w:t>
      </w:r>
    </w:p>
    <w:p w14:paraId="2BBDD81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article_title: [</w:t>
      </w:r>
    </w:p>
    <w:p w14:paraId="2D17F4E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 true, validator: ch</w:t>
      </w:r>
      <w:r w:rsidRPr="000233C5">
        <w:rPr>
          <w:rFonts w:ascii="Times New Roman" w:hAnsi="Times New Roman" w:cs="Times New Roman"/>
          <w:sz w:val="19"/>
          <w:szCs w:val="19"/>
        </w:rPr>
        <w:t>eckTitle, trigger: 'blur' },</w:t>
      </w:r>
    </w:p>
    <w:p w14:paraId="0B1AEF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36D5F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article_summary: [</w:t>
      </w:r>
    </w:p>
    <w:p w14:paraId="35E4C46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 true, validator: checkSummary, trigger: 'blur' },</w:t>
      </w:r>
    </w:p>
    <w:p w14:paraId="244E6F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w:t>
      </w:r>
    </w:p>
    <w:p w14:paraId="7013307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article_type: [</w:t>
      </w:r>
    </w:p>
    <w:p w14:paraId="2B37B58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required: true, message: '</w:t>
      </w:r>
      <w:r w:rsidRPr="000233C5">
        <w:rPr>
          <w:rFonts w:ascii="微软雅黑" w:eastAsia="微软雅黑" w:hAnsi="微软雅黑" w:cs="微软雅黑" w:hint="eastAsia"/>
          <w:sz w:val="19"/>
          <w:szCs w:val="19"/>
        </w:rPr>
        <w:t>请选择类</w:t>
      </w:r>
      <w:r w:rsidRPr="000233C5">
        <w:rPr>
          <w:rFonts w:ascii="MS Mincho" w:eastAsia="MS Mincho" w:hAnsi="MS Mincho" w:cs="MS Mincho" w:hint="eastAsia"/>
          <w:sz w:val="19"/>
          <w:szCs w:val="19"/>
        </w:rPr>
        <w:t>型</w:t>
      </w:r>
      <w:r w:rsidRPr="000233C5">
        <w:rPr>
          <w:rFonts w:ascii="Times New Roman" w:hAnsi="Times New Roman" w:cs="Times New Roman"/>
          <w:sz w:val="19"/>
          <w:szCs w:val="19"/>
        </w:rPr>
        <w:t>', trigger: 'blur' },</w:t>
      </w:r>
    </w:p>
    <w:p w14:paraId="133BC39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6CBB05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w:t>
      </w:r>
    </w:p>
    <w:p w14:paraId="7F3867F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1FA87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331741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mounted() {</w:t>
      </w:r>
    </w:p>
    <w:p w14:paraId="4B4073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this.get_article_edit(this.$route.query)</w:t>
      </w:r>
    </w:p>
    <w:p w14:paraId="02A81FB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this.get_type_list()</w:t>
      </w:r>
    </w:p>
    <w:p w14:paraId="06D5CD4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3310B2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methods: {</w:t>
      </w:r>
    </w:p>
    <w:p w14:paraId="1B862A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get_article_edit(id){</w:t>
      </w:r>
    </w:p>
    <w:p w14:paraId="05093E6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if(undefined == id.id){</w:t>
      </w:r>
    </w:p>
    <w:p w14:paraId="4EAB8F9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w:t>
      </w:r>
      <w:r w:rsidRPr="000233C5">
        <w:rPr>
          <w:rFonts w:ascii="Times New Roman" w:hAnsi="Times New Roman" w:cs="Times New Roman"/>
          <w:sz w:val="19"/>
          <w:szCs w:val="19"/>
        </w:rPr>
        <w:t>普通的写文章</w:t>
      </w:r>
    </w:p>
    <w:p w14:paraId="26AF969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 = false</w:t>
      </w:r>
    </w:p>
    <w:p w14:paraId="39306A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11778B8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30F9E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 = true</w:t>
      </w:r>
    </w:p>
    <w:p w14:paraId="1BF126A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0D63E26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getArticleEdit(id.id).then(res =&gt; {</w:t>
      </w:r>
    </w:p>
    <w:p w14:paraId="4BF163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let article = res.extend.article</w:t>
      </w:r>
    </w:p>
    <w:p w14:paraId="0676CCC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_this.post_article.article_title = article.articleTitle </w:t>
      </w:r>
    </w:p>
    <w:p w14:paraId="169ACB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_this.post_article.article_summary = article.articleSu</w:t>
      </w:r>
      <w:r w:rsidRPr="000233C5">
        <w:rPr>
          <w:rFonts w:ascii="Times New Roman" w:hAnsi="Times New Roman" w:cs="Times New Roman"/>
          <w:sz w:val="19"/>
          <w:szCs w:val="19"/>
        </w:rPr>
        <w:t xml:space="preserve">mmary </w:t>
      </w:r>
    </w:p>
    <w:p w14:paraId="4B896BB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_this.post_article.article_type = article.articleType </w:t>
      </w:r>
    </w:p>
    <w:p w14:paraId="71F50E3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_this.post_article.is_comment = article.articleIsComment</w:t>
      </w:r>
    </w:p>
    <w:p w14:paraId="612F0E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_this.post_article.id = article.articleId</w:t>
      </w:r>
    </w:p>
    <w:p w14:paraId="6540999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_this.post_article.article_md = article.articleMd</w:t>
      </w:r>
    </w:p>
    <w:p w14:paraId="7A51E2C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27565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CB17F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getHtml() {</w:t>
      </w:r>
    </w:p>
    <w:p w14:paraId="207D052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this.html = this.$refs.markdownEditor.getHtml()</w:t>
      </w:r>
    </w:p>
    <w:p w14:paraId="773B0D5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2F7CC0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get_type_list() {</w:t>
      </w:r>
    </w:p>
    <w:p w14:paraId="5FEF7B1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getAllType().then((response) =&gt; {</w:t>
      </w:r>
    </w:p>
    <w:p w14:paraId="01527C4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this.typeList = response.extend.pageInfo.records</w:t>
      </w:r>
    </w:p>
    <w:p w14:paraId="5477400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DF62B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DDC0C6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postArticle() {</w:t>
      </w:r>
    </w:p>
    <w:p w14:paraId="7DD4D58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w:t>
      </w:r>
      <w:r w:rsidRPr="000233C5">
        <w:rPr>
          <w:rFonts w:ascii="Times New Roman" w:hAnsi="Times New Roman" w:cs="Times New Roman"/>
          <w:sz w:val="19"/>
          <w:szCs w:val="19"/>
        </w:rPr>
        <w:t>r _this = this</w:t>
      </w:r>
    </w:p>
    <w:p w14:paraId="690FD36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this.getHtml()</w:t>
      </w:r>
    </w:p>
    <w:p w14:paraId="1F2F49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(this.html.length &lt; 50) {</w:t>
      </w:r>
    </w:p>
    <w:p w14:paraId="741912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字数太少了，多写一点吧</w:t>
      </w:r>
      <w:r w:rsidRPr="000233C5">
        <w:rPr>
          <w:rFonts w:ascii="Times New Roman" w:hAnsi="Times New Roman" w:cs="Times New Roman"/>
          <w:sz w:val="19"/>
          <w:szCs w:val="19"/>
        </w:rPr>
        <w:t>')</w:t>
      </w:r>
    </w:p>
    <w:p w14:paraId="00DD4B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449EE28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E64295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this.$refs[this.post_article].validate((valid) =&gt; {</w:t>
      </w:r>
    </w:p>
    <w:p w14:paraId="039194B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(valid) {</w:t>
      </w:r>
    </w:p>
    <w:p w14:paraId="0303023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postArticle(</w:t>
      </w:r>
    </w:p>
    <w:p w14:paraId="25794B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this.post_article.article_title,</w:t>
      </w:r>
    </w:p>
    <w:p w14:paraId="394F851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this.post_article.article_type,</w:t>
      </w:r>
    </w:p>
    <w:p w14:paraId="3AB0C04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this.post_article.article_summary,</w:t>
      </w:r>
    </w:p>
    <w:p w14:paraId="29CE561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this.post_article.is_comment,</w:t>
      </w:r>
    </w:p>
    <w:p w14:paraId="6BC97D7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this.post_article.article_md,</w:t>
      </w:r>
    </w:p>
    <w:p w14:paraId="2BDEC7D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w:t>
      </w:r>
      <w:r w:rsidRPr="000233C5">
        <w:rPr>
          <w:rFonts w:ascii="Times New Roman" w:hAnsi="Times New Roman" w:cs="Times New Roman"/>
          <w:sz w:val="19"/>
          <w:szCs w:val="19"/>
        </w:rPr>
        <w:t>his.html</w:t>
      </w:r>
    </w:p>
    <w:p w14:paraId="1CA4A6B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).then((response) =&gt; {</w:t>
      </w:r>
    </w:p>
    <w:p w14:paraId="739CBC1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id = response.extend.id</w:t>
      </w:r>
    </w:p>
    <w:p w14:paraId="5EE93A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表成功</w:t>
      </w:r>
      <w:r w:rsidRPr="000233C5">
        <w:rPr>
          <w:rFonts w:ascii="Times New Roman" w:hAnsi="Times New Roman" w:cs="Times New Roman"/>
          <w:sz w:val="19"/>
          <w:szCs w:val="19"/>
        </w:rPr>
        <w:t>'</w:t>
      </w:r>
    </w:p>
    <w:p w14:paraId="34812F4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5AFF6C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dangerouslyUseHTMLString: true,</w:t>
      </w:r>
    </w:p>
    <w:p w14:paraId="13FB867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msg,</w:t>
      </w:r>
    </w:p>
    <w:p w14:paraId="3362947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67E58DA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duration: 3000,</w:t>
      </w:r>
    </w:p>
    <w:p w14:paraId="6C77973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2F0A2C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_this.post_article.article_title = ''</w:t>
      </w:r>
    </w:p>
    <w:p w14:paraId="24A23E2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_this.post_article.article_type = ''</w:t>
      </w:r>
    </w:p>
    <w:p w14:paraId="7F375A6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_this.post_article.article_summary = ''</w:t>
      </w:r>
    </w:p>
    <w:p w14:paraId="0993DB0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_this.post_article.is_comment = true</w:t>
      </w:r>
    </w:p>
    <w:p w14:paraId="0846DC5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w:t>
      </w:r>
      <w:r w:rsidRPr="000233C5">
        <w:rPr>
          <w:rFonts w:ascii="Times New Roman" w:hAnsi="Times New Roman" w:cs="Times New Roman"/>
          <w:sz w:val="19"/>
          <w:szCs w:val="19"/>
        </w:rPr>
        <w:t>article.article_md = ''</w:t>
      </w:r>
    </w:p>
    <w:p w14:paraId="217F909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_this.html = ''</w:t>
      </w:r>
    </w:p>
    <w:p w14:paraId="35DA669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169E8D1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5B987EB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0441B2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675D730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71328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10A54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saveEdit() {</w:t>
      </w:r>
    </w:p>
    <w:p w14:paraId="6AA14AB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_this = this</w:t>
      </w:r>
    </w:p>
    <w:p w14:paraId="48BD2C7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this.getHtml()</w:t>
      </w:r>
    </w:p>
    <w:p w14:paraId="1C5FE27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(this.html.length &lt; 50) {</w:t>
      </w:r>
    </w:p>
    <w:p w14:paraId="257EE3A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this.$message.error('</w:t>
      </w:r>
      <w:r w:rsidRPr="000233C5">
        <w:rPr>
          <w:rFonts w:ascii="Times New Roman" w:hAnsi="Times New Roman" w:cs="Times New Roman"/>
          <w:sz w:val="19"/>
          <w:szCs w:val="19"/>
        </w:rPr>
        <w:t>字数太少了，多写一点吧</w:t>
      </w:r>
      <w:r w:rsidRPr="000233C5">
        <w:rPr>
          <w:rFonts w:ascii="Times New Roman" w:hAnsi="Times New Roman" w:cs="Times New Roman"/>
          <w:sz w:val="19"/>
          <w:szCs w:val="19"/>
        </w:rPr>
        <w:t>')</w:t>
      </w:r>
    </w:p>
    <w:p w14:paraId="0FEFD53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w:t>
      </w:r>
    </w:p>
    <w:p w14:paraId="7ED328CB"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5D0EC1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this.$refs[this.post_article].validate((valid) =&gt; {</w:t>
      </w:r>
    </w:p>
    <w:p w14:paraId="3AFDB0A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if (valid) {</w:t>
      </w:r>
    </w:p>
    <w:p w14:paraId="316FCEE4"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updateArticle(</w:t>
      </w:r>
    </w:p>
    <w:p w14:paraId="2960C5D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this.post_article.id,</w:t>
      </w:r>
    </w:p>
    <w:p w14:paraId="009287C0"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w:t>
      </w:r>
      <w:r w:rsidRPr="000233C5">
        <w:rPr>
          <w:rFonts w:ascii="Times New Roman" w:hAnsi="Times New Roman" w:cs="Times New Roman"/>
          <w:sz w:val="19"/>
          <w:szCs w:val="19"/>
        </w:rPr>
        <w:t>post_article.article_title,</w:t>
      </w:r>
    </w:p>
    <w:p w14:paraId="106E7E8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this.post_article.article_type,</w:t>
      </w:r>
    </w:p>
    <w:p w14:paraId="79F9009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this.post_article.article_summary,</w:t>
      </w:r>
    </w:p>
    <w:p w14:paraId="6097CC39"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this.post_article.is_comment,</w:t>
      </w:r>
    </w:p>
    <w:p w14:paraId="3A828D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this.post_article.article_md,</w:t>
      </w:r>
    </w:p>
    <w:p w14:paraId="3D7E760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this.html</w:t>
      </w:r>
    </w:p>
    <w:p w14:paraId="3782CFC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).then((response) =&gt; </w:t>
      </w:r>
      <w:r w:rsidRPr="000233C5">
        <w:rPr>
          <w:rFonts w:ascii="Times New Roman" w:hAnsi="Times New Roman" w:cs="Times New Roman"/>
          <w:sz w:val="19"/>
          <w:szCs w:val="19"/>
        </w:rPr>
        <w:t>{</w:t>
      </w:r>
    </w:p>
    <w:p w14:paraId="3069A19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var msg = '</w:t>
      </w:r>
      <w:r w:rsidRPr="000233C5">
        <w:rPr>
          <w:rFonts w:ascii="微软雅黑" w:eastAsia="微软雅黑" w:hAnsi="微软雅黑" w:cs="微软雅黑" w:hint="eastAsia"/>
          <w:sz w:val="19"/>
          <w:szCs w:val="19"/>
        </w:rPr>
        <w:t>发</w:t>
      </w:r>
      <w:r w:rsidRPr="000233C5">
        <w:rPr>
          <w:rFonts w:ascii="MS Mincho" w:eastAsia="MS Mincho" w:hAnsi="MS Mincho" w:cs="MS Mincho" w:hint="eastAsia"/>
          <w:sz w:val="19"/>
          <w:szCs w:val="19"/>
        </w:rPr>
        <w:t>表成功</w:t>
      </w:r>
      <w:r w:rsidRPr="000233C5">
        <w:rPr>
          <w:rFonts w:ascii="Times New Roman" w:hAnsi="Times New Roman" w:cs="Times New Roman"/>
          <w:sz w:val="19"/>
          <w:szCs w:val="19"/>
        </w:rPr>
        <w:t>'</w:t>
      </w:r>
    </w:p>
    <w:p w14:paraId="5F69F73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this.$message({</w:t>
      </w:r>
    </w:p>
    <w:p w14:paraId="7F3D405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dangerouslyUseHTMLString: true,</w:t>
      </w:r>
    </w:p>
    <w:p w14:paraId="6BD9F0C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message: msg,</w:t>
      </w:r>
    </w:p>
    <w:p w14:paraId="22F77596"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type: 'success',</w:t>
      </w:r>
    </w:p>
    <w:p w14:paraId="0A66CD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duration: 3000,</w:t>
      </w:r>
    </w:p>
    <w:p w14:paraId="24DC7D85"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39C8216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lastRenderedPageBreak/>
        <w:t xml:space="preserve">            _this.post_article.article_title = ''</w:t>
      </w:r>
    </w:p>
    <w:p w14:paraId="4DB6F85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_this.post_article.article_type = ''</w:t>
      </w:r>
    </w:p>
    <w:p w14:paraId="7F62D03D"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_this.post_article.article_summary = ''</w:t>
      </w:r>
    </w:p>
    <w:p w14:paraId="0CDBA6C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_this.post_article.is_comment = true</w:t>
      </w:r>
    </w:p>
    <w:p w14:paraId="619ADD0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_this.post_article.article_md = ''</w:t>
      </w:r>
    </w:p>
    <w:p w14:paraId="0D1DB46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r w:rsidRPr="000233C5">
        <w:rPr>
          <w:rFonts w:ascii="Times New Roman" w:hAnsi="Times New Roman" w:cs="Times New Roman"/>
          <w:sz w:val="19"/>
          <w:szCs w:val="19"/>
        </w:rPr>
        <w:t xml:space="preserve">   _this.html = ''</w:t>
      </w:r>
    </w:p>
    <w:p w14:paraId="479F887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this.$router.push('/write/write')</w:t>
      </w:r>
    </w:p>
    <w:p w14:paraId="4E44543E"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this.edit = false</w:t>
      </w:r>
    </w:p>
    <w:p w14:paraId="2E609BC7"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B44DF2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 else {</w:t>
      </w:r>
    </w:p>
    <w:p w14:paraId="2C32E943"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return false</w:t>
      </w:r>
    </w:p>
    <w:p w14:paraId="382B8B5A"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798DD7A1"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519636D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0AC1EF8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w:t>
      </w:r>
    </w:p>
    <w:p w14:paraId="4D0EF4B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51CE24A8"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&lt;/script&gt;</w:t>
      </w:r>
    </w:p>
    <w:p w14:paraId="6C6132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 scoped&gt;</w:t>
      </w:r>
    </w:p>
    <w:p w14:paraId="67DFE5A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.write {</w:t>
      </w:r>
    </w:p>
    <w:p w14:paraId="137B6862"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 xml:space="preserve">  margin: 20px;</w:t>
      </w:r>
    </w:p>
    <w:p w14:paraId="00602A1C"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w:t>
      </w:r>
    </w:p>
    <w:p w14:paraId="043C119F" w14:textId="77777777" w:rsidR="00C5322E" w:rsidRPr="000233C5" w:rsidRDefault="00B041A7" w:rsidP="000233C5">
      <w:pPr>
        <w:spacing w:after="0"/>
        <w:rPr>
          <w:rFonts w:ascii="Times New Roman" w:hAnsi="Times New Roman" w:cs="Times New Roman"/>
          <w:sz w:val="19"/>
          <w:szCs w:val="19"/>
        </w:rPr>
      </w:pPr>
      <w:r w:rsidRPr="000233C5">
        <w:rPr>
          <w:rFonts w:ascii="Times New Roman" w:hAnsi="Times New Roman" w:cs="Times New Roman"/>
          <w:sz w:val="19"/>
          <w:szCs w:val="19"/>
        </w:rPr>
        <w:t>&lt;/style&gt;</w:t>
      </w:r>
    </w:p>
    <w:sectPr w:rsidR="00C5322E" w:rsidRPr="000233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3C5"/>
    <w:rsid w:val="00034616"/>
    <w:rsid w:val="0006063C"/>
    <w:rsid w:val="0015074B"/>
    <w:rsid w:val="0029639D"/>
    <w:rsid w:val="00326F90"/>
    <w:rsid w:val="0084551A"/>
    <w:rsid w:val="00AA1D8D"/>
    <w:rsid w:val="00B041A7"/>
    <w:rsid w:val="00B47730"/>
    <w:rsid w:val="00B70FA3"/>
    <w:rsid w:val="00C5322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1AEBA"/>
  <w14:defaultImageDpi w14:val="300"/>
  <w15:docId w15:val="{00964773-6C06-4056-9C86-318D1753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3">
    <w:name w:val="toc 3"/>
    <w:basedOn w:val="a1"/>
    <w:next w:val="a1"/>
    <w:autoRedefine/>
    <w:uiPriority w:val="39"/>
    <w:unhideWhenUsed/>
    <w:rsid w:val="00B041A7"/>
    <w:pPr>
      <w:ind w:leftChars="400" w:left="840"/>
    </w:pPr>
  </w:style>
  <w:style w:type="paragraph" w:styleId="TOC1">
    <w:name w:val="toc 1"/>
    <w:basedOn w:val="a1"/>
    <w:next w:val="a1"/>
    <w:autoRedefine/>
    <w:uiPriority w:val="39"/>
    <w:unhideWhenUsed/>
    <w:rsid w:val="00B041A7"/>
    <w:pPr>
      <w:widowControl w:val="0"/>
      <w:spacing w:after="0" w:line="240" w:lineRule="auto"/>
      <w:jc w:val="both"/>
    </w:pPr>
    <w:rPr>
      <w:kern w:val="2"/>
      <w:sz w:val="21"/>
      <w:lang w:eastAsia="zh-CN"/>
    </w:rPr>
  </w:style>
  <w:style w:type="paragraph" w:styleId="TOC2">
    <w:name w:val="toc 2"/>
    <w:basedOn w:val="a1"/>
    <w:next w:val="a1"/>
    <w:autoRedefine/>
    <w:uiPriority w:val="39"/>
    <w:unhideWhenUsed/>
    <w:rsid w:val="00B041A7"/>
    <w:pPr>
      <w:widowControl w:val="0"/>
      <w:spacing w:after="0" w:line="240" w:lineRule="auto"/>
      <w:ind w:leftChars="200" w:left="420"/>
      <w:jc w:val="both"/>
    </w:pPr>
    <w:rPr>
      <w:kern w:val="2"/>
      <w:sz w:val="21"/>
      <w:lang w:eastAsia="zh-CN"/>
    </w:rPr>
  </w:style>
  <w:style w:type="paragraph" w:styleId="TOC4">
    <w:name w:val="toc 4"/>
    <w:basedOn w:val="a1"/>
    <w:next w:val="a1"/>
    <w:autoRedefine/>
    <w:uiPriority w:val="39"/>
    <w:unhideWhenUsed/>
    <w:rsid w:val="00B041A7"/>
    <w:pPr>
      <w:widowControl w:val="0"/>
      <w:spacing w:after="0" w:line="240" w:lineRule="auto"/>
      <w:ind w:leftChars="600" w:left="1260"/>
      <w:jc w:val="both"/>
    </w:pPr>
    <w:rPr>
      <w:kern w:val="2"/>
      <w:sz w:val="21"/>
      <w:lang w:eastAsia="zh-CN"/>
    </w:rPr>
  </w:style>
  <w:style w:type="paragraph" w:styleId="TOC5">
    <w:name w:val="toc 5"/>
    <w:basedOn w:val="a1"/>
    <w:next w:val="a1"/>
    <w:autoRedefine/>
    <w:uiPriority w:val="39"/>
    <w:unhideWhenUsed/>
    <w:rsid w:val="00B041A7"/>
    <w:pPr>
      <w:widowControl w:val="0"/>
      <w:spacing w:after="0" w:line="240" w:lineRule="auto"/>
      <w:ind w:leftChars="800" w:left="1680"/>
      <w:jc w:val="both"/>
    </w:pPr>
    <w:rPr>
      <w:kern w:val="2"/>
      <w:sz w:val="21"/>
      <w:lang w:eastAsia="zh-CN"/>
    </w:rPr>
  </w:style>
  <w:style w:type="paragraph" w:styleId="TOC6">
    <w:name w:val="toc 6"/>
    <w:basedOn w:val="a1"/>
    <w:next w:val="a1"/>
    <w:autoRedefine/>
    <w:uiPriority w:val="39"/>
    <w:unhideWhenUsed/>
    <w:rsid w:val="00B041A7"/>
    <w:pPr>
      <w:widowControl w:val="0"/>
      <w:spacing w:after="0" w:line="240" w:lineRule="auto"/>
      <w:ind w:leftChars="1000" w:left="2100"/>
      <w:jc w:val="both"/>
    </w:pPr>
    <w:rPr>
      <w:kern w:val="2"/>
      <w:sz w:val="21"/>
      <w:lang w:eastAsia="zh-CN"/>
    </w:rPr>
  </w:style>
  <w:style w:type="paragraph" w:styleId="TOC7">
    <w:name w:val="toc 7"/>
    <w:basedOn w:val="a1"/>
    <w:next w:val="a1"/>
    <w:autoRedefine/>
    <w:uiPriority w:val="39"/>
    <w:unhideWhenUsed/>
    <w:rsid w:val="00B041A7"/>
    <w:pPr>
      <w:widowControl w:val="0"/>
      <w:spacing w:after="0" w:line="240" w:lineRule="auto"/>
      <w:ind w:leftChars="1200" w:left="2520"/>
      <w:jc w:val="both"/>
    </w:pPr>
    <w:rPr>
      <w:kern w:val="2"/>
      <w:sz w:val="21"/>
      <w:lang w:eastAsia="zh-CN"/>
    </w:rPr>
  </w:style>
  <w:style w:type="paragraph" w:styleId="TOC8">
    <w:name w:val="toc 8"/>
    <w:basedOn w:val="a1"/>
    <w:next w:val="a1"/>
    <w:autoRedefine/>
    <w:uiPriority w:val="39"/>
    <w:unhideWhenUsed/>
    <w:rsid w:val="00B041A7"/>
    <w:pPr>
      <w:widowControl w:val="0"/>
      <w:spacing w:after="0" w:line="240" w:lineRule="auto"/>
      <w:ind w:leftChars="1400" w:left="2940"/>
      <w:jc w:val="both"/>
    </w:pPr>
    <w:rPr>
      <w:kern w:val="2"/>
      <w:sz w:val="21"/>
      <w:lang w:eastAsia="zh-CN"/>
    </w:rPr>
  </w:style>
  <w:style w:type="paragraph" w:styleId="TOC9">
    <w:name w:val="toc 9"/>
    <w:basedOn w:val="a1"/>
    <w:next w:val="a1"/>
    <w:autoRedefine/>
    <w:uiPriority w:val="39"/>
    <w:unhideWhenUsed/>
    <w:rsid w:val="00B041A7"/>
    <w:pPr>
      <w:widowControl w:val="0"/>
      <w:spacing w:after="0" w:line="240" w:lineRule="auto"/>
      <w:ind w:leftChars="1600" w:left="3360"/>
      <w:jc w:val="both"/>
    </w:pPr>
    <w:rPr>
      <w:kern w:val="2"/>
      <w:sz w:val="21"/>
      <w:lang w:eastAsia="zh-CN"/>
    </w:rPr>
  </w:style>
  <w:style w:type="character" w:styleId="aff9">
    <w:name w:val="Hyperlink"/>
    <w:basedOn w:val="a2"/>
    <w:uiPriority w:val="99"/>
    <w:unhideWhenUsed/>
    <w:rsid w:val="00B041A7"/>
    <w:rPr>
      <w:color w:val="0000FF" w:themeColor="hyperlink"/>
      <w:u w:val="single"/>
    </w:rPr>
  </w:style>
  <w:style w:type="character" w:styleId="affa">
    <w:name w:val="Unresolved Mention"/>
    <w:basedOn w:val="a2"/>
    <w:uiPriority w:val="99"/>
    <w:semiHidden/>
    <w:unhideWhenUsed/>
    <w:rsid w:val="00B04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360</Pages>
  <Words>89382</Words>
  <Characters>509478</Characters>
  <Application>Microsoft Office Word</Application>
  <DocSecurity>0</DocSecurity>
  <Lines>4245</Lines>
  <Paragraphs>1195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597665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5</cp:revision>
  <dcterms:created xsi:type="dcterms:W3CDTF">2013-12-23T23:15:00Z</dcterms:created>
  <dcterms:modified xsi:type="dcterms:W3CDTF">2022-05-09T11:29:00Z</dcterms:modified>
  <cp:category/>
</cp:coreProperties>
</file>